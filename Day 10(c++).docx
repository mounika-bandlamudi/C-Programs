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130D5C">
      <w:pPr>
        <w:rPr>
          <w:rFonts w:hint="default"/>
          <w:sz w:val="24"/>
          <w:szCs w:val="24"/>
          <w:lang w:val="en-US"/>
        </w:rPr>
      </w:pPr>
      <w:r>
        <w:rPr>
          <w:rFonts w:hint="default"/>
          <w:sz w:val="24"/>
          <w:szCs w:val="24"/>
          <w:lang w:val="en-US"/>
        </w:rPr>
        <w:t>MOUNIKA Day10 c++</w:t>
      </w:r>
    </w:p>
    <w:p w14:paraId="28C66F14">
      <w:pPr>
        <w:rPr>
          <w:rFonts w:hint="default"/>
          <w:sz w:val="24"/>
          <w:szCs w:val="24"/>
          <w:lang w:val="en-US"/>
        </w:rPr>
      </w:pPr>
    </w:p>
    <w:p w14:paraId="20E49743">
      <w:pPr>
        <w:rPr>
          <w:rFonts w:hint="default"/>
          <w:sz w:val="24"/>
          <w:szCs w:val="24"/>
          <w:lang w:val="en-US"/>
        </w:rPr>
      </w:pPr>
    </w:p>
    <w:p w14:paraId="4C9568C7">
      <w:pPr>
        <w:jc w:val="both"/>
        <w:rPr>
          <w:rFonts w:hint="default"/>
          <w:b/>
          <w:bCs/>
          <w:sz w:val="24"/>
          <w:szCs w:val="24"/>
        </w:rPr>
      </w:pPr>
      <w:r>
        <w:rPr>
          <w:rFonts w:hint="default"/>
          <w:b/>
          <w:bCs/>
          <w:sz w:val="24"/>
          <w:szCs w:val="24"/>
        </w:rPr>
        <w:t>File Processing: Design a base class File with a virtual function readData() that has an empty body. Create derived classes like TextFile and ImageFile inheriting from File and overriding readData() with their specific reading procedures. Implement a function that takes a pointer to File as input, attempts to read the data using the readData() function, and handles potential errors based on the actual derived class type (e.g., different file formats).</w:t>
      </w:r>
    </w:p>
    <w:p w14:paraId="492ED0BA">
      <w:pPr>
        <w:jc w:val="both"/>
        <w:rPr>
          <w:rFonts w:hint="default"/>
          <w:b/>
          <w:bCs/>
          <w:sz w:val="24"/>
          <w:szCs w:val="24"/>
        </w:rPr>
      </w:pPr>
    </w:p>
    <w:p w14:paraId="384F4455">
      <w:pPr>
        <w:jc w:val="both"/>
        <w:rPr>
          <w:rFonts w:hint="default"/>
          <w:b w:val="0"/>
          <w:bCs w:val="0"/>
          <w:sz w:val="24"/>
          <w:szCs w:val="24"/>
          <w:lang w:val="en-US"/>
        </w:rPr>
      </w:pPr>
      <w:r>
        <w:rPr>
          <w:rFonts w:hint="default"/>
          <w:b w:val="0"/>
          <w:bCs w:val="0"/>
          <w:sz w:val="24"/>
          <w:szCs w:val="24"/>
          <w:lang w:val="en-US"/>
        </w:rPr>
        <w:t>#include &lt;iostream&gt;</w:t>
      </w:r>
    </w:p>
    <w:p w14:paraId="06838380">
      <w:pPr>
        <w:jc w:val="both"/>
        <w:rPr>
          <w:rFonts w:hint="default"/>
          <w:b w:val="0"/>
          <w:bCs w:val="0"/>
          <w:sz w:val="24"/>
          <w:szCs w:val="24"/>
          <w:lang w:val="en-US"/>
        </w:rPr>
      </w:pPr>
      <w:r>
        <w:rPr>
          <w:rFonts w:hint="default"/>
          <w:b w:val="0"/>
          <w:bCs w:val="0"/>
          <w:sz w:val="24"/>
          <w:szCs w:val="24"/>
          <w:lang w:val="en-US"/>
        </w:rPr>
        <w:t>#include &lt;string&gt;</w:t>
      </w:r>
    </w:p>
    <w:p w14:paraId="351AE6DF">
      <w:pPr>
        <w:jc w:val="both"/>
        <w:rPr>
          <w:rFonts w:hint="default"/>
          <w:b w:val="0"/>
          <w:bCs w:val="0"/>
          <w:sz w:val="24"/>
          <w:szCs w:val="24"/>
          <w:lang w:val="en-US"/>
        </w:rPr>
      </w:pPr>
      <w:r>
        <w:rPr>
          <w:rFonts w:hint="default"/>
          <w:b w:val="0"/>
          <w:bCs w:val="0"/>
          <w:sz w:val="24"/>
          <w:szCs w:val="24"/>
          <w:lang w:val="en-US"/>
        </w:rPr>
        <w:t>using namespace std;</w:t>
      </w:r>
    </w:p>
    <w:p w14:paraId="2A26765D">
      <w:pPr>
        <w:jc w:val="both"/>
        <w:rPr>
          <w:rFonts w:hint="default"/>
          <w:b w:val="0"/>
          <w:bCs w:val="0"/>
          <w:sz w:val="24"/>
          <w:szCs w:val="24"/>
          <w:lang w:val="en-US"/>
        </w:rPr>
      </w:pPr>
      <w:r>
        <w:rPr>
          <w:rFonts w:hint="default"/>
          <w:b w:val="0"/>
          <w:bCs w:val="0"/>
          <w:sz w:val="24"/>
          <w:szCs w:val="24"/>
          <w:lang w:val="en-US"/>
        </w:rPr>
        <w:t>class File {</w:t>
      </w:r>
    </w:p>
    <w:p w14:paraId="5B701E48">
      <w:pPr>
        <w:jc w:val="both"/>
        <w:rPr>
          <w:rFonts w:hint="default"/>
          <w:b w:val="0"/>
          <w:bCs w:val="0"/>
          <w:sz w:val="24"/>
          <w:szCs w:val="24"/>
          <w:lang w:val="en-US"/>
        </w:rPr>
      </w:pPr>
      <w:r>
        <w:rPr>
          <w:rFonts w:hint="default"/>
          <w:b w:val="0"/>
          <w:bCs w:val="0"/>
          <w:sz w:val="24"/>
          <w:szCs w:val="24"/>
          <w:lang w:val="en-US"/>
        </w:rPr>
        <w:t>public:</w:t>
      </w:r>
    </w:p>
    <w:p w14:paraId="6BE1D934">
      <w:pPr>
        <w:jc w:val="both"/>
        <w:rPr>
          <w:rFonts w:hint="default"/>
          <w:b w:val="0"/>
          <w:bCs w:val="0"/>
          <w:sz w:val="24"/>
          <w:szCs w:val="24"/>
          <w:lang w:val="en-US"/>
        </w:rPr>
      </w:pPr>
      <w:r>
        <w:rPr>
          <w:rFonts w:hint="default"/>
          <w:b w:val="0"/>
          <w:bCs w:val="0"/>
          <w:sz w:val="24"/>
          <w:szCs w:val="24"/>
          <w:lang w:val="en-US"/>
        </w:rPr>
        <w:t xml:space="preserve">    virtual void readData() = 0; </w:t>
      </w:r>
    </w:p>
    <w:p w14:paraId="501FBF21">
      <w:pPr>
        <w:jc w:val="both"/>
        <w:rPr>
          <w:rFonts w:hint="default"/>
          <w:b w:val="0"/>
          <w:bCs w:val="0"/>
          <w:sz w:val="24"/>
          <w:szCs w:val="24"/>
          <w:lang w:val="en-US"/>
        </w:rPr>
      </w:pPr>
      <w:r>
        <w:rPr>
          <w:rFonts w:hint="default"/>
          <w:b w:val="0"/>
          <w:bCs w:val="0"/>
          <w:sz w:val="24"/>
          <w:szCs w:val="24"/>
          <w:lang w:val="en-US"/>
        </w:rPr>
        <w:t xml:space="preserve">    virtual ~File() {}</w:t>
      </w:r>
    </w:p>
    <w:p w14:paraId="4F7A1C8B">
      <w:pPr>
        <w:jc w:val="both"/>
        <w:rPr>
          <w:rFonts w:hint="default"/>
          <w:b w:val="0"/>
          <w:bCs w:val="0"/>
          <w:sz w:val="24"/>
          <w:szCs w:val="24"/>
          <w:lang w:val="en-US"/>
        </w:rPr>
      </w:pPr>
      <w:r>
        <w:rPr>
          <w:rFonts w:hint="default"/>
          <w:b w:val="0"/>
          <w:bCs w:val="0"/>
          <w:sz w:val="24"/>
          <w:szCs w:val="24"/>
          <w:lang w:val="en-US"/>
        </w:rPr>
        <w:t>};</w:t>
      </w:r>
    </w:p>
    <w:p w14:paraId="74484019">
      <w:pPr>
        <w:jc w:val="both"/>
        <w:rPr>
          <w:rFonts w:hint="default"/>
          <w:b w:val="0"/>
          <w:bCs w:val="0"/>
          <w:sz w:val="24"/>
          <w:szCs w:val="24"/>
          <w:lang w:val="en-US"/>
        </w:rPr>
      </w:pPr>
      <w:r>
        <w:rPr>
          <w:rFonts w:hint="default"/>
          <w:b w:val="0"/>
          <w:bCs w:val="0"/>
          <w:sz w:val="24"/>
          <w:szCs w:val="24"/>
          <w:lang w:val="en-US"/>
        </w:rPr>
        <w:t>class TextFile : public File {</w:t>
      </w:r>
    </w:p>
    <w:p w14:paraId="543502A6">
      <w:pPr>
        <w:jc w:val="both"/>
        <w:rPr>
          <w:rFonts w:hint="default"/>
          <w:b w:val="0"/>
          <w:bCs w:val="0"/>
          <w:sz w:val="24"/>
          <w:szCs w:val="24"/>
          <w:lang w:val="en-US"/>
        </w:rPr>
      </w:pPr>
      <w:r>
        <w:rPr>
          <w:rFonts w:hint="default"/>
          <w:b w:val="0"/>
          <w:bCs w:val="0"/>
          <w:sz w:val="24"/>
          <w:szCs w:val="24"/>
          <w:lang w:val="en-US"/>
        </w:rPr>
        <w:t>public:</w:t>
      </w:r>
    </w:p>
    <w:p w14:paraId="24144858">
      <w:pPr>
        <w:jc w:val="both"/>
        <w:rPr>
          <w:rFonts w:hint="default"/>
          <w:b w:val="0"/>
          <w:bCs w:val="0"/>
          <w:sz w:val="24"/>
          <w:szCs w:val="24"/>
          <w:lang w:val="en-US"/>
        </w:rPr>
      </w:pPr>
      <w:r>
        <w:rPr>
          <w:rFonts w:hint="default"/>
          <w:b w:val="0"/>
          <w:bCs w:val="0"/>
          <w:sz w:val="24"/>
          <w:szCs w:val="24"/>
          <w:lang w:val="en-US"/>
        </w:rPr>
        <w:t xml:space="preserve">    void readData() override {</w:t>
      </w:r>
    </w:p>
    <w:p w14:paraId="045CD00B">
      <w:pPr>
        <w:jc w:val="both"/>
        <w:rPr>
          <w:rFonts w:hint="default"/>
          <w:b w:val="0"/>
          <w:bCs w:val="0"/>
          <w:sz w:val="24"/>
          <w:szCs w:val="24"/>
          <w:lang w:val="en-US"/>
        </w:rPr>
      </w:pPr>
      <w:r>
        <w:rPr>
          <w:rFonts w:hint="default"/>
          <w:b w:val="0"/>
          <w:bCs w:val="0"/>
          <w:sz w:val="24"/>
          <w:szCs w:val="24"/>
          <w:lang w:val="en-US"/>
        </w:rPr>
        <w:t xml:space="preserve">        cout &lt;&lt; "Reading data from text file." &lt;&lt; endl;</w:t>
      </w:r>
    </w:p>
    <w:p w14:paraId="3521D471">
      <w:pPr>
        <w:jc w:val="both"/>
        <w:rPr>
          <w:rFonts w:hint="default"/>
          <w:b w:val="0"/>
          <w:bCs w:val="0"/>
          <w:sz w:val="24"/>
          <w:szCs w:val="24"/>
          <w:lang w:val="en-US"/>
        </w:rPr>
      </w:pPr>
      <w:r>
        <w:rPr>
          <w:rFonts w:hint="default"/>
          <w:b w:val="0"/>
          <w:bCs w:val="0"/>
          <w:sz w:val="24"/>
          <w:szCs w:val="24"/>
          <w:lang w:val="en-US"/>
        </w:rPr>
        <w:t xml:space="preserve">        if (/* condition indicating error */ false) {</w:t>
      </w:r>
    </w:p>
    <w:p w14:paraId="20DD258D">
      <w:pPr>
        <w:jc w:val="both"/>
        <w:rPr>
          <w:rFonts w:hint="default"/>
          <w:b w:val="0"/>
          <w:bCs w:val="0"/>
          <w:sz w:val="24"/>
          <w:szCs w:val="24"/>
          <w:lang w:val="en-US"/>
        </w:rPr>
      </w:pPr>
      <w:r>
        <w:rPr>
          <w:rFonts w:hint="default"/>
          <w:b w:val="0"/>
          <w:bCs w:val="0"/>
          <w:sz w:val="24"/>
          <w:szCs w:val="24"/>
          <w:lang w:val="en-US"/>
        </w:rPr>
        <w:t xml:space="preserve">            handleError();</w:t>
      </w:r>
    </w:p>
    <w:p w14:paraId="5DCA3481">
      <w:pPr>
        <w:jc w:val="both"/>
        <w:rPr>
          <w:rFonts w:hint="default"/>
          <w:b w:val="0"/>
          <w:bCs w:val="0"/>
          <w:sz w:val="24"/>
          <w:szCs w:val="24"/>
          <w:lang w:val="en-US"/>
        </w:rPr>
      </w:pPr>
      <w:r>
        <w:rPr>
          <w:rFonts w:hint="default"/>
          <w:b w:val="0"/>
          <w:bCs w:val="0"/>
          <w:sz w:val="24"/>
          <w:szCs w:val="24"/>
          <w:lang w:val="en-US"/>
        </w:rPr>
        <w:t xml:space="preserve">        } else {</w:t>
      </w:r>
    </w:p>
    <w:p w14:paraId="70E7BEC6">
      <w:pPr>
        <w:jc w:val="both"/>
        <w:rPr>
          <w:rFonts w:hint="default"/>
          <w:b w:val="0"/>
          <w:bCs w:val="0"/>
          <w:sz w:val="24"/>
          <w:szCs w:val="24"/>
          <w:lang w:val="en-US"/>
        </w:rPr>
      </w:pPr>
      <w:r>
        <w:rPr>
          <w:rFonts w:hint="default"/>
          <w:b w:val="0"/>
          <w:bCs w:val="0"/>
          <w:sz w:val="24"/>
          <w:szCs w:val="24"/>
          <w:lang w:val="en-US"/>
        </w:rPr>
        <w:t xml:space="preserve">            cout &lt;&lt; "Text file read successfully." &lt;&lt; endl;</w:t>
      </w:r>
    </w:p>
    <w:p w14:paraId="19604A74">
      <w:pPr>
        <w:jc w:val="both"/>
        <w:rPr>
          <w:rFonts w:hint="default"/>
          <w:b w:val="0"/>
          <w:bCs w:val="0"/>
          <w:sz w:val="24"/>
          <w:szCs w:val="24"/>
          <w:lang w:val="en-US"/>
        </w:rPr>
      </w:pPr>
      <w:r>
        <w:rPr>
          <w:rFonts w:hint="default"/>
          <w:b w:val="0"/>
          <w:bCs w:val="0"/>
          <w:sz w:val="24"/>
          <w:szCs w:val="24"/>
          <w:lang w:val="en-US"/>
        </w:rPr>
        <w:t xml:space="preserve">        }</w:t>
      </w:r>
    </w:p>
    <w:p w14:paraId="1A1A965F">
      <w:pPr>
        <w:jc w:val="both"/>
        <w:rPr>
          <w:rFonts w:hint="default"/>
          <w:b w:val="0"/>
          <w:bCs w:val="0"/>
          <w:sz w:val="24"/>
          <w:szCs w:val="24"/>
          <w:lang w:val="en-US"/>
        </w:rPr>
      </w:pPr>
      <w:r>
        <w:rPr>
          <w:rFonts w:hint="default"/>
          <w:b w:val="0"/>
          <w:bCs w:val="0"/>
          <w:sz w:val="24"/>
          <w:szCs w:val="24"/>
          <w:lang w:val="en-US"/>
        </w:rPr>
        <w:t xml:space="preserve">    }</w:t>
      </w:r>
    </w:p>
    <w:p w14:paraId="0CA9457B">
      <w:pPr>
        <w:jc w:val="both"/>
        <w:rPr>
          <w:rFonts w:hint="default"/>
          <w:b w:val="0"/>
          <w:bCs w:val="0"/>
          <w:sz w:val="24"/>
          <w:szCs w:val="24"/>
          <w:lang w:val="en-US"/>
        </w:rPr>
      </w:pPr>
      <w:r>
        <w:rPr>
          <w:rFonts w:hint="default"/>
          <w:b w:val="0"/>
          <w:bCs w:val="0"/>
          <w:sz w:val="24"/>
          <w:szCs w:val="24"/>
          <w:lang w:val="en-US"/>
        </w:rPr>
        <w:t xml:space="preserve">    void handleError() {</w:t>
      </w:r>
    </w:p>
    <w:p w14:paraId="7E4CCC52">
      <w:pPr>
        <w:jc w:val="both"/>
        <w:rPr>
          <w:rFonts w:hint="default"/>
          <w:b w:val="0"/>
          <w:bCs w:val="0"/>
          <w:sz w:val="24"/>
          <w:szCs w:val="24"/>
          <w:lang w:val="en-US"/>
        </w:rPr>
      </w:pPr>
      <w:r>
        <w:rPr>
          <w:rFonts w:hint="default"/>
          <w:b w:val="0"/>
          <w:bCs w:val="0"/>
          <w:sz w:val="24"/>
          <w:szCs w:val="24"/>
          <w:lang w:val="en-US"/>
        </w:rPr>
        <w:t xml:space="preserve">        cout &lt;&lt; "Error: Could not read text file." &lt;&lt; endl;</w:t>
      </w:r>
    </w:p>
    <w:p w14:paraId="280A10D7">
      <w:pPr>
        <w:jc w:val="both"/>
        <w:rPr>
          <w:rFonts w:hint="default"/>
          <w:b w:val="0"/>
          <w:bCs w:val="0"/>
          <w:sz w:val="24"/>
          <w:szCs w:val="24"/>
          <w:lang w:val="en-US"/>
        </w:rPr>
      </w:pPr>
      <w:r>
        <w:rPr>
          <w:rFonts w:hint="default"/>
          <w:b w:val="0"/>
          <w:bCs w:val="0"/>
          <w:sz w:val="24"/>
          <w:szCs w:val="24"/>
          <w:lang w:val="en-US"/>
        </w:rPr>
        <w:t xml:space="preserve">    }</w:t>
      </w:r>
    </w:p>
    <w:p w14:paraId="78D152FC">
      <w:pPr>
        <w:jc w:val="both"/>
        <w:rPr>
          <w:rFonts w:hint="default"/>
          <w:b w:val="0"/>
          <w:bCs w:val="0"/>
          <w:sz w:val="24"/>
          <w:szCs w:val="24"/>
          <w:lang w:val="en-US"/>
        </w:rPr>
      </w:pPr>
      <w:r>
        <w:rPr>
          <w:rFonts w:hint="default"/>
          <w:b w:val="0"/>
          <w:bCs w:val="0"/>
          <w:sz w:val="24"/>
          <w:szCs w:val="24"/>
          <w:lang w:val="en-US"/>
        </w:rPr>
        <w:t>};</w:t>
      </w:r>
    </w:p>
    <w:p w14:paraId="0420D741">
      <w:pPr>
        <w:jc w:val="both"/>
        <w:rPr>
          <w:rFonts w:hint="default"/>
          <w:b w:val="0"/>
          <w:bCs w:val="0"/>
          <w:sz w:val="24"/>
          <w:szCs w:val="24"/>
          <w:lang w:val="en-US"/>
        </w:rPr>
      </w:pPr>
      <w:r>
        <w:rPr>
          <w:rFonts w:hint="default"/>
          <w:b w:val="0"/>
          <w:bCs w:val="0"/>
          <w:sz w:val="24"/>
          <w:szCs w:val="24"/>
          <w:lang w:val="en-US"/>
        </w:rPr>
        <w:t>class ImageFile : public File {</w:t>
      </w:r>
    </w:p>
    <w:p w14:paraId="464D268F">
      <w:pPr>
        <w:jc w:val="both"/>
        <w:rPr>
          <w:rFonts w:hint="default"/>
          <w:b w:val="0"/>
          <w:bCs w:val="0"/>
          <w:sz w:val="24"/>
          <w:szCs w:val="24"/>
          <w:lang w:val="en-US"/>
        </w:rPr>
      </w:pPr>
      <w:r>
        <w:rPr>
          <w:rFonts w:hint="default"/>
          <w:b w:val="0"/>
          <w:bCs w:val="0"/>
          <w:sz w:val="24"/>
          <w:szCs w:val="24"/>
          <w:lang w:val="en-US"/>
        </w:rPr>
        <w:t>public:</w:t>
      </w:r>
    </w:p>
    <w:p w14:paraId="7CABCF57">
      <w:pPr>
        <w:jc w:val="both"/>
        <w:rPr>
          <w:rFonts w:hint="default"/>
          <w:b w:val="0"/>
          <w:bCs w:val="0"/>
          <w:sz w:val="24"/>
          <w:szCs w:val="24"/>
          <w:lang w:val="en-US"/>
        </w:rPr>
      </w:pPr>
      <w:r>
        <w:rPr>
          <w:rFonts w:hint="default"/>
          <w:b w:val="0"/>
          <w:bCs w:val="0"/>
          <w:sz w:val="24"/>
          <w:szCs w:val="24"/>
          <w:lang w:val="en-US"/>
        </w:rPr>
        <w:t xml:space="preserve">    void readData() override {</w:t>
      </w:r>
    </w:p>
    <w:p w14:paraId="093152F2">
      <w:pPr>
        <w:jc w:val="both"/>
        <w:rPr>
          <w:rFonts w:hint="default"/>
          <w:b w:val="0"/>
          <w:bCs w:val="0"/>
          <w:sz w:val="24"/>
          <w:szCs w:val="24"/>
          <w:lang w:val="en-US"/>
        </w:rPr>
      </w:pPr>
      <w:r>
        <w:rPr>
          <w:rFonts w:hint="default"/>
          <w:b w:val="0"/>
          <w:bCs w:val="0"/>
          <w:sz w:val="24"/>
          <w:szCs w:val="24"/>
          <w:lang w:val="en-US"/>
        </w:rPr>
        <w:t xml:space="preserve">        cout &lt;&lt; "Reading data from image file." &lt;&lt; endl;</w:t>
      </w:r>
    </w:p>
    <w:p w14:paraId="0771299E">
      <w:pPr>
        <w:jc w:val="both"/>
        <w:rPr>
          <w:rFonts w:hint="default"/>
          <w:b w:val="0"/>
          <w:bCs w:val="0"/>
          <w:sz w:val="24"/>
          <w:szCs w:val="24"/>
          <w:lang w:val="en-US"/>
        </w:rPr>
      </w:pPr>
      <w:r>
        <w:rPr>
          <w:rFonts w:hint="default"/>
          <w:b w:val="0"/>
          <w:bCs w:val="0"/>
          <w:sz w:val="24"/>
          <w:szCs w:val="24"/>
          <w:lang w:val="en-US"/>
        </w:rPr>
        <w:t xml:space="preserve">        if (/* condition indicating error */ false) {</w:t>
      </w:r>
    </w:p>
    <w:p w14:paraId="46CEFA3E">
      <w:pPr>
        <w:jc w:val="both"/>
        <w:rPr>
          <w:rFonts w:hint="default"/>
          <w:b w:val="0"/>
          <w:bCs w:val="0"/>
          <w:sz w:val="24"/>
          <w:szCs w:val="24"/>
          <w:lang w:val="en-US"/>
        </w:rPr>
      </w:pPr>
      <w:r>
        <w:rPr>
          <w:rFonts w:hint="default"/>
          <w:b w:val="0"/>
          <w:bCs w:val="0"/>
          <w:sz w:val="24"/>
          <w:szCs w:val="24"/>
          <w:lang w:val="en-US"/>
        </w:rPr>
        <w:t xml:space="preserve">            handleError();</w:t>
      </w:r>
    </w:p>
    <w:p w14:paraId="3F4C13D6">
      <w:pPr>
        <w:jc w:val="both"/>
        <w:rPr>
          <w:rFonts w:hint="default"/>
          <w:b w:val="0"/>
          <w:bCs w:val="0"/>
          <w:sz w:val="24"/>
          <w:szCs w:val="24"/>
          <w:lang w:val="en-US"/>
        </w:rPr>
      </w:pPr>
      <w:r>
        <w:rPr>
          <w:rFonts w:hint="default"/>
          <w:b w:val="0"/>
          <w:bCs w:val="0"/>
          <w:sz w:val="24"/>
          <w:szCs w:val="24"/>
          <w:lang w:val="en-US"/>
        </w:rPr>
        <w:t xml:space="preserve">        } else {</w:t>
      </w:r>
    </w:p>
    <w:p w14:paraId="1552C45F">
      <w:pPr>
        <w:jc w:val="both"/>
        <w:rPr>
          <w:rFonts w:hint="default"/>
          <w:b w:val="0"/>
          <w:bCs w:val="0"/>
          <w:sz w:val="24"/>
          <w:szCs w:val="24"/>
          <w:lang w:val="en-US"/>
        </w:rPr>
      </w:pPr>
      <w:r>
        <w:rPr>
          <w:rFonts w:hint="default"/>
          <w:b w:val="0"/>
          <w:bCs w:val="0"/>
          <w:sz w:val="24"/>
          <w:szCs w:val="24"/>
          <w:lang w:val="en-US"/>
        </w:rPr>
        <w:t xml:space="preserve">            cout &lt;&lt; "Image file read successfully." &lt;&lt; endl;</w:t>
      </w:r>
    </w:p>
    <w:p w14:paraId="477BD0FC">
      <w:pPr>
        <w:jc w:val="both"/>
        <w:rPr>
          <w:rFonts w:hint="default"/>
          <w:b w:val="0"/>
          <w:bCs w:val="0"/>
          <w:sz w:val="24"/>
          <w:szCs w:val="24"/>
          <w:lang w:val="en-US"/>
        </w:rPr>
      </w:pPr>
      <w:r>
        <w:rPr>
          <w:rFonts w:hint="default"/>
          <w:b w:val="0"/>
          <w:bCs w:val="0"/>
          <w:sz w:val="24"/>
          <w:szCs w:val="24"/>
          <w:lang w:val="en-US"/>
        </w:rPr>
        <w:t xml:space="preserve">        }</w:t>
      </w:r>
    </w:p>
    <w:p w14:paraId="466F0A8C">
      <w:pPr>
        <w:jc w:val="both"/>
        <w:rPr>
          <w:rFonts w:hint="default"/>
          <w:b w:val="0"/>
          <w:bCs w:val="0"/>
          <w:sz w:val="24"/>
          <w:szCs w:val="24"/>
          <w:lang w:val="en-US"/>
        </w:rPr>
      </w:pPr>
      <w:r>
        <w:rPr>
          <w:rFonts w:hint="default"/>
          <w:b w:val="0"/>
          <w:bCs w:val="0"/>
          <w:sz w:val="24"/>
          <w:szCs w:val="24"/>
          <w:lang w:val="en-US"/>
        </w:rPr>
        <w:t xml:space="preserve">    }</w:t>
      </w:r>
    </w:p>
    <w:p w14:paraId="72C0F0E4">
      <w:pPr>
        <w:jc w:val="both"/>
        <w:rPr>
          <w:rFonts w:hint="default"/>
          <w:b w:val="0"/>
          <w:bCs w:val="0"/>
          <w:sz w:val="24"/>
          <w:szCs w:val="24"/>
          <w:lang w:val="en-US"/>
        </w:rPr>
      </w:pPr>
      <w:r>
        <w:rPr>
          <w:rFonts w:hint="default"/>
          <w:b w:val="0"/>
          <w:bCs w:val="0"/>
          <w:sz w:val="24"/>
          <w:szCs w:val="24"/>
          <w:lang w:val="en-US"/>
        </w:rPr>
        <w:t xml:space="preserve">    void handleError() {</w:t>
      </w:r>
    </w:p>
    <w:p w14:paraId="662E6A6C">
      <w:pPr>
        <w:jc w:val="both"/>
        <w:rPr>
          <w:rFonts w:hint="default"/>
          <w:b w:val="0"/>
          <w:bCs w:val="0"/>
          <w:sz w:val="24"/>
          <w:szCs w:val="24"/>
          <w:lang w:val="en-US"/>
        </w:rPr>
      </w:pPr>
      <w:r>
        <w:rPr>
          <w:rFonts w:hint="default"/>
          <w:b w:val="0"/>
          <w:bCs w:val="0"/>
          <w:sz w:val="24"/>
          <w:szCs w:val="24"/>
          <w:lang w:val="en-US"/>
        </w:rPr>
        <w:t xml:space="preserve">        cout &lt;&lt; "Error: Could not read image file." &lt;&lt; endl;</w:t>
      </w:r>
    </w:p>
    <w:p w14:paraId="28760A4A">
      <w:pPr>
        <w:jc w:val="both"/>
        <w:rPr>
          <w:rFonts w:hint="default"/>
          <w:b w:val="0"/>
          <w:bCs w:val="0"/>
          <w:sz w:val="24"/>
          <w:szCs w:val="24"/>
          <w:lang w:val="en-US"/>
        </w:rPr>
      </w:pPr>
      <w:r>
        <w:rPr>
          <w:rFonts w:hint="default"/>
          <w:b w:val="0"/>
          <w:bCs w:val="0"/>
          <w:sz w:val="24"/>
          <w:szCs w:val="24"/>
          <w:lang w:val="en-US"/>
        </w:rPr>
        <w:t xml:space="preserve">    }</w:t>
      </w:r>
    </w:p>
    <w:p w14:paraId="5C6C4EAF">
      <w:pPr>
        <w:jc w:val="both"/>
        <w:rPr>
          <w:rFonts w:hint="default"/>
          <w:b w:val="0"/>
          <w:bCs w:val="0"/>
          <w:sz w:val="24"/>
          <w:szCs w:val="24"/>
          <w:lang w:val="en-US"/>
        </w:rPr>
      </w:pPr>
      <w:r>
        <w:rPr>
          <w:rFonts w:hint="default"/>
          <w:b w:val="0"/>
          <w:bCs w:val="0"/>
          <w:sz w:val="24"/>
          <w:szCs w:val="24"/>
          <w:lang w:val="en-US"/>
        </w:rPr>
        <w:t>};</w:t>
      </w:r>
    </w:p>
    <w:p w14:paraId="42FF6DB3">
      <w:pPr>
        <w:jc w:val="both"/>
        <w:rPr>
          <w:rFonts w:hint="default"/>
          <w:b w:val="0"/>
          <w:bCs w:val="0"/>
          <w:sz w:val="24"/>
          <w:szCs w:val="24"/>
          <w:lang w:val="en-US"/>
        </w:rPr>
      </w:pPr>
      <w:r>
        <w:rPr>
          <w:rFonts w:hint="default"/>
          <w:b w:val="0"/>
          <w:bCs w:val="0"/>
          <w:sz w:val="24"/>
          <w:szCs w:val="24"/>
          <w:lang w:val="en-US"/>
        </w:rPr>
        <w:t>class FileFactory {</w:t>
      </w:r>
    </w:p>
    <w:p w14:paraId="377A72DF">
      <w:pPr>
        <w:jc w:val="both"/>
        <w:rPr>
          <w:rFonts w:hint="default"/>
          <w:b w:val="0"/>
          <w:bCs w:val="0"/>
          <w:sz w:val="24"/>
          <w:szCs w:val="24"/>
          <w:lang w:val="en-US"/>
        </w:rPr>
      </w:pPr>
      <w:r>
        <w:rPr>
          <w:rFonts w:hint="default"/>
          <w:b w:val="0"/>
          <w:bCs w:val="0"/>
          <w:sz w:val="24"/>
          <w:szCs w:val="24"/>
          <w:lang w:val="en-US"/>
        </w:rPr>
        <w:t>public:</w:t>
      </w:r>
    </w:p>
    <w:p w14:paraId="3E5964A3">
      <w:pPr>
        <w:jc w:val="both"/>
        <w:rPr>
          <w:rFonts w:hint="default"/>
          <w:b w:val="0"/>
          <w:bCs w:val="0"/>
          <w:sz w:val="24"/>
          <w:szCs w:val="24"/>
          <w:lang w:val="en-US"/>
        </w:rPr>
      </w:pPr>
      <w:r>
        <w:rPr>
          <w:rFonts w:hint="default"/>
          <w:b w:val="0"/>
          <w:bCs w:val="0"/>
          <w:sz w:val="24"/>
          <w:szCs w:val="24"/>
          <w:lang w:val="en-US"/>
        </w:rPr>
        <w:t xml:space="preserve">    virtual File* createFile() = 0; </w:t>
      </w:r>
    </w:p>
    <w:p w14:paraId="2A54C0C5">
      <w:pPr>
        <w:jc w:val="both"/>
        <w:rPr>
          <w:rFonts w:hint="default"/>
          <w:b w:val="0"/>
          <w:bCs w:val="0"/>
          <w:sz w:val="24"/>
          <w:szCs w:val="24"/>
          <w:lang w:val="en-US"/>
        </w:rPr>
      </w:pPr>
      <w:r>
        <w:rPr>
          <w:rFonts w:hint="default"/>
          <w:b w:val="0"/>
          <w:bCs w:val="0"/>
          <w:sz w:val="24"/>
          <w:szCs w:val="24"/>
          <w:lang w:val="en-US"/>
        </w:rPr>
        <w:t xml:space="preserve">    virtual ~FileFactory() {}</w:t>
      </w:r>
    </w:p>
    <w:p w14:paraId="74BAD0A7">
      <w:pPr>
        <w:jc w:val="both"/>
        <w:rPr>
          <w:rFonts w:hint="default"/>
          <w:b w:val="0"/>
          <w:bCs w:val="0"/>
          <w:sz w:val="24"/>
          <w:szCs w:val="24"/>
          <w:lang w:val="en-US"/>
        </w:rPr>
      </w:pPr>
      <w:r>
        <w:rPr>
          <w:rFonts w:hint="default"/>
          <w:b w:val="0"/>
          <w:bCs w:val="0"/>
          <w:sz w:val="24"/>
          <w:szCs w:val="24"/>
          <w:lang w:val="en-US"/>
        </w:rPr>
        <w:t>};</w:t>
      </w:r>
    </w:p>
    <w:p w14:paraId="707DD2D9">
      <w:pPr>
        <w:jc w:val="both"/>
        <w:rPr>
          <w:rFonts w:hint="default"/>
          <w:b w:val="0"/>
          <w:bCs w:val="0"/>
          <w:sz w:val="24"/>
          <w:szCs w:val="24"/>
          <w:lang w:val="en-US"/>
        </w:rPr>
      </w:pPr>
      <w:r>
        <w:rPr>
          <w:rFonts w:hint="default"/>
          <w:b w:val="0"/>
          <w:bCs w:val="0"/>
          <w:sz w:val="24"/>
          <w:szCs w:val="24"/>
          <w:lang w:val="en-US"/>
        </w:rPr>
        <w:t>class TextFileFactory : public FileFactory {</w:t>
      </w:r>
    </w:p>
    <w:p w14:paraId="5D2A0424">
      <w:pPr>
        <w:jc w:val="both"/>
        <w:rPr>
          <w:rFonts w:hint="default"/>
          <w:b w:val="0"/>
          <w:bCs w:val="0"/>
          <w:sz w:val="24"/>
          <w:szCs w:val="24"/>
          <w:lang w:val="en-US"/>
        </w:rPr>
      </w:pPr>
      <w:r>
        <w:rPr>
          <w:rFonts w:hint="default"/>
          <w:b w:val="0"/>
          <w:bCs w:val="0"/>
          <w:sz w:val="24"/>
          <w:szCs w:val="24"/>
          <w:lang w:val="en-US"/>
        </w:rPr>
        <w:t>public:</w:t>
      </w:r>
    </w:p>
    <w:p w14:paraId="58C2BE50">
      <w:pPr>
        <w:jc w:val="both"/>
        <w:rPr>
          <w:rFonts w:hint="default"/>
          <w:b w:val="0"/>
          <w:bCs w:val="0"/>
          <w:sz w:val="24"/>
          <w:szCs w:val="24"/>
          <w:lang w:val="en-US"/>
        </w:rPr>
      </w:pPr>
      <w:r>
        <w:rPr>
          <w:rFonts w:hint="default"/>
          <w:b w:val="0"/>
          <w:bCs w:val="0"/>
          <w:sz w:val="24"/>
          <w:szCs w:val="24"/>
          <w:lang w:val="en-US"/>
        </w:rPr>
        <w:t xml:space="preserve">    File* createFile() override {</w:t>
      </w:r>
    </w:p>
    <w:p w14:paraId="7561EF02">
      <w:pPr>
        <w:jc w:val="both"/>
        <w:rPr>
          <w:rFonts w:hint="default"/>
          <w:b w:val="0"/>
          <w:bCs w:val="0"/>
          <w:sz w:val="24"/>
          <w:szCs w:val="24"/>
          <w:lang w:val="en-US"/>
        </w:rPr>
      </w:pPr>
      <w:r>
        <w:rPr>
          <w:rFonts w:hint="default"/>
          <w:b w:val="0"/>
          <w:bCs w:val="0"/>
          <w:sz w:val="24"/>
          <w:szCs w:val="24"/>
          <w:lang w:val="en-US"/>
        </w:rPr>
        <w:t xml:space="preserve">        return new TextFile();</w:t>
      </w:r>
    </w:p>
    <w:p w14:paraId="00FCBA01">
      <w:pPr>
        <w:jc w:val="both"/>
        <w:rPr>
          <w:rFonts w:hint="default"/>
          <w:b w:val="0"/>
          <w:bCs w:val="0"/>
          <w:sz w:val="24"/>
          <w:szCs w:val="24"/>
          <w:lang w:val="en-US"/>
        </w:rPr>
      </w:pPr>
      <w:r>
        <w:rPr>
          <w:rFonts w:hint="default"/>
          <w:b w:val="0"/>
          <w:bCs w:val="0"/>
          <w:sz w:val="24"/>
          <w:szCs w:val="24"/>
          <w:lang w:val="en-US"/>
        </w:rPr>
        <w:t xml:space="preserve">    }</w:t>
      </w:r>
    </w:p>
    <w:p w14:paraId="014A0951">
      <w:pPr>
        <w:jc w:val="both"/>
        <w:rPr>
          <w:rFonts w:hint="default"/>
          <w:b w:val="0"/>
          <w:bCs w:val="0"/>
          <w:sz w:val="24"/>
          <w:szCs w:val="24"/>
          <w:lang w:val="en-US"/>
        </w:rPr>
      </w:pPr>
      <w:r>
        <w:rPr>
          <w:rFonts w:hint="default"/>
          <w:b w:val="0"/>
          <w:bCs w:val="0"/>
          <w:sz w:val="24"/>
          <w:szCs w:val="24"/>
          <w:lang w:val="en-US"/>
        </w:rPr>
        <w:t>};</w:t>
      </w:r>
    </w:p>
    <w:p w14:paraId="654278F5">
      <w:pPr>
        <w:jc w:val="both"/>
        <w:rPr>
          <w:rFonts w:hint="default"/>
          <w:b w:val="0"/>
          <w:bCs w:val="0"/>
          <w:sz w:val="24"/>
          <w:szCs w:val="24"/>
          <w:lang w:val="en-US"/>
        </w:rPr>
      </w:pPr>
      <w:r>
        <w:rPr>
          <w:rFonts w:hint="default"/>
          <w:b w:val="0"/>
          <w:bCs w:val="0"/>
          <w:sz w:val="24"/>
          <w:szCs w:val="24"/>
          <w:lang w:val="en-US"/>
        </w:rPr>
        <w:t>class ImageFileFactory : public FileFactory {</w:t>
      </w:r>
    </w:p>
    <w:p w14:paraId="7587BA39">
      <w:pPr>
        <w:jc w:val="both"/>
        <w:rPr>
          <w:rFonts w:hint="default"/>
          <w:b w:val="0"/>
          <w:bCs w:val="0"/>
          <w:sz w:val="24"/>
          <w:szCs w:val="24"/>
          <w:lang w:val="en-US"/>
        </w:rPr>
      </w:pPr>
      <w:r>
        <w:rPr>
          <w:rFonts w:hint="default"/>
          <w:b w:val="0"/>
          <w:bCs w:val="0"/>
          <w:sz w:val="24"/>
          <w:szCs w:val="24"/>
          <w:lang w:val="en-US"/>
        </w:rPr>
        <w:t>public:</w:t>
      </w:r>
    </w:p>
    <w:p w14:paraId="46FB0844">
      <w:pPr>
        <w:jc w:val="both"/>
        <w:rPr>
          <w:rFonts w:hint="default"/>
          <w:b w:val="0"/>
          <w:bCs w:val="0"/>
          <w:sz w:val="24"/>
          <w:szCs w:val="24"/>
          <w:lang w:val="en-US"/>
        </w:rPr>
      </w:pPr>
      <w:r>
        <w:rPr>
          <w:rFonts w:hint="default"/>
          <w:b w:val="0"/>
          <w:bCs w:val="0"/>
          <w:sz w:val="24"/>
          <w:szCs w:val="24"/>
          <w:lang w:val="en-US"/>
        </w:rPr>
        <w:t xml:space="preserve">    File* createFile() override {</w:t>
      </w:r>
    </w:p>
    <w:p w14:paraId="2CE9E3C5">
      <w:pPr>
        <w:jc w:val="both"/>
        <w:rPr>
          <w:rFonts w:hint="default"/>
          <w:b w:val="0"/>
          <w:bCs w:val="0"/>
          <w:sz w:val="24"/>
          <w:szCs w:val="24"/>
          <w:lang w:val="en-US"/>
        </w:rPr>
      </w:pPr>
      <w:r>
        <w:rPr>
          <w:rFonts w:hint="default"/>
          <w:b w:val="0"/>
          <w:bCs w:val="0"/>
          <w:sz w:val="24"/>
          <w:szCs w:val="24"/>
          <w:lang w:val="en-US"/>
        </w:rPr>
        <w:t xml:space="preserve">        return new ImageFile();</w:t>
      </w:r>
    </w:p>
    <w:p w14:paraId="71C69BA2">
      <w:pPr>
        <w:jc w:val="both"/>
        <w:rPr>
          <w:rFonts w:hint="default"/>
          <w:b w:val="0"/>
          <w:bCs w:val="0"/>
          <w:sz w:val="24"/>
          <w:szCs w:val="24"/>
          <w:lang w:val="en-US"/>
        </w:rPr>
      </w:pPr>
      <w:r>
        <w:rPr>
          <w:rFonts w:hint="default"/>
          <w:b w:val="0"/>
          <w:bCs w:val="0"/>
          <w:sz w:val="24"/>
          <w:szCs w:val="24"/>
          <w:lang w:val="en-US"/>
        </w:rPr>
        <w:t xml:space="preserve">    }</w:t>
      </w:r>
    </w:p>
    <w:p w14:paraId="2D78FC04">
      <w:pPr>
        <w:jc w:val="both"/>
        <w:rPr>
          <w:rFonts w:hint="default"/>
          <w:b w:val="0"/>
          <w:bCs w:val="0"/>
          <w:sz w:val="24"/>
          <w:szCs w:val="24"/>
          <w:lang w:val="en-US"/>
        </w:rPr>
      </w:pPr>
      <w:r>
        <w:rPr>
          <w:rFonts w:hint="default"/>
          <w:b w:val="0"/>
          <w:bCs w:val="0"/>
          <w:sz w:val="24"/>
          <w:szCs w:val="24"/>
          <w:lang w:val="en-US"/>
        </w:rPr>
        <w:t>};</w:t>
      </w:r>
    </w:p>
    <w:p w14:paraId="40D5BB32">
      <w:pPr>
        <w:jc w:val="both"/>
        <w:rPr>
          <w:rFonts w:hint="default"/>
          <w:b w:val="0"/>
          <w:bCs w:val="0"/>
          <w:sz w:val="24"/>
          <w:szCs w:val="24"/>
          <w:lang w:val="en-US"/>
        </w:rPr>
      </w:pPr>
      <w:r>
        <w:rPr>
          <w:rFonts w:hint="default"/>
          <w:b w:val="0"/>
          <w:bCs w:val="0"/>
          <w:sz w:val="24"/>
          <w:szCs w:val="24"/>
          <w:lang w:val="en-US"/>
        </w:rPr>
        <w:t>void readFile(FileFactory* factory) {</w:t>
      </w:r>
    </w:p>
    <w:p w14:paraId="3B45A586">
      <w:pPr>
        <w:jc w:val="both"/>
        <w:rPr>
          <w:rFonts w:hint="default"/>
          <w:b w:val="0"/>
          <w:bCs w:val="0"/>
          <w:sz w:val="24"/>
          <w:szCs w:val="24"/>
          <w:lang w:val="en-US"/>
        </w:rPr>
      </w:pPr>
      <w:r>
        <w:rPr>
          <w:rFonts w:hint="default"/>
          <w:b w:val="0"/>
          <w:bCs w:val="0"/>
          <w:sz w:val="24"/>
          <w:szCs w:val="24"/>
          <w:lang w:val="en-US"/>
        </w:rPr>
        <w:t xml:space="preserve">    File* file = factory-&gt;createFile();</w:t>
      </w:r>
    </w:p>
    <w:p w14:paraId="07702F49">
      <w:pPr>
        <w:jc w:val="both"/>
        <w:rPr>
          <w:rFonts w:hint="default"/>
          <w:b w:val="0"/>
          <w:bCs w:val="0"/>
          <w:sz w:val="24"/>
          <w:szCs w:val="24"/>
          <w:lang w:val="en-US"/>
        </w:rPr>
      </w:pPr>
      <w:r>
        <w:rPr>
          <w:rFonts w:hint="default"/>
          <w:b w:val="0"/>
          <w:bCs w:val="0"/>
          <w:sz w:val="24"/>
          <w:szCs w:val="24"/>
          <w:lang w:val="en-US"/>
        </w:rPr>
        <w:t xml:space="preserve">    file-&gt;readData();</w:t>
      </w:r>
    </w:p>
    <w:p w14:paraId="527EFA8B">
      <w:pPr>
        <w:jc w:val="both"/>
        <w:rPr>
          <w:rFonts w:hint="default"/>
          <w:b w:val="0"/>
          <w:bCs w:val="0"/>
          <w:sz w:val="24"/>
          <w:szCs w:val="24"/>
          <w:lang w:val="en-US"/>
        </w:rPr>
      </w:pPr>
      <w:r>
        <w:rPr>
          <w:rFonts w:hint="default"/>
          <w:b w:val="0"/>
          <w:bCs w:val="0"/>
          <w:sz w:val="24"/>
          <w:szCs w:val="24"/>
          <w:lang w:val="en-US"/>
        </w:rPr>
        <w:t xml:space="preserve">    delete file;</w:t>
      </w:r>
    </w:p>
    <w:p w14:paraId="0EA4B44C">
      <w:pPr>
        <w:jc w:val="both"/>
        <w:rPr>
          <w:rFonts w:hint="default"/>
          <w:b w:val="0"/>
          <w:bCs w:val="0"/>
          <w:sz w:val="24"/>
          <w:szCs w:val="24"/>
          <w:lang w:val="en-US"/>
        </w:rPr>
      </w:pPr>
      <w:r>
        <w:rPr>
          <w:rFonts w:hint="default"/>
          <w:b w:val="0"/>
          <w:bCs w:val="0"/>
          <w:sz w:val="24"/>
          <w:szCs w:val="24"/>
          <w:lang w:val="en-US"/>
        </w:rPr>
        <w:t>}</w:t>
      </w:r>
    </w:p>
    <w:p w14:paraId="4B03C20A">
      <w:pPr>
        <w:jc w:val="both"/>
        <w:rPr>
          <w:rFonts w:hint="default"/>
          <w:b w:val="0"/>
          <w:bCs w:val="0"/>
          <w:sz w:val="24"/>
          <w:szCs w:val="24"/>
          <w:lang w:val="en-US"/>
        </w:rPr>
      </w:pPr>
      <w:r>
        <w:rPr>
          <w:rFonts w:hint="default"/>
          <w:b w:val="0"/>
          <w:bCs w:val="0"/>
          <w:sz w:val="24"/>
          <w:szCs w:val="24"/>
          <w:lang w:val="en-US"/>
        </w:rPr>
        <w:t>int main() {</w:t>
      </w:r>
    </w:p>
    <w:p w14:paraId="31DFEFF3">
      <w:pPr>
        <w:jc w:val="both"/>
        <w:rPr>
          <w:rFonts w:hint="default"/>
          <w:b w:val="0"/>
          <w:bCs w:val="0"/>
          <w:sz w:val="24"/>
          <w:szCs w:val="24"/>
          <w:lang w:val="en-US"/>
        </w:rPr>
      </w:pPr>
      <w:r>
        <w:rPr>
          <w:rFonts w:hint="default"/>
          <w:b w:val="0"/>
          <w:bCs w:val="0"/>
          <w:sz w:val="24"/>
          <w:szCs w:val="24"/>
          <w:lang w:val="en-US"/>
        </w:rPr>
        <w:t xml:space="preserve">    FileFactory* factory = nullptr;</w:t>
      </w:r>
    </w:p>
    <w:p w14:paraId="63FBC49B">
      <w:pPr>
        <w:jc w:val="both"/>
        <w:rPr>
          <w:rFonts w:hint="default"/>
          <w:b w:val="0"/>
          <w:bCs w:val="0"/>
          <w:sz w:val="24"/>
          <w:szCs w:val="24"/>
          <w:lang w:val="en-US"/>
        </w:rPr>
      </w:pPr>
      <w:r>
        <w:rPr>
          <w:rFonts w:hint="default"/>
          <w:b w:val="0"/>
          <w:bCs w:val="0"/>
          <w:sz w:val="24"/>
          <w:szCs w:val="24"/>
          <w:lang w:val="en-US"/>
        </w:rPr>
        <w:t xml:space="preserve">    string choice;</w:t>
      </w:r>
    </w:p>
    <w:p w14:paraId="382D5BDD">
      <w:pPr>
        <w:jc w:val="both"/>
        <w:rPr>
          <w:rFonts w:hint="default"/>
          <w:b w:val="0"/>
          <w:bCs w:val="0"/>
          <w:sz w:val="24"/>
          <w:szCs w:val="24"/>
          <w:lang w:val="en-US"/>
        </w:rPr>
      </w:pPr>
      <w:r>
        <w:rPr>
          <w:rFonts w:hint="default"/>
          <w:b w:val="0"/>
          <w:bCs w:val="0"/>
          <w:sz w:val="24"/>
          <w:szCs w:val="24"/>
          <w:lang w:val="en-US"/>
        </w:rPr>
        <w:t xml:space="preserve">    cout &lt;&lt; "Enter file type (text/image): ";</w:t>
      </w:r>
    </w:p>
    <w:p w14:paraId="5D682B5E">
      <w:pPr>
        <w:jc w:val="both"/>
        <w:rPr>
          <w:rFonts w:hint="default"/>
          <w:b w:val="0"/>
          <w:bCs w:val="0"/>
          <w:sz w:val="24"/>
          <w:szCs w:val="24"/>
          <w:lang w:val="en-US"/>
        </w:rPr>
      </w:pPr>
      <w:r>
        <w:rPr>
          <w:rFonts w:hint="default"/>
          <w:b w:val="0"/>
          <w:bCs w:val="0"/>
          <w:sz w:val="24"/>
          <w:szCs w:val="24"/>
          <w:lang w:val="en-US"/>
        </w:rPr>
        <w:t xml:space="preserve">    cin &gt;&gt; choice;</w:t>
      </w:r>
    </w:p>
    <w:p w14:paraId="2EBAD9C7">
      <w:pPr>
        <w:jc w:val="both"/>
        <w:rPr>
          <w:rFonts w:hint="default"/>
          <w:b w:val="0"/>
          <w:bCs w:val="0"/>
          <w:sz w:val="24"/>
          <w:szCs w:val="24"/>
          <w:lang w:val="en-US"/>
        </w:rPr>
      </w:pPr>
      <w:r>
        <w:rPr>
          <w:rFonts w:hint="default"/>
          <w:b w:val="0"/>
          <w:bCs w:val="0"/>
          <w:sz w:val="24"/>
          <w:szCs w:val="24"/>
          <w:lang w:val="en-US"/>
        </w:rPr>
        <w:t xml:space="preserve">    if (choice == "text") {</w:t>
      </w:r>
    </w:p>
    <w:p w14:paraId="7A50122A">
      <w:pPr>
        <w:jc w:val="both"/>
        <w:rPr>
          <w:rFonts w:hint="default"/>
          <w:b w:val="0"/>
          <w:bCs w:val="0"/>
          <w:sz w:val="24"/>
          <w:szCs w:val="24"/>
          <w:lang w:val="en-US"/>
        </w:rPr>
      </w:pPr>
      <w:r>
        <w:rPr>
          <w:rFonts w:hint="default"/>
          <w:b w:val="0"/>
          <w:bCs w:val="0"/>
          <w:sz w:val="24"/>
          <w:szCs w:val="24"/>
          <w:lang w:val="en-US"/>
        </w:rPr>
        <w:t xml:space="preserve">        factory = new TextFileFactory();</w:t>
      </w:r>
    </w:p>
    <w:p w14:paraId="09F5E056">
      <w:pPr>
        <w:jc w:val="both"/>
        <w:rPr>
          <w:rFonts w:hint="default"/>
          <w:b w:val="0"/>
          <w:bCs w:val="0"/>
          <w:sz w:val="24"/>
          <w:szCs w:val="24"/>
          <w:lang w:val="en-US"/>
        </w:rPr>
      </w:pPr>
      <w:r>
        <w:rPr>
          <w:rFonts w:hint="default"/>
          <w:b w:val="0"/>
          <w:bCs w:val="0"/>
          <w:sz w:val="24"/>
          <w:szCs w:val="24"/>
          <w:lang w:val="en-US"/>
        </w:rPr>
        <w:t xml:space="preserve">    } else if (choice == "image") {</w:t>
      </w:r>
    </w:p>
    <w:p w14:paraId="48AB3F9A">
      <w:pPr>
        <w:jc w:val="both"/>
        <w:rPr>
          <w:rFonts w:hint="default"/>
          <w:b w:val="0"/>
          <w:bCs w:val="0"/>
          <w:sz w:val="24"/>
          <w:szCs w:val="24"/>
          <w:lang w:val="en-US"/>
        </w:rPr>
      </w:pPr>
      <w:r>
        <w:rPr>
          <w:rFonts w:hint="default"/>
          <w:b w:val="0"/>
          <w:bCs w:val="0"/>
          <w:sz w:val="24"/>
          <w:szCs w:val="24"/>
          <w:lang w:val="en-US"/>
        </w:rPr>
        <w:t xml:space="preserve">        factory = new ImageFileFactory();</w:t>
      </w:r>
    </w:p>
    <w:p w14:paraId="047C313D">
      <w:pPr>
        <w:jc w:val="both"/>
        <w:rPr>
          <w:rFonts w:hint="default"/>
          <w:b w:val="0"/>
          <w:bCs w:val="0"/>
          <w:sz w:val="24"/>
          <w:szCs w:val="24"/>
          <w:lang w:val="en-US"/>
        </w:rPr>
      </w:pPr>
      <w:r>
        <w:rPr>
          <w:rFonts w:hint="default"/>
          <w:b w:val="0"/>
          <w:bCs w:val="0"/>
          <w:sz w:val="24"/>
          <w:szCs w:val="24"/>
          <w:lang w:val="en-US"/>
        </w:rPr>
        <w:t xml:space="preserve">    } else {</w:t>
      </w:r>
    </w:p>
    <w:p w14:paraId="0696C418">
      <w:pPr>
        <w:jc w:val="both"/>
        <w:rPr>
          <w:rFonts w:hint="default"/>
          <w:b w:val="0"/>
          <w:bCs w:val="0"/>
          <w:sz w:val="24"/>
          <w:szCs w:val="24"/>
          <w:lang w:val="en-US"/>
        </w:rPr>
      </w:pPr>
      <w:r>
        <w:rPr>
          <w:rFonts w:hint="default"/>
          <w:b w:val="0"/>
          <w:bCs w:val="0"/>
          <w:sz w:val="24"/>
          <w:szCs w:val="24"/>
          <w:lang w:val="en-US"/>
        </w:rPr>
        <w:t xml:space="preserve">        cout &lt;&lt; "Invalid choice." &lt;&lt; endl;</w:t>
      </w:r>
    </w:p>
    <w:p w14:paraId="614DBE9E">
      <w:pPr>
        <w:jc w:val="both"/>
        <w:rPr>
          <w:rFonts w:hint="default"/>
          <w:b w:val="0"/>
          <w:bCs w:val="0"/>
          <w:sz w:val="24"/>
          <w:szCs w:val="24"/>
          <w:lang w:val="en-US"/>
        </w:rPr>
      </w:pPr>
      <w:r>
        <w:rPr>
          <w:rFonts w:hint="default"/>
          <w:b w:val="0"/>
          <w:bCs w:val="0"/>
          <w:sz w:val="24"/>
          <w:szCs w:val="24"/>
          <w:lang w:val="en-US"/>
        </w:rPr>
        <w:t xml:space="preserve">        return 1;</w:t>
      </w:r>
    </w:p>
    <w:p w14:paraId="7DD898A0">
      <w:pPr>
        <w:jc w:val="both"/>
        <w:rPr>
          <w:rFonts w:hint="default"/>
          <w:b w:val="0"/>
          <w:bCs w:val="0"/>
          <w:sz w:val="24"/>
          <w:szCs w:val="24"/>
          <w:lang w:val="en-US"/>
        </w:rPr>
      </w:pPr>
      <w:r>
        <w:rPr>
          <w:rFonts w:hint="default"/>
          <w:b w:val="0"/>
          <w:bCs w:val="0"/>
          <w:sz w:val="24"/>
          <w:szCs w:val="24"/>
          <w:lang w:val="en-US"/>
        </w:rPr>
        <w:t xml:space="preserve">    }</w:t>
      </w:r>
    </w:p>
    <w:p w14:paraId="37976611">
      <w:pPr>
        <w:jc w:val="both"/>
        <w:rPr>
          <w:rFonts w:hint="default"/>
          <w:b w:val="0"/>
          <w:bCs w:val="0"/>
          <w:sz w:val="24"/>
          <w:szCs w:val="24"/>
          <w:lang w:val="en-US"/>
        </w:rPr>
      </w:pPr>
      <w:r>
        <w:rPr>
          <w:rFonts w:hint="default"/>
          <w:b w:val="0"/>
          <w:bCs w:val="0"/>
          <w:sz w:val="24"/>
          <w:szCs w:val="24"/>
          <w:lang w:val="en-US"/>
        </w:rPr>
        <w:t xml:space="preserve">    readFile(factory);</w:t>
      </w:r>
    </w:p>
    <w:p w14:paraId="6FBFEF14">
      <w:pPr>
        <w:jc w:val="both"/>
        <w:rPr>
          <w:rFonts w:hint="default"/>
          <w:b w:val="0"/>
          <w:bCs w:val="0"/>
          <w:sz w:val="24"/>
          <w:szCs w:val="24"/>
          <w:lang w:val="en-US"/>
        </w:rPr>
      </w:pPr>
      <w:r>
        <w:rPr>
          <w:rFonts w:hint="default"/>
          <w:b w:val="0"/>
          <w:bCs w:val="0"/>
          <w:sz w:val="24"/>
          <w:szCs w:val="24"/>
          <w:lang w:val="en-US"/>
        </w:rPr>
        <w:t xml:space="preserve">    delete factory;</w:t>
      </w:r>
    </w:p>
    <w:p w14:paraId="7285F21F">
      <w:pPr>
        <w:jc w:val="both"/>
        <w:rPr>
          <w:rFonts w:hint="default"/>
          <w:b w:val="0"/>
          <w:bCs w:val="0"/>
          <w:sz w:val="24"/>
          <w:szCs w:val="24"/>
          <w:lang w:val="en-US"/>
        </w:rPr>
      </w:pPr>
      <w:r>
        <w:rPr>
          <w:rFonts w:hint="default"/>
          <w:b w:val="0"/>
          <w:bCs w:val="0"/>
          <w:sz w:val="24"/>
          <w:szCs w:val="24"/>
          <w:lang w:val="en-US"/>
        </w:rPr>
        <w:t xml:space="preserve">    return 0;</w:t>
      </w:r>
    </w:p>
    <w:p w14:paraId="2A6E18E1">
      <w:pPr>
        <w:jc w:val="both"/>
        <w:rPr>
          <w:rFonts w:hint="default"/>
          <w:b w:val="0"/>
          <w:bCs w:val="0"/>
          <w:sz w:val="24"/>
          <w:szCs w:val="24"/>
          <w:lang w:val="en-US"/>
        </w:rPr>
      </w:pPr>
      <w:r>
        <w:rPr>
          <w:rFonts w:hint="default"/>
          <w:b w:val="0"/>
          <w:bCs w:val="0"/>
          <w:sz w:val="24"/>
          <w:szCs w:val="24"/>
          <w:lang w:val="en-US"/>
        </w:rPr>
        <w:t>}</w:t>
      </w:r>
    </w:p>
    <w:p w14:paraId="1901B737">
      <w:pPr>
        <w:jc w:val="both"/>
        <w:rPr>
          <w:rFonts w:hint="default"/>
          <w:b w:val="0"/>
          <w:bCs w:val="0"/>
          <w:sz w:val="24"/>
          <w:szCs w:val="24"/>
          <w:lang w:val="en-US"/>
        </w:rPr>
      </w:pPr>
    </w:p>
    <w:p w14:paraId="0F75CA12">
      <w:pPr>
        <w:jc w:val="both"/>
        <w:rPr>
          <w:rFonts w:hint="default"/>
          <w:b w:val="0"/>
          <w:bCs w:val="0"/>
          <w:sz w:val="24"/>
          <w:szCs w:val="24"/>
          <w:lang w:val="en-US"/>
        </w:rPr>
      </w:pPr>
    </w:p>
    <w:p w14:paraId="3BFAB461">
      <w:pPr>
        <w:jc w:val="both"/>
        <w:rPr>
          <w:rFonts w:hint="default"/>
          <w:b w:val="0"/>
          <w:bCs w:val="0"/>
          <w:sz w:val="24"/>
          <w:szCs w:val="24"/>
          <w:lang w:val="en-US"/>
        </w:rPr>
      </w:pPr>
      <w:r>
        <w:rPr>
          <w:rFonts w:hint="default"/>
          <w:b w:val="0"/>
          <w:bCs w:val="0"/>
          <w:sz w:val="24"/>
          <w:szCs w:val="24"/>
          <w:lang w:val="en-US"/>
        </w:rPr>
        <w:t>OUTPUT:</w:t>
      </w:r>
    </w:p>
    <w:p w14:paraId="735BDA8E">
      <w:pPr>
        <w:jc w:val="both"/>
        <w:rPr>
          <w:rFonts w:hint="default"/>
          <w:b w:val="0"/>
          <w:bCs w:val="0"/>
          <w:sz w:val="24"/>
          <w:szCs w:val="24"/>
          <w:lang w:val="en-US"/>
        </w:rPr>
      </w:pPr>
    </w:p>
    <w:p w14:paraId="0E4FBE97">
      <w:pPr>
        <w:jc w:val="both"/>
        <w:rPr>
          <w:rFonts w:hint="default"/>
          <w:b w:val="0"/>
          <w:bCs w:val="0"/>
          <w:sz w:val="24"/>
          <w:szCs w:val="24"/>
          <w:lang w:val="en-US"/>
        </w:rPr>
      </w:pPr>
      <w:r>
        <w:rPr>
          <w:rFonts w:hint="default"/>
          <w:b w:val="0"/>
          <w:bCs w:val="0"/>
          <w:sz w:val="24"/>
          <w:szCs w:val="24"/>
          <w:lang w:val="en-US"/>
        </w:rPr>
        <w:t>Enter file type (text/image): image</w:t>
      </w:r>
    </w:p>
    <w:p w14:paraId="02637ACE">
      <w:pPr>
        <w:jc w:val="both"/>
        <w:rPr>
          <w:rFonts w:hint="default"/>
          <w:b w:val="0"/>
          <w:bCs w:val="0"/>
          <w:sz w:val="24"/>
          <w:szCs w:val="24"/>
          <w:lang w:val="en-US"/>
        </w:rPr>
      </w:pPr>
      <w:r>
        <w:rPr>
          <w:rFonts w:hint="default"/>
          <w:b w:val="0"/>
          <w:bCs w:val="0"/>
          <w:sz w:val="24"/>
          <w:szCs w:val="24"/>
          <w:lang w:val="en-US"/>
        </w:rPr>
        <w:t>Reading data from image file.</w:t>
      </w:r>
    </w:p>
    <w:p w14:paraId="7D0CA1EB">
      <w:pPr>
        <w:jc w:val="both"/>
        <w:rPr>
          <w:rFonts w:hint="default"/>
          <w:b w:val="0"/>
          <w:bCs w:val="0"/>
          <w:sz w:val="24"/>
          <w:szCs w:val="24"/>
          <w:lang w:val="en-US"/>
        </w:rPr>
      </w:pPr>
      <w:r>
        <w:rPr>
          <w:rFonts w:hint="default"/>
          <w:b w:val="0"/>
          <w:bCs w:val="0"/>
          <w:sz w:val="24"/>
          <w:szCs w:val="24"/>
          <w:lang w:val="en-US"/>
        </w:rPr>
        <w:t>Image file read successfully.</w:t>
      </w:r>
    </w:p>
    <w:p w14:paraId="47F79D38">
      <w:pPr>
        <w:jc w:val="both"/>
        <w:rPr>
          <w:rFonts w:hint="default"/>
          <w:b w:val="0"/>
          <w:bCs w:val="0"/>
          <w:sz w:val="24"/>
          <w:szCs w:val="24"/>
          <w:lang w:val="en-US"/>
        </w:rPr>
      </w:pPr>
    </w:p>
    <w:p w14:paraId="7A014C4B">
      <w:pPr>
        <w:jc w:val="both"/>
        <w:rPr>
          <w:rFonts w:hint="default"/>
          <w:b/>
          <w:bCs/>
          <w:sz w:val="24"/>
          <w:szCs w:val="24"/>
          <w:lang w:val="en-US"/>
        </w:rPr>
      </w:pPr>
      <w:r>
        <w:rPr>
          <w:rFonts w:hint="default"/>
          <w:b/>
          <w:bCs/>
          <w:sz w:val="24"/>
          <w:szCs w:val="24"/>
          <w:lang w:val="en-US"/>
        </w:rPr>
        <w:t>Design an abstract factory class hierarchy to create different families of products (e.g., furniture). Use pointers and runtime polymorphism. Define an abstract base class FurnitureFactory with a virtual function createChair(). Create derived classes like ModernFurnitureFactory and ClassicFurnitureFactory that override createChair() to return pointers to concrete chair objects specific to their style. Utilize the factory pattern with runtime polymorphism to allow for flexible furniture creation based on user choice</w:t>
      </w:r>
    </w:p>
    <w:p w14:paraId="3AE3B5F7">
      <w:pPr>
        <w:jc w:val="both"/>
        <w:rPr>
          <w:rFonts w:hint="default"/>
          <w:b/>
          <w:bCs/>
          <w:sz w:val="24"/>
          <w:szCs w:val="24"/>
          <w:lang w:val="en-US"/>
        </w:rPr>
      </w:pPr>
    </w:p>
    <w:p w14:paraId="466A1B96">
      <w:pPr>
        <w:jc w:val="both"/>
        <w:rPr>
          <w:rFonts w:hint="default"/>
          <w:b w:val="0"/>
          <w:bCs w:val="0"/>
          <w:sz w:val="24"/>
          <w:szCs w:val="24"/>
          <w:lang w:val="en-US"/>
        </w:rPr>
      </w:pPr>
      <w:r>
        <w:rPr>
          <w:rFonts w:hint="default"/>
          <w:b w:val="0"/>
          <w:bCs w:val="0"/>
          <w:sz w:val="24"/>
          <w:szCs w:val="24"/>
          <w:lang w:val="en-US"/>
        </w:rPr>
        <w:t>#include &lt;iostream&gt;</w:t>
      </w:r>
    </w:p>
    <w:p w14:paraId="6E231219">
      <w:pPr>
        <w:jc w:val="both"/>
        <w:rPr>
          <w:rFonts w:hint="default"/>
          <w:b w:val="0"/>
          <w:bCs w:val="0"/>
          <w:sz w:val="24"/>
          <w:szCs w:val="24"/>
          <w:lang w:val="en-US"/>
        </w:rPr>
      </w:pPr>
      <w:r>
        <w:rPr>
          <w:rFonts w:hint="default"/>
          <w:b w:val="0"/>
          <w:bCs w:val="0"/>
          <w:sz w:val="24"/>
          <w:szCs w:val="24"/>
          <w:lang w:val="en-US"/>
        </w:rPr>
        <w:t>using namespace std;</w:t>
      </w:r>
    </w:p>
    <w:p w14:paraId="5E1ACC15">
      <w:pPr>
        <w:jc w:val="both"/>
        <w:rPr>
          <w:rFonts w:hint="default"/>
          <w:b w:val="0"/>
          <w:bCs w:val="0"/>
          <w:sz w:val="24"/>
          <w:szCs w:val="24"/>
          <w:lang w:val="en-US"/>
        </w:rPr>
      </w:pPr>
    </w:p>
    <w:p w14:paraId="251FC2E2">
      <w:pPr>
        <w:jc w:val="both"/>
        <w:rPr>
          <w:rFonts w:hint="default"/>
          <w:b w:val="0"/>
          <w:bCs w:val="0"/>
          <w:sz w:val="24"/>
          <w:szCs w:val="24"/>
          <w:lang w:val="en-US"/>
        </w:rPr>
      </w:pPr>
      <w:r>
        <w:rPr>
          <w:rFonts w:hint="default"/>
          <w:b w:val="0"/>
          <w:bCs w:val="0"/>
          <w:sz w:val="24"/>
          <w:szCs w:val="24"/>
          <w:lang w:val="en-US"/>
        </w:rPr>
        <w:t>// Abstract product class Chair</w:t>
      </w:r>
    </w:p>
    <w:p w14:paraId="30B509F0">
      <w:pPr>
        <w:jc w:val="both"/>
        <w:rPr>
          <w:rFonts w:hint="default"/>
          <w:b w:val="0"/>
          <w:bCs w:val="0"/>
          <w:sz w:val="24"/>
          <w:szCs w:val="24"/>
          <w:lang w:val="en-US"/>
        </w:rPr>
      </w:pPr>
      <w:r>
        <w:rPr>
          <w:rFonts w:hint="default"/>
          <w:b w:val="0"/>
          <w:bCs w:val="0"/>
          <w:sz w:val="24"/>
          <w:szCs w:val="24"/>
          <w:lang w:val="en-US"/>
        </w:rPr>
        <w:t>class Chair {</w:t>
      </w:r>
    </w:p>
    <w:p w14:paraId="255543DB">
      <w:pPr>
        <w:jc w:val="both"/>
        <w:rPr>
          <w:rFonts w:hint="default"/>
          <w:b w:val="0"/>
          <w:bCs w:val="0"/>
          <w:sz w:val="24"/>
          <w:szCs w:val="24"/>
          <w:lang w:val="en-US"/>
        </w:rPr>
      </w:pPr>
      <w:r>
        <w:rPr>
          <w:rFonts w:hint="default"/>
          <w:b w:val="0"/>
          <w:bCs w:val="0"/>
          <w:sz w:val="24"/>
          <w:szCs w:val="24"/>
          <w:lang w:val="en-US"/>
        </w:rPr>
        <w:t>public:</w:t>
      </w:r>
    </w:p>
    <w:p w14:paraId="2048C648">
      <w:pPr>
        <w:jc w:val="both"/>
        <w:rPr>
          <w:rFonts w:hint="default"/>
          <w:b w:val="0"/>
          <w:bCs w:val="0"/>
          <w:sz w:val="24"/>
          <w:szCs w:val="24"/>
          <w:lang w:val="en-US"/>
        </w:rPr>
      </w:pPr>
      <w:r>
        <w:rPr>
          <w:rFonts w:hint="default"/>
          <w:b w:val="0"/>
          <w:bCs w:val="0"/>
          <w:sz w:val="24"/>
          <w:szCs w:val="24"/>
          <w:lang w:val="en-US"/>
        </w:rPr>
        <w:t xml:space="preserve">    virtual void sitOn() = 0; // Pure virtual function</w:t>
      </w:r>
    </w:p>
    <w:p w14:paraId="4B87221A">
      <w:pPr>
        <w:jc w:val="both"/>
        <w:rPr>
          <w:rFonts w:hint="default"/>
          <w:b w:val="0"/>
          <w:bCs w:val="0"/>
          <w:sz w:val="24"/>
          <w:szCs w:val="24"/>
          <w:lang w:val="en-US"/>
        </w:rPr>
      </w:pPr>
      <w:r>
        <w:rPr>
          <w:rFonts w:hint="default"/>
          <w:b w:val="0"/>
          <w:bCs w:val="0"/>
          <w:sz w:val="24"/>
          <w:szCs w:val="24"/>
          <w:lang w:val="en-US"/>
        </w:rPr>
        <w:t xml:space="preserve">    virtual ~Chair() {}</w:t>
      </w:r>
    </w:p>
    <w:p w14:paraId="39D1E220">
      <w:pPr>
        <w:jc w:val="both"/>
        <w:rPr>
          <w:rFonts w:hint="default"/>
          <w:b w:val="0"/>
          <w:bCs w:val="0"/>
          <w:sz w:val="24"/>
          <w:szCs w:val="24"/>
          <w:lang w:val="en-US"/>
        </w:rPr>
      </w:pPr>
      <w:r>
        <w:rPr>
          <w:rFonts w:hint="default"/>
          <w:b w:val="0"/>
          <w:bCs w:val="0"/>
          <w:sz w:val="24"/>
          <w:szCs w:val="24"/>
          <w:lang w:val="en-US"/>
        </w:rPr>
        <w:t>};</w:t>
      </w:r>
    </w:p>
    <w:p w14:paraId="38BA68CF">
      <w:pPr>
        <w:jc w:val="both"/>
        <w:rPr>
          <w:rFonts w:hint="default"/>
          <w:b w:val="0"/>
          <w:bCs w:val="0"/>
          <w:sz w:val="24"/>
          <w:szCs w:val="24"/>
          <w:lang w:val="en-US"/>
        </w:rPr>
      </w:pPr>
    </w:p>
    <w:p w14:paraId="4FBFC002">
      <w:pPr>
        <w:jc w:val="both"/>
        <w:rPr>
          <w:rFonts w:hint="default"/>
          <w:b w:val="0"/>
          <w:bCs w:val="0"/>
          <w:sz w:val="24"/>
          <w:szCs w:val="24"/>
          <w:lang w:val="en-US"/>
        </w:rPr>
      </w:pPr>
      <w:r>
        <w:rPr>
          <w:rFonts w:hint="default"/>
          <w:b w:val="0"/>
          <w:bCs w:val="0"/>
          <w:sz w:val="24"/>
          <w:szCs w:val="24"/>
          <w:lang w:val="en-US"/>
        </w:rPr>
        <w:t>// Concrete product class ModernChair</w:t>
      </w:r>
    </w:p>
    <w:p w14:paraId="28A30423">
      <w:pPr>
        <w:jc w:val="both"/>
        <w:rPr>
          <w:rFonts w:hint="default"/>
          <w:b w:val="0"/>
          <w:bCs w:val="0"/>
          <w:sz w:val="24"/>
          <w:szCs w:val="24"/>
          <w:lang w:val="en-US"/>
        </w:rPr>
      </w:pPr>
      <w:r>
        <w:rPr>
          <w:rFonts w:hint="default"/>
          <w:b w:val="0"/>
          <w:bCs w:val="0"/>
          <w:sz w:val="24"/>
          <w:szCs w:val="24"/>
          <w:lang w:val="en-US"/>
        </w:rPr>
        <w:t>class ModernChair : public Chair {</w:t>
      </w:r>
    </w:p>
    <w:p w14:paraId="4C810A57">
      <w:pPr>
        <w:jc w:val="both"/>
        <w:rPr>
          <w:rFonts w:hint="default"/>
          <w:b w:val="0"/>
          <w:bCs w:val="0"/>
          <w:sz w:val="24"/>
          <w:szCs w:val="24"/>
          <w:lang w:val="en-US"/>
        </w:rPr>
      </w:pPr>
      <w:r>
        <w:rPr>
          <w:rFonts w:hint="default"/>
          <w:b w:val="0"/>
          <w:bCs w:val="0"/>
          <w:sz w:val="24"/>
          <w:szCs w:val="24"/>
          <w:lang w:val="en-US"/>
        </w:rPr>
        <w:t>public:</w:t>
      </w:r>
    </w:p>
    <w:p w14:paraId="434DA8EA">
      <w:pPr>
        <w:jc w:val="both"/>
        <w:rPr>
          <w:rFonts w:hint="default"/>
          <w:b w:val="0"/>
          <w:bCs w:val="0"/>
          <w:sz w:val="24"/>
          <w:szCs w:val="24"/>
          <w:lang w:val="en-US"/>
        </w:rPr>
      </w:pPr>
      <w:r>
        <w:rPr>
          <w:rFonts w:hint="default"/>
          <w:b w:val="0"/>
          <w:bCs w:val="0"/>
          <w:sz w:val="24"/>
          <w:szCs w:val="24"/>
          <w:lang w:val="en-US"/>
        </w:rPr>
        <w:t xml:space="preserve">    void sitOn() override {</w:t>
      </w:r>
    </w:p>
    <w:p w14:paraId="116F32BA">
      <w:pPr>
        <w:jc w:val="both"/>
        <w:rPr>
          <w:rFonts w:hint="default"/>
          <w:b w:val="0"/>
          <w:bCs w:val="0"/>
          <w:sz w:val="24"/>
          <w:szCs w:val="24"/>
          <w:lang w:val="en-US"/>
        </w:rPr>
      </w:pPr>
      <w:r>
        <w:rPr>
          <w:rFonts w:hint="default"/>
          <w:b w:val="0"/>
          <w:bCs w:val="0"/>
          <w:sz w:val="24"/>
          <w:szCs w:val="24"/>
          <w:lang w:val="en-US"/>
        </w:rPr>
        <w:t xml:space="preserve">        cout &lt;&lt; "Sitting on a modern chair." &lt;&lt; endl;</w:t>
      </w:r>
    </w:p>
    <w:p w14:paraId="47F93A47">
      <w:pPr>
        <w:jc w:val="both"/>
        <w:rPr>
          <w:rFonts w:hint="default"/>
          <w:b w:val="0"/>
          <w:bCs w:val="0"/>
          <w:sz w:val="24"/>
          <w:szCs w:val="24"/>
          <w:lang w:val="en-US"/>
        </w:rPr>
      </w:pPr>
      <w:r>
        <w:rPr>
          <w:rFonts w:hint="default"/>
          <w:b w:val="0"/>
          <w:bCs w:val="0"/>
          <w:sz w:val="24"/>
          <w:szCs w:val="24"/>
          <w:lang w:val="en-US"/>
        </w:rPr>
        <w:t xml:space="preserve">    }</w:t>
      </w:r>
    </w:p>
    <w:p w14:paraId="6E1DE6F4">
      <w:pPr>
        <w:jc w:val="both"/>
        <w:rPr>
          <w:rFonts w:hint="default"/>
          <w:b w:val="0"/>
          <w:bCs w:val="0"/>
          <w:sz w:val="24"/>
          <w:szCs w:val="24"/>
          <w:lang w:val="en-US"/>
        </w:rPr>
      </w:pPr>
      <w:r>
        <w:rPr>
          <w:rFonts w:hint="default"/>
          <w:b w:val="0"/>
          <w:bCs w:val="0"/>
          <w:sz w:val="24"/>
          <w:szCs w:val="24"/>
          <w:lang w:val="en-US"/>
        </w:rPr>
        <w:t>};</w:t>
      </w:r>
    </w:p>
    <w:p w14:paraId="2A4B3FAC">
      <w:pPr>
        <w:jc w:val="both"/>
        <w:rPr>
          <w:rFonts w:hint="default"/>
          <w:b w:val="0"/>
          <w:bCs w:val="0"/>
          <w:sz w:val="24"/>
          <w:szCs w:val="24"/>
          <w:lang w:val="en-US"/>
        </w:rPr>
      </w:pPr>
    </w:p>
    <w:p w14:paraId="7BBC70E0">
      <w:pPr>
        <w:jc w:val="both"/>
        <w:rPr>
          <w:rFonts w:hint="default"/>
          <w:b w:val="0"/>
          <w:bCs w:val="0"/>
          <w:sz w:val="24"/>
          <w:szCs w:val="24"/>
          <w:lang w:val="en-US"/>
        </w:rPr>
      </w:pPr>
      <w:r>
        <w:rPr>
          <w:rFonts w:hint="default"/>
          <w:b w:val="0"/>
          <w:bCs w:val="0"/>
          <w:sz w:val="24"/>
          <w:szCs w:val="24"/>
          <w:lang w:val="en-US"/>
        </w:rPr>
        <w:t>// Concrete product class ClassicChair</w:t>
      </w:r>
    </w:p>
    <w:p w14:paraId="600BB1B5">
      <w:pPr>
        <w:jc w:val="both"/>
        <w:rPr>
          <w:rFonts w:hint="default"/>
          <w:b w:val="0"/>
          <w:bCs w:val="0"/>
          <w:sz w:val="24"/>
          <w:szCs w:val="24"/>
          <w:lang w:val="en-US"/>
        </w:rPr>
      </w:pPr>
      <w:r>
        <w:rPr>
          <w:rFonts w:hint="default"/>
          <w:b w:val="0"/>
          <w:bCs w:val="0"/>
          <w:sz w:val="24"/>
          <w:szCs w:val="24"/>
          <w:lang w:val="en-US"/>
        </w:rPr>
        <w:t>class ClassicChair : public Chair {</w:t>
      </w:r>
    </w:p>
    <w:p w14:paraId="4C177368">
      <w:pPr>
        <w:jc w:val="both"/>
        <w:rPr>
          <w:rFonts w:hint="default"/>
          <w:b w:val="0"/>
          <w:bCs w:val="0"/>
          <w:sz w:val="24"/>
          <w:szCs w:val="24"/>
          <w:lang w:val="en-US"/>
        </w:rPr>
      </w:pPr>
      <w:r>
        <w:rPr>
          <w:rFonts w:hint="default"/>
          <w:b w:val="0"/>
          <w:bCs w:val="0"/>
          <w:sz w:val="24"/>
          <w:szCs w:val="24"/>
          <w:lang w:val="en-US"/>
        </w:rPr>
        <w:t>public:</w:t>
      </w:r>
    </w:p>
    <w:p w14:paraId="1ABF3220">
      <w:pPr>
        <w:jc w:val="both"/>
        <w:rPr>
          <w:rFonts w:hint="default"/>
          <w:b w:val="0"/>
          <w:bCs w:val="0"/>
          <w:sz w:val="24"/>
          <w:szCs w:val="24"/>
          <w:lang w:val="en-US"/>
        </w:rPr>
      </w:pPr>
      <w:r>
        <w:rPr>
          <w:rFonts w:hint="default"/>
          <w:b w:val="0"/>
          <w:bCs w:val="0"/>
          <w:sz w:val="24"/>
          <w:szCs w:val="24"/>
          <w:lang w:val="en-US"/>
        </w:rPr>
        <w:t xml:space="preserve">    void sitOn() override {</w:t>
      </w:r>
    </w:p>
    <w:p w14:paraId="6A10A319">
      <w:pPr>
        <w:jc w:val="both"/>
        <w:rPr>
          <w:rFonts w:hint="default"/>
          <w:b w:val="0"/>
          <w:bCs w:val="0"/>
          <w:sz w:val="24"/>
          <w:szCs w:val="24"/>
          <w:lang w:val="en-US"/>
        </w:rPr>
      </w:pPr>
      <w:r>
        <w:rPr>
          <w:rFonts w:hint="default"/>
          <w:b w:val="0"/>
          <w:bCs w:val="0"/>
          <w:sz w:val="24"/>
          <w:szCs w:val="24"/>
          <w:lang w:val="en-US"/>
        </w:rPr>
        <w:t xml:space="preserve">        cout &lt;&lt; "Sitting on a classic chair." &lt;&lt; endl;</w:t>
      </w:r>
    </w:p>
    <w:p w14:paraId="38E0D230">
      <w:pPr>
        <w:jc w:val="both"/>
        <w:rPr>
          <w:rFonts w:hint="default"/>
          <w:b w:val="0"/>
          <w:bCs w:val="0"/>
          <w:sz w:val="24"/>
          <w:szCs w:val="24"/>
          <w:lang w:val="en-US"/>
        </w:rPr>
      </w:pPr>
      <w:r>
        <w:rPr>
          <w:rFonts w:hint="default"/>
          <w:b w:val="0"/>
          <w:bCs w:val="0"/>
          <w:sz w:val="24"/>
          <w:szCs w:val="24"/>
          <w:lang w:val="en-US"/>
        </w:rPr>
        <w:t xml:space="preserve">    }</w:t>
      </w:r>
    </w:p>
    <w:p w14:paraId="675CA10F">
      <w:pPr>
        <w:jc w:val="both"/>
        <w:rPr>
          <w:rFonts w:hint="default"/>
          <w:b w:val="0"/>
          <w:bCs w:val="0"/>
          <w:sz w:val="24"/>
          <w:szCs w:val="24"/>
          <w:lang w:val="en-US"/>
        </w:rPr>
      </w:pPr>
      <w:r>
        <w:rPr>
          <w:rFonts w:hint="default"/>
          <w:b w:val="0"/>
          <w:bCs w:val="0"/>
          <w:sz w:val="24"/>
          <w:szCs w:val="24"/>
          <w:lang w:val="en-US"/>
        </w:rPr>
        <w:t>};</w:t>
      </w:r>
    </w:p>
    <w:p w14:paraId="03191F66">
      <w:pPr>
        <w:jc w:val="both"/>
        <w:rPr>
          <w:rFonts w:hint="default"/>
          <w:b w:val="0"/>
          <w:bCs w:val="0"/>
          <w:sz w:val="24"/>
          <w:szCs w:val="24"/>
          <w:lang w:val="en-US"/>
        </w:rPr>
      </w:pPr>
    </w:p>
    <w:p w14:paraId="77BEE229">
      <w:pPr>
        <w:jc w:val="both"/>
        <w:rPr>
          <w:rFonts w:hint="default"/>
          <w:b w:val="0"/>
          <w:bCs w:val="0"/>
          <w:sz w:val="24"/>
          <w:szCs w:val="24"/>
          <w:lang w:val="en-US"/>
        </w:rPr>
      </w:pPr>
      <w:r>
        <w:rPr>
          <w:rFonts w:hint="default"/>
          <w:b w:val="0"/>
          <w:bCs w:val="0"/>
          <w:sz w:val="24"/>
          <w:szCs w:val="24"/>
          <w:lang w:val="en-US"/>
        </w:rPr>
        <w:t>// Abstract factory class FurnitureFactory</w:t>
      </w:r>
    </w:p>
    <w:p w14:paraId="1D6D35D8">
      <w:pPr>
        <w:jc w:val="both"/>
        <w:rPr>
          <w:rFonts w:hint="default"/>
          <w:b w:val="0"/>
          <w:bCs w:val="0"/>
          <w:sz w:val="24"/>
          <w:szCs w:val="24"/>
          <w:lang w:val="en-US"/>
        </w:rPr>
      </w:pPr>
      <w:r>
        <w:rPr>
          <w:rFonts w:hint="default"/>
          <w:b w:val="0"/>
          <w:bCs w:val="0"/>
          <w:sz w:val="24"/>
          <w:szCs w:val="24"/>
          <w:lang w:val="en-US"/>
        </w:rPr>
        <w:t>class FurnitureFactory {</w:t>
      </w:r>
    </w:p>
    <w:p w14:paraId="12E681EC">
      <w:pPr>
        <w:jc w:val="both"/>
        <w:rPr>
          <w:rFonts w:hint="default"/>
          <w:b w:val="0"/>
          <w:bCs w:val="0"/>
          <w:sz w:val="24"/>
          <w:szCs w:val="24"/>
          <w:lang w:val="en-US"/>
        </w:rPr>
      </w:pPr>
      <w:r>
        <w:rPr>
          <w:rFonts w:hint="default"/>
          <w:b w:val="0"/>
          <w:bCs w:val="0"/>
          <w:sz w:val="24"/>
          <w:szCs w:val="24"/>
          <w:lang w:val="en-US"/>
        </w:rPr>
        <w:t>public:</w:t>
      </w:r>
    </w:p>
    <w:p w14:paraId="10032D9C">
      <w:pPr>
        <w:jc w:val="both"/>
        <w:rPr>
          <w:rFonts w:hint="default"/>
          <w:b w:val="0"/>
          <w:bCs w:val="0"/>
          <w:sz w:val="24"/>
          <w:szCs w:val="24"/>
          <w:lang w:val="en-US"/>
        </w:rPr>
      </w:pPr>
      <w:r>
        <w:rPr>
          <w:rFonts w:hint="default"/>
          <w:b w:val="0"/>
          <w:bCs w:val="0"/>
          <w:sz w:val="24"/>
          <w:szCs w:val="24"/>
          <w:lang w:val="en-US"/>
        </w:rPr>
        <w:t xml:space="preserve">    virtual Chair* createChair() = 0; // Pure virtual function</w:t>
      </w:r>
    </w:p>
    <w:p w14:paraId="2CC84A8E">
      <w:pPr>
        <w:jc w:val="both"/>
        <w:rPr>
          <w:rFonts w:hint="default"/>
          <w:b w:val="0"/>
          <w:bCs w:val="0"/>
          <w:sz w:val="24"/>
          <w:szCs w:val="24"/>
          <w:lang w:val="en-US"/>
        </w:rPr>
      </w:pPr>
      <w:r>
        <w:rPr>
          <w:rFonts w:hint="default"/>
          <w:b w:val="0"/>
          <w:bCs w:val="0"/>
          <w:sz w:val="24"/>
          <w:szCs w:val="24"/>
          <w:lang w:val="en-US"/>
        </w:rPr>
        <w:t xml:space="preserve">    virtual ~FurnitureFactory() {}</w:t>
      </w:r>
    </w:p>
    <w:p w14:paraId="6577E810">
      <w:pPr>
        <w:jc w:val="both"/>
        <w:rPr>
          <w:rFonts w:hint="default"/>
          <w:b w:val="0"/>
          <w:bCs w:val="0"/>
          <w:sz w:val="24"/>
          <w:szCs w:val="24"/>
          <w:lang w:val="en-US"/>
        </w:rPr>
      </w:pPr>
      <w:r>
        <w:rPr>
          <w:rFonts w:hint="default"/>
          <w:b w:val="0"/>
          <w:bCs w:val="0"/>
          <w:sz w:val="24"/>
          <w:szCs w:val="24"/>
          <w:lang w:val="en-US"/>
        </w:rPr>
        <w:t>};</w:t>
      </w:r>
    </w:p>
    <w:p w14:paraId="56385654">
      <w:pPr>
        <w:jc w:val="both"/>
        <w:rPr>
          <w:rFonts w:hint="default"/>
          <w:b w:val="0"/>
          <w:bCs w:val="0"/>
          <w:sz w:val="24"/>
          <w:szCs w:val="24"/>
          <w:lang w:val="en-US"/>
        </w:rPr>
      </w:pPr>
    </w:p>
    <w:p w14:paraId="7EC5B3C0">
      <w:pPr>
        <w:jc w:val="both"/>
        <w:rPr>
          <w:rFonts w:hint="default"/>
          <w:b w:val="0"/>
          <w:bCs w:val="0"/>
          <w:sz w:val="24"/>
          <w:szCs w:val="24"/>
          <w:lang w:val="en-US"/>
        </w:rPr>
      </w:pPr>
      <w:r>
        <w:rPr>
          <w:rFonts w:hint="default"/>
          <w:b w:val="0"/>
          <w:bCs w:val="0"/>
          <w:sz w:val="24"/>
          <w:szCs w:val="24"/>
          <w:lang w:val="en-US"/>
        </w:rPr>
        <w:t>// Concrete factory class ModernFurnitureFactory</w:t>
      </w:r>
    </w:p>
    <w:p w14:paraId="47B39556">
      <w:pPr>
        <w:jc w:val="both"/>
        <w:rPr>
          <w:rFonts w:hint="default"/>
          <w:b w:val="0"/>
          <w:bCs w:val="0"/>
          <w:sz w:val="24"/>
          <w:szCs w:val="24"/>
          <w:lang w:val="en-US"/>
        </w:rPr>
      </w:pPr>
      <w:r>
        <w:rPr>
          <w:rFonts w:hint="default"/>
          <w:b w:val="0"/>
          <w:bCs w:val="0"/>
          <w:sz w:val="24"/>
          <w:szCs w:val="24"/>
          <w:lang w:val="en-US"/>
        </w:rPr>
        <w:t>class ModernFurnitureFactory : public FurnitureFactory {</w:t>
      </w:r>
    </w:p>
    <w:p w14:paraId="206DB24E">
      <w:pPr>
        <w:jc w:val="both"/>
        <w:rPr>
          <w:rFonts w:hint="default"/>
          <w:b w:val="0"/>
          <w:bCs w:val="0"/>
          <w:sz w:val="24"/>
          <w:szCs w:val="24"/>
          <w:lang w:val="en-US"/>
        </w:rPr>
      </w:pPr>
      <w:r>
        <w:rPr>
          <w:rFonts w:hint="default"/>
          <w:b w:val="0"/>
          <w:bCs w:val="0"/>
          <w:sz w:val="24"/>
          <w:szCs w:val="24"/>
          <w:lang w:val="en-US"/>
        </w:rPr>
        <w:t>public:</w:t>
      </w:r>
    </w:p>
    <w:p w14:paraId="42FB533E">
      <w:pPr>
        <w:jc w:val="both"/>
        <w:rPr>
          <w:rFonts w:hint="default"/>
          <w:b w:val="0"/>
          <w:bCs w:val="0"/>
          <w:sz w:val="24"/>
          <w:szCs w:val="24"/>
          <w:lang w:val="en-US"/>
        </w:rPr>
      </w:pPr>
      <w:r>
        <w:rPr>
          <w:rFonts w:hint="default"/>
          <w:b w:val="0"/>
          <w:bCs w:val="0"/>
          <w:sz w:val="24"/>
          <w:szCs w:val="24"/>
          <w:lang w:val="en-US"/>
        </w:rPr>
        <w:t xml:space="preserve">    Chair* createChair() override {</w:t>
      </w:r>
    </w:p>
    <w:p w14:paraId="0E5688A7">
      <w:pPr>
        <w:jc w:val="both"/>
        <w:rPr>
          <w:rFonts w:hint="default"/>
          <w:b w:val="0"/>
          <w:bCs w:val="0"/>
          <w:sz w:val="24"/>
          <w:szCs w:val="24"/>
          <w:lang w:val="en-US"/>
        </w:rPr>
      </w:pPr>
      <w:r>
        <w:rPr>
          <w:rFonts w:hint="default"/>
          <w:b w:val="0"/>
          <w:bCs w:val="0"/>
          <w:sz w:val="24"/>
          <w:szCs w:val="24"/>
          <w:lang w:val="en-US"/>
        </w:rPr>
        <w:t xml:space="preserve">        return new ModernChair();</w:t>
      </w:r>
    </w:p>
    <w:p w14:paraId="309929DA">
      <w:pPr>
        <w:jc w:val="both"/>
        <w:rPr>
          <w:rFonts w:hint="default"/>
          <w:b w:val="0"/>
          <w:bCs w:val="0"/>
          <w:sz w:val="24"/>
          <w:szCs w:val="24"/>
          <w:lang w:val="en-US"/>
        </w:rPr>
      </w:pPr>
      <w:r>
        <w:rPr>
          <w:rFonts w:hint="default"/>
          <w:b w:val="0"/>
          <w:bCs w:val="0"/>
          <w:sz w:val="24"/>
          <w:szCs w:val="24"/>
          <w:lang w:val="en-US"/>
        </w:rPr>
        <w:t xml:space="preserve">    }</w:t>
      </w:r>
    </w:p>
    <w:p w14:paraId="2B9C17F3">
      <w:pPr>
        <w:jc w:val="both"/>
        <w:rPr>
          <w:rFonts w:hint="default"/>
          <w:b w:val="0"/>
          <w:bCs w:val="0"/>
          <w:sz w:val="24"/>
          <w:szCs w:val="24"/>
          <w:lang w:val="en-US"/>
        </w:rPr>
      </w:pPr>
      <w:r>
        <w:rPr>
          <w:rFonts w:hint="default"/>
          <w:b w:val="0"/>
          <w:bCs w:val="0"/>
          <w:sz w:val="24"/>
          <w:szCs w:val="24"/>
          <w:lang w:val="en-US"/>
        </w:rPr>
        <w:t>};</w:t>
      </w:r>
    </w:p>
    <w:p w14:paraId="4A0D9CC6">
      <w:pPr>
        <w:jc w:val="both"/>
        <w:rPr>
          <w:rFonts w:hint="default"/>
          <w:b w:val="0"/>
          <w:bCs w:val="0"/>
          <w:sz w:val="24"/>
          <w:szCs w:val="24"/>
          <w:lang w:val="en-US"/>
        </w:rPr>
      </w:pPr>
    </w:p>
    <w:p w14:paraId="59103019">
      <w:pPr>
        <w:jc w:val="both"/>
        <w:rPr>
          <w:rFonts w:hint="default"/>
          <w:b w:val="0"/>
          <w:bCs w:val="0"/>
          <w:sz w:val="24"/>
          <w:szCs w:val="24"/>
          <w:lang w:val="en-US"/>
        </w:rPr>
      </w:pPr>
      <w:r>
        <w:rPr>
          <w:rFonts w:hint="default"/>
          <w:b w:val="0"/>
          <w:bCs w:val="0"/>
          <w:sz w:val="24"/>
          <w:szCs w:val="24"/>
          <w:lang w:val="en-US"/>
        </w:rPr>
        <w:t>// Concrete factory class ClassicFurnitureFactory</w:t>
      </w:r>
    </w:p>
    <w:p w14:paraId="53A39202">
      <w:pPr>
        <w:jc w:val="both"/>
        <w:rPr>
          <w:rFonts w:hint="default"/>
          <w:b w:val="0"/>
          <w:bCs w:val="0"/>
          <w:sz w:val="24"/>
          <w:szCs w:val="24"/>
          <w:lang w:val="en-US"/>
        </w:rPr>
      </w:pPr>
      <w:r>
        <w:rPr>
          <w:rFonts w:hint="default"/>
          <w:b w:val="0"/>
          <w:bCs w:val="0"/>
          <w:sz w:val="24"/>
          <w:szCs w:val="24"/>
          <w:lang w:val="en-US"/>
        </w:rPr>
        <w:t>class ClassicFurnitureFactory : public FurnitureFactory {</w:t>
      </w:r>
    </w:p>
    <w:p w14:paraId="4DD3906A">
      <w:pPr>
        <w:jc w:val="both"/>
        <w:rPr>
          <w:rFonts w:hint="default"/>
          <w:b w:val="0"/>
          <w:bCs w:val="0"/>
          <w:sz w:val="24"/>
          <w:szCs w:val="24"/>
          <w:lang w:val="en-US"/>
        </w:rPr>
      </w:pPr>
      <w:r>
        <w:rPr>
          <w:rFonts w:hint="default"/>
          <w:b w:val="0"/>
          <w:bCs w:val="0"/>
          <w:sz w:val="24"/>
          <w:szCs w:val="24"/>
          <w:lang w:val="en-US"/>
        </w:rPr>
        <w:t>public:</w:t>
      </w:r>
    </w:p>
    <w:p w14:paraId="32B82603">
      <w:pPr>
        <w:jc w:val="both"/>
        <w:rPr>
          <w:rFonts w:hint="default"/>
          <w:b w:val="0"/>
          <w:bCs w:val="0"/>
          <w:sz w:val="24"/>
          <w:szCs w:val="24"/>
          <w:lang w:val="en-US"/>
        </w:rPr>
      </w:pPr>
      <w:r>
        <w:rPr>
          <w:rFonts w:hint="default"/>
          <w:b w:val="0"/>
          <w:bCs w:val="0"/>
          <w:sz w:val="24"/>
          <w:szCs w:val="24"/>
          <w:lang w:val="en-US"/>
        </w:rPr>
        <w:t xml:space="preserve">    Chair* createChair() override {</w:t>
      </w:r>
    </w:p>
    <w:p w14:paraId="4C72A695">
      <w:pPr>
        <w:jc w:val="both"/>
        <w:rPr>
          <w:rFonts w:hint="default"/>
          <w:b w:val="0"/>
          <w:bCs w:val="0"/>
          <w:sz w:val="24"/>
          <w:szCs w:val="24"/>
          <w:lang w:val="en-US"/>
        </w:rPr>
      </w:pPr>
      <w:r>
        <w:rPr>
          <w:rFonts w:hint="default"/>
          <w:b w:val="0"/>
          <w:bCs w:val="0"/>
          <w:sz w:val="24"/>
          <w:szCs w:val="24"/>
          <w:lang w:val="en-US"/>
        </w:rPr>
        <w:t xml:space="preserve">        return new ClassicChair();</w:t>
      </w:r>
    </w:p>
    <w:p w14:paraId="60496B36">
      <w:pPr>
        <w:jc w:val="both"/>
        <w:rPr>
          <w:rFonts w:hint="default"/>
          <w:b w:val="0"/>
          <w:bCs w:val="0"/>
          <w:sz w:val="24"/>
          <w:szCs w:val="24"/>
          <w:lang w:val="en-US"/>
        </w:rPr>
      </w:pPr>
      <w:r>
        <w:rPr>
          <w:rFonts w:hint="default"/>
          <w:b w:val="0"/>
          <w:bCs w:val="0"/>
          <w:sz w:val="24"/>
          <w:szCs w:val="24"/>
          <w:lang w:val="en-US"/>
        </w:rPr>
        <w:t xml:space="preserve">    }</w:t>
      </w:r>
    </w:p>
    <w:p w14:paraId="5AFF4923">
      <w:pPr>
        <w:jc w:val="both"/>
        <w:rPr>
          <w:rFonts w:hint="default"/>
          <w:b w:val="0"/>
          <w:bCs w:val="0"/>
          <w:sz w:val="24"/>
          <w:szCs w:val="24"/>
          <w:lang w:val="en-US"/>
        </w:rPr>
      </w:pPr>
      <w:r>
        <w:rPr>
          <w:rFonts w:hint="default"/>
          <w:b w:val="0"/>
          <w:bCs w:val="0"/>
          <w:sz w:val="24"/>
          <w:szCs w:val="24"/>
          <w:lang w:val="en-US"/>
        </w:rPr>
        <w:t>};</w:t>
      </w:r>
    </w:p>
    <w:p w14:paraId="15F73BEE">
      <w:pPr>
        <w:jc w:val="both"/>
        <w:rPr>
          <w:rFonts w:hint="default"/>
          <w:b w:val="0"/>
          <w:bCs w:val="0"/>
          <w:sz w:val="24"/>
          <w:szCs w:val="24"/>
          <w:lang w:val="en-US"/>
        </w:rPr>
      </w:pPr>
    </w:p>
    <w:p w14:paraId="2496A1B4">
      <w:pPr>
        <w:jc w:val="both"/>
        <w:rPr>
          <w:rFonts w:hint="default"/>
          <w:b w:val="0"/>
          <w:bCs w:val="0"/>
          <w:sz w:val="24"/>
          <w:szCs w:val="24"/>
          <w:lang w:val="en-US"/>
        </w:rPr>
      </w:pPr>
      <w:r>
        <w:rPr>
          <w:rFonts w:hint="default"/>
          <w:b w:val="0"/>
          <w:bCs w:val="0"/>
          <w:sz w:val="24"/>
          <w:szCs w:val="24"/>
          <w:lang w:val="en-US"/>
        </w:rPr>
        <w:t>// Function to create furniture based on user choice</w:t>
      </w:r>
    </w:p>
    <w:p w14:paraId="3F110CBD">
      <w:pPr>
        <w:jc w:val="both"/>
        <w:rPr>
          <w:rFonts w:hint="default"/>
          <w:b w:val="0"/>
          <w:bCs w:val="0"/>
          <w:sz w:val="24"/>
          <w:szCs w:val="24"/>
          <w:lang w:val="en-US"/>
        </w:rPr>
      </w:pPr>
      <w:r>
        <w:rPr>
          <w:rFonts w:hint="default"/>
          <w:b w:val="0"/>
          <w:bCs w:val="0"/>
          <w:sz w:val="24"/>
          <w:szCs w:val="24"/>
          <w:lang w:val="en-US"/>
        </w:rPr>
        <w:t>void createFurniture(FurnitureFactory* factory) {</w:t>
      </w:r>
    </w:p>
    <w:p w14:paraId="13B5FC5F">
      <w:pPr>
        <w:jc w:val="both"/>
        <w:rPr>
          <w:rFonts w:hint="default"/>
          <w:b w:val="0"/>
          <w:bCs w:val="0"/>
          <w:sz w:val="24"/>
          <w:szCs w:val="24"/>
          <w:lang w:val="en-US"/>
        </w:rPr>
      </w:pPr>
      <w:r>
        <w:rPr>
          <w:rFonts w:hint="default"/>
          <w:b w:val="0"/>
          <w:bCs w:val="0"/>
          <w:sz w:val="24"/>
          <w:szCs w:val="24"/>
          <w:lang w:val="en-US"/>
        </w:rPr>
        <w:t xml:space="preserve">    Chair* chair = factory-&gt;createChair();</w:t>
      </w:r>
    </w:p>
    <w:p w14:paraId="3815CF8E">
      <w:pPr>
        <w:jc w:val="both"/>
        <w:rPr>
          <w:rFonts w:hint="default"/>
          <w:b w:val="0"/>
          <w:bCs w:val="0"/>
          <w:sz w:val="24"/>
          <w:szCs w:val="24"/>
          <w:lang w:val="en-US"/>
        </w:rPr>
      </w:pPr>
      <w:r>
        <w:rPr>
          <w:rFonts w:hint="default"/>
          <w:b w:val="0"/>
          <w:bCs w:val="0"/>
          <w:sz w:val="24"/>
          <w:szCs w:val="24"/>
          <w:lang w:val="en-US"/>
        </w:rPr>
        <w:t xml:space="preserve">    chair-&gt;sitOn();</w:t>
      </w:r>
    </w:p>
    <w:p w14:paraId="36F38ADB">
      <w:pPr>
        <w:jc w:val="both"/>
        <w:rPr>
          <w:rFonts w:hint="default"/>
          <w:b w:val="0"/>
          <w:bCs w:val="0"/>
          <w:sz w:val="24"/>
          <w:szCs w:val="24"/>
          <w:lang w:val="en-US"/>
        </w:rPr>
      </w:pPr>
      <w:r>
        <w:rPr>
          <w:rFonts w:hint="default"/>
          <w:b w:val="0"/>
          <w:bCs w:val="0"/>
          <w:sz w:val="24"/>
          <w:szCs w:val="24"/>
          <w:lang w:val="en-US"/>
        </w:rPr>
        <w:t xml:space="preserve">    delete chair; // Clean up</w:t>
      </w:r>
    </w:p>
    <w:p w14:paraId="78770A86">
      <w:pPr>
        <w:jc w:val="both"/>
        <w:rPr>
          <w:rFonts w:hint="default"/>
          <w:b w:val="0"/>
          <w:bCs w:val="0"/>
          <w:sz w:val="24"/>
          <w:szCs w:val="24"/>
          <w:lang w:val="en-US"/>
        </w:rPr>
      </w:pPr>
      <w:r>
        <w:rPr>
          <w:rFonts w:hint="default"/>
          <w:b w:val="0"/>
          <w:bCs w:val="0"/>
          <w:sz w:val="24"/>
          <w:szCs w:val="24"/>
          <w:lang w:val="en-US"/>
        </w:rPr>
        <w:t>}</w:t>
      </w:r>
    </w:p>
    <w:p w14:paraId="00E2961C">
      <w:pPr>
        <w:jc w:val="both"/>
        <w:rPr>
          <w:rFonts w:hint="default"/>
          <w:b w:val="0"/>
          <w:bCs w:val="0"/>
          <w:sz w:val="24"/>
          <w:szCs w:val="24"/>
          <w:lang w:val="en-US"/>
        </w:rPr>
      </w:pPr>
    </w:p>
    <w:p w14:paraId="16BBCAC2">
      <w:pPr>
        <w:jc w:val="both"/>
        <w:rPr>
          <w:rFonts w:hint="default"/>
          <w:b w:val="0"/>
          <w:bCs w:val="0"/>
          <w:sz w:val="24"/>
          <w:szCs w:val="24"/>
          <w:lang w:val="en-US"/>
        </w:rPr>
      </w:pPr>
      <w:r>
        <w:rPr>
          <w:rFonts w:hint="default"/>
          <w:b w:val="0"/>
          <w:bCs w:val="0"/>
          <w:sz w:val="24"/>
          <w:szCs w:val="24"/>
          <w:lang w:val="en-US"/>
        </w:rPr>
        <w:t>int main() {</w:t>
      </w:r>
    </w:p>
    <w:p w14:paraId="1FA6EF03">
      <w:pPr>
        <w:jc w:val="both"/>
        <w:rPr>
          <w:rFonts w:hint="default"/>
          <w:b w:val="0"/>
          <w:bCs w:val="0"/>
          <w:sz w:val="24"/>
          <w:szCs w:val="24"/>
          <w:lang w:val="en-US"/>
        </w:rPr>
      </w:pPr>
      <w:r>
        <w:rPr>
          <w:rFonts w:hint="default"/>
          <w:b w:val="0"/>
          <w:bCs w:val="0"/>
          <w:sz w:val="24"/>
          <w:szCs w:val="24"/>
          <w:lang w:val="en-US"/>
        </w:rPr>
        <w:t xml:space="preserve">    FurnitureFactory* factory = nullptr;</w:t>
      </w:r>
    </w:p>
    <w:p w14:paraId="669B00BA">
      <w:pPr>
        <w:jc w:val="both"/>
        <w:rPr>
          <w:rFonts w:hint="default"/>
          <w:b w:val="0"/>
          <w:bCs w:val="0"/>
          <w:sz w:val="24"/>
          <w:szCs w:val="24"/>
          <w:lang w:val="en-US"/>
        </w:rPr>
      </w:pPr>
    </w:p>
    <w:p w14:paraId="2A602E31">
      <w:pPr>
        <w:jc w:val="both"/>
        <w:rPr>
          <w:rFonts w:hint="default"/>
          <w:b w:val="0"/>
          <w:bCs w:val="0"/>
          <w:sz w:val="24"/>
          <w:szCs w:val="24"/>
          <w:lang w:val="en-US"/>
        </w:rPr>
      </w:pPr>
      <w:r>
        <w:rPr>
          <w:rFonts w:hint="default"/>
          <w:b w:val="0"/>
          <w:bCs w:val="0"/>
          <w:sz w:val="24"/>
          <w:szCs w:val="24"/>
          <w:lang w:val="en-US"/>
        </w:rPr>
        <w:t xml:space="preserve">    // User choice: Modern or Classic</w:t>
      </w:r>
    </w:p>
    <w:p w14:paraId="3D9A0BA6">
      <w:pPr>
        <w:jc w:val="both"/>
        <w:rPr>
          <w:rFonts w:hint="default"/>
          <w:b w:val="0"/>
          <w:bCs w:val="0"/>
          <w:sz w:val="24"/>
          <w:szCs w:val="24"/>
          <w:lang w:val="en-US"/>
        </w:rPr>
      </w:pPr>
      <w:r>
        <w:rPr>
          <w:rFonts w:hint="default"/>
          <w:b w:val="0"/>
          <w:bCs w:val="0"/>
          <w:sz w:val="24"/>
          <w:szCs w:val="24"/>
          <w:lang w:val="en-US"/>
        </w:rPr>
        <w:t xml:space="preserve">    string choice;</w:t>
      </w:r>
    </w:p>
    <w:p w14:paraId="05BCA9BD">
      <w:pPr>
        <w:jc w:val="both"/>
        <w:rPr>
          <w:rFonts w:hint="default"/>
          <w:b w:val="0"/>
          <w:bCs w:val="0"/>
          <w:sz w:val="24"/>
          <w:szCs w:val="24"/>
          <w:lang w:val="en-US"/>
        </w:rPr>
      </w:pPr>
      <w:r>
        <w:rPr>
          <w:rFonts w:hint="default"/>
          <w:b w:val="0"/>
          <w:bCs w:val="0"/>
          <w:sz w:val="24"/>
          <w:szCs w:val="24"/>
          <w:lang w:val="en-US"/>
        </w:rPr>
        <w:t xml:space="preserve">    cout &lt;&lt; "Enter furniture style (modern/classic): ";</w:t>
      </w:r>
    </w:p>
    <w:p w14:paraId="0ABB5A40">
      <w:pPr>
        <w:jc w:val="both"/>
        <w:rPr>
          <w:rFonts w:hint="default"/>
          <w:b w:val="0"/>
          <w:bCs w:val="0"/>
          <w:sz w:val="24"/>
          <w:szCs w:val="24"/>
          <w:lang w:val="en-US"/>
        </w:rPr>
      </w:pPr>
      <w:r>
        <w:rPr>
          <w:rFonts w:hint="default"/>
          <w:b w:val="0"/>
          <w:bCs w:val="0"/>
          <w:sz w:val="24"/>
          <w:szCs w:val="24"/>
          <w:lang w:val="en-US"/>
        </w:rPr>
        <w:t xml:space="preserve">    cin &gt;&gt; choice;</w:t>
      </w:r>
    </w:p>
    <w:p w14:paraId="60E36EE5">
      <w:pPr>
        <w:jc w:val="both"/>
        <w:rPr>
          <w:rFonts w:hint="default"/>
          <w:b w:val="0"/>
          <w:bCs w:val="0"/>
          <w:sz w:val="24"/>
          <w:szCs w:val="24"/>
          <w:lang w:val="en-US"/>
        </w:rPr>
      </w:pPr>
    </w:p>
    <w:p w14:paraId="6828FAA6">
      <w:pPr>
        <w:jc w:val="both"/>
        <w:rPr>
          <w:rFonts w:hint="default"/>
          <w:b w:val="0"/>
          <w:bCs w:val="0"/>
          <w:sz w:val="24"/>
          <w:szCs w:val="24"/>
          <w:lang w:val="en-US"/>
        </w:rPr>
      </w:pPr>
      <w:r>
        <w:rPr>
          <w:rFonts w:hint="default"/>
          <w:b w:val="0"/>
          <w:bCs w:val="0"/>
          <w:sz w:val="24"/>
          <w:szCs w:val="24"/>
          <w:lang w:val="en-US"/>
        </w:rPr>
        <w:t xml:space="preserve">    if (choice == "modern") {</w:t>
      </w:r>
    </w:p>
    <w:p w14:paraId="2751E80F">
      <w:pPr>
        <w:jc w:val="both"/>
        <w:rPr>
          <w:rFonts w:hint="default"/>
          <w:b w:val="0"/>
          <w:bCs w:val="0"/>
          <w:sz w:val="24"/>
          <w:szCs w:val="24"/>
          <w:lang w:val="en-US"/>
        </w:rPr>
      </w:pPr>
      <w:r>
        <w:rPr>
          <w:rFonts w:hint="default"/>
          <w:b w:val="0"/>
          <w:bCs w:val="0"/>
          <w:sz w:val="24"/>
          <w:szCs w:val="24"/>
          <w:lang w:val="en-US"/>
        </w:rPr>
        <w:t xml:space="preserve">        factory = new ModernFurnitureFactory();</w:t>
      </w:r>
    </w:p>
    <w:p w14:paraId="60C24E8D">
      <w:pPr>
        <w:jc w:val="both"/>
        <w:rPr>
          <w:rFonts w:hint="default"/>
          <w:b w:val="0"/>
          <w:bCs w:val="0"/>
          <w:sz w:val="24"/>
          <w:szCs w:val="24"/>
          <w:lang w:val="en-US"/>
        </w:rPr>
      </w:pPr>
      <w:r>
        <w:rPr>
          <w:rFonts w:hint="default"/>
          <w:b w:val="0"/>
          <w:bCs w:val="0"/>
          <w:sz w:val="24"/>
          <w:szCs w:val="24"/>
          <w:lang w:val="en-US"/>
        </w:rPr>
        <w:t xml:space="preserve">    } else if (choice == "classic") {</w:t>
      </w:r>
    </w:p>
    <w:p w14:paraId="35DB1D8F">
      <w:pPr>
        <w:jc w:val="both"/>
        <w:rPr>
          <w:rFonts w:hint="default"/>
          <w:b w:val="0"/>
          <w:bCs w:val="0"/>
          <w:sz w:val="24"/>
          <w:szCs w:val="24"/>
          <w:lang w:val="en-US"/>
        </w:rPr>
      </w:pPr>
      <w:r>
        <w:rPr>
          <w:rFonts w:hint="default"/>
          <w:b w:val="0"/>
          <w:bCs w:val="0"/>
          <w:sz w:val="24"/>
          <w:szCs w:val="24"/>
          <w:lang w:val="en-US"/>
        </w:rPr>
        <w:t xml:space="preserve">        factory = new ClassicFurnitureFactory();</w:t>
      </w:r>
    </w:p>
    <w:p w14:paraId="16F85110">
      <w:pPr>
        <w:jc w:val="both"/>
        <w:rPr>
          <w:rFonts w:hint="default"/>
          <w:b w:val="0"/>
          <w:bCs w:val="0"/>
          <w:sz w:val="24"/>
          <w:szCs w:val="24"/>
          <w:lang w:val="en-US"/>
        </w:rPr>
      </w:pPr>
      <w:r>
        <w:rPr>
          <w:rFonts w:hint="default"/>
          <w:b w:val="0"/>
          <w:bCs w:val="0"/>
          <w:sz w:val="24"/>
          <w:szCs w:val="24"/>
          <w:lang w:val="en-US"/>
        </w:rPr>
        <w:t xml:space="preserve">    } else {</w:t>
      </w:r>
    </w:p>
    <w:p w14:paraId="331E1FE6">
      <w:pPr>
        <w:jc w:val="both"/>
        <w:rPr>
          <w:rFonts w:hint="default"/>
          <w:b w:val="0"/>
          <w:bCs w:val="0"/>
          <w:sz w:val="24"/>
          <w:szCs w:val="24"/>
          <w:lang w:val="en-US"/>
        </w:rPr>
      </w:pPr>
      <w:r>
        <w:rPr>
          <w:rFonts w:hint="default"/>
          <w:b w:val="0"/>
          <w:bCs w:val="0"/>
          <w:sz w:val="24"/>
          <w:szCs w:val="24"/>
          <w:lang w:val="en-US"/>
        </w:rPr>
        <w:t xml:space="preserve">        cout &lt;&lt; "Invalid choice." &lt;&lt; endl;</w:t>
      </w:r>
    </w:p>
    <w:p w14:paraId="6200C44D">
      <w:pPr>
        <w:jc w:val="both"/>
        <w:rPr>
          <w:rFonts w:hint="default"/>
          <w:b w:val="0"/>
          <w:bCs w:val="0"/>
          <w:sz w:val="24"/>
          <w:szCs w:val="24"/>
          <w:lang w:val="en-US"/>
        </w:rPr>
      </w:pPr>
      <w:r>
        <w:rPr>
          <w:rFonts w:hint="default"/>
          <w:b w:val="0"/>
          <w:bCs w:val="0"/>
          <w:sz w:val="24"/>
          <w:szCs w:val="24"/>
          <w:lang w:val="en-US"/>
        </w:rPr>
        <w:t xml:space="preserve">        return 1;</w:t>
      </w:r>
    </w:p>
    <w:p w14:paraId="0D5F4F22">
      <w:pPr>
        <w:jc w:val="both"/>
        <w:rPr>
          <w:rFonts w:hint="default"/>
          <w:b w:val="0"/>
          <w:bCs w:val="0"/>
          <w:sz w:val="24"/>
          <w:szCs w:val="24"/>
          <w:lang w:val="en-US"/>
        </w:rPr>
      </w:pPr>
      <w:r>
        <w:rPr>
          <w:rFonts w:hint="default"/>
          <w:b w:val="0"/>
          <w:bCs w:val="0"/>
          <w:sz w:val="24"/>
          <w:szCs w:val="24"/>
          <w:lang w:val="en-US"/>
        </w:rPr>
        <w:t xml:space="preserve">    }</w:t>
      </w:r>
    </w:p>
    <w:p w14:paraId="7B601065">
      <w:pPr>
        <w:jc w:val="both"/>
        <w:rPr>
          <w:rFonts w:hint="default"/>
          <w:b w:val="0"/>
          <w:bCs w:val="0"/>
          <w:sz w:val="24"/>
          <w:szCs w:val="24"/>
          <w:lang w:val="en-US"/>
        </w:rPr>
      </w:pPr>
    </w:p>
    <w:p w14:paraId="23393076">
      <w:pPr>
        <w:jc w:val="both"/>
        <w:rPr>
          <w:rFonts w:hint="default"/>
          <w:b w:val="0"/>
          <w:bCs w:val="0"/>
          <w:sz w:val="24"/>
          <w:szCs w:val="24"/>
          <w:lang w:val="en-US"/>
        </w:rPr>
      </w:pPr>
      <w:r>
        <w:rPr>
          <w:rFonts w:hint="default"/>
          <w:b w:val="0"/>
          <w:bCs w:val="0"/>
          <w:sz w:val="24"/>
          <w:szCs w:val="24"/>
          <w:lang w:val="en-US"/>
        </w:rPr>
        <w:t xml:space="preserve">    createFurniture(factory);</w:t>
      </w:r>
    </w:p>
    <w:p w14:paraId="417CED9F">
      <w:pPr>
        <w:jc w:val="both"/>
        <w:rPr>
          <w:rFonts w:hint="default"/>
          <w:b w:val="0"/>
          <w:bCs w:val="0"/>
          <w:sz w:val="24"/>
          <w:szCs w:val="24"/>
          <w:lang w:val="en-US"/>
        </w:rPr>
      </w:pPr>
      <w:r>
        <w:rPr>
          <w:rFonts w:hint="default"/>
          <w:b w:val="0"/>
          <w:bCs w:val="0"/>
          <w:sz w:val="24"/>
          <w:szCs w:val="24"/>
          <w:lang w:val="en-US"/>
        </w:rPr>
        <w:t xml:space="preserve">    delete factory; // Clean up</w:t>
      </w:r>
    </w:p>
    <w:p w14:paraId="729A9DD5">
      <w:pPr>
        <w:jc w:val="both"/>
        <w:rPr>
          <w:rFonts w:hint="default"/>
          <w:b w:val="0"/>
          <w:bCs w:val="0"/>
          <w:sz w:val="24"/>
          <w:szCs w:val="24"/>
          <w:lang w:val="en-US"/>
        </w:rPr>
      </w:pPr>
    </w:p>
    <w:p w14:paraId="053B1A7A">
      <w:pPr>
        <w:jc w:val="both"/>
        <w:rPr>
          <w:rFonts w:hint="default"/>
          <w:b w:val="0"/>
          <w:bCs w:val="0"/>
          <w:sz w:val="24"/>
          <w:szCs w:val="24"/>
          <w:lang w:val="en-US"/>
        </w:rPr>
      </w:pPr>
      <w:r>
        <w:rPr>
          <w:rFonts w:hint="default"/>
          <w:b w:val="0"/>
          <w:bCs w:val="0"/>
          <w:sz w:val="24"/>
          <w:szCs w:val="24"/>
          <w:lang w:val="en-US"/>
        </w:rPr>
        <w:t xml:space="preserve">    return 0;</w:t>
      </w:r>
    </w:p>
    <w:p w14:paraId="640B29DF">
      <w:pPr>
        <w:jc w:val="both"/>
        <w:rPr>
          <w:rFonts w:hint="default"/>
          <w:b w:val="0"/>
          <w:bCs w:val="0"/>
          <w:sz w:val="24"/>
          <w:szCs w:val="24"/>
          <w:lang w:val="en-US"/>
        </w:rPr>
      </w:pPr>
      <w:r>
        <w:rPr>
          <w:rFonts w:hint="default"/>
          <w:b w:val="0"/>
          <w:bCs w:val="0"/>
          <w:sz w:val="24"/>
          <w:szCs w:val="24"/>
          <w:lang w:val="en-US"/>
        </w:rPr>
        <w:t>}</w:t>
      </w:r>
    </w:p>
    <w:p w14:paraId="007C4E35">
      <w:pPr>
        <w:jc w:val="both"/>
        <w:rPr>
          <w:rFonts w:hint="default"/>
          <w:b w:val="0"/>
          <w:bCs w:val="0"/>
          <w:sz w:val="24"/>
          <w:szCs w:val="24"/>
          <w:lang w:val="en-US"/>
        </w:rPr>
      </w:pPr>
      <w:r>
        <w:rPr>
          <w:rFonts w:hint="default"/>
          <w:b w:val="0"/>
          <w:bCs w:val="0"/>
          <w:sz w:val="24"/>
          <w:szCs w:val="24"/>
          <w:lang w:val="en-US"/>
        </w:rPr>
        <w:t xml:space="preserve"> </w:t>
      </w:r>
    </w:p>
    <w:p w14:paraId="6E9F59EE">
      <w:pPr>
        <w:jc w:val="both"/>
        <w:rPr>
          <w:rFonts w:hint="default"/>
          <w:b w:val="0"/>
          <w:bCs w:val="0"/>
          <w:sz w:val="24"/>
          <w:szCs w:val="24"/>
          <w:lang w:val="en-US"/>
        </w:rPr>
      </w:pPr>
      <w:r>
        <w:rPr>
          <w:rFonts w:hint="default"/>
          <w:b w:val="0"/>
          <w:bCs w:val="0"/>
          <w:sz w:val="24"/>
          <w:szCs w:val="24"/>
          <w:lang w:val="en-US"/>
        </w:rPr>
        <w:t>OUTPUT:</w:t>
      </w:r>
    </w:p>
    <w:p w14:paraId="3C291D3D">
      <w:pPr>
        <w:jc w:val="both"/>
        <w:rPr>
          <w:rFonts w:hint="default"/>
          <w:b w:val="0"/>
          <w:bCs w:val="0"/>
          <w:sz w:val="24"/>
          <w:szCs w:val="24"/>
          <w:lang w:val="en-US"/>
        </w:rPr>
      </w:pPr>
      <w:r>
        <w:rPr>
          <w:rFonts w:hint="default"/>
          <w:b w:val="0"/>
          <w:bCs w:val="0"/>
          <w:sz w:val="24"/>
          <w:szCs w:val="24"/>
          <w:lang w:val="en-US"/>
        </w:rPr>
        <w:t>Enter furniture style (modern/classic): modern</w:t>
      </w:r>
    </w:p>
    <w:p w14:paraId="44502A81">
      <w:pPr>
        <w:jc w:val="both"/>
        <w:rPr>
          <w:rFonts w:hint="default"/>
          <w:b w:val="0"/>
          <w:bCs w:val="0"/>
          <w:sz w:val="24"/>
          <w:szCs w:val="24"/>
          <w:lang w:val="en-US"/>
        </w:rPr>
      </w:pPr>
      <w:r>
        <w:rPr>
          <w:rFonts w:hint="default"/>
          <w:b w:val="0"/>
          <w:bCs w:val="0"/>
          <w:sz w:val="24"/>
          <w:szCs w:val="24"/>
          <w:lang w:val="en-US"/>
        </w:rPr>
        <w:t>Sitting on a modern chair.</w:t>
      </w:r>
    </w:p>
    <w:p w14:paraId="5A7D54D6">
      <w:pPr>
        <w:jc w:val="both"/>
        <w:rPr>
          <w:rFonts w:hint="default"/>
          <w:b w:val="0"/>
          <w:bCs w:val="0"/>
          <w:sz w:val="24"/>
          <w:szCs w:val="24"/>
          <w:lang w:val="en-US"/>
        </w:rPr>
      </w:pPr>
    </w:p>
    <w:p w14:paraId="479F152B">
      <w:pPr>
        <w:jc w:val="both"/>
        <w:rPr>
          <w:rFonts w:hint="default"/>
          <w:b w:val="0"/>
          <w:bCs w:val="0"/>
          <w:sz w:val="24"/>
          <w:szCs w:val="24"/>
          <w:lang w:val="en-US"/>
        </w:rPr>
      </w:pPr>
    </w:p>
    <w:p w14:paraId="0420A52A">
      <w:pPr>
        <w:jc w:val="both"/>
        <w:rPr>
          <w:rFonts w:hint="default"/>
          <w:b w:val="0"/>
          <w:bCs w:val="0"/>
          <w:sz w:val="24"/>
          <w:szCs w:val="24"/>
          <w:lang w:val="en-US"/>
        </w:rPr>
      </w:pPr>
    </w:p>
    <w:p w14:paraId="7542AA11">
      <w:pPr>
        <w:jc w:val="both"/>
        <w:rPr>
          <w:rFonts w:hint="default"/>
          <w:b w:val="0"/>
          <w:bCs w:val="0"/>
          <w:sz w:val="24"/>
          <w:szCs w:val="24"/>
          <w:lang w:val="en-US"/>
        </w:rPr>
      </w:pPr>
    </w:p>
    <w:p w14:paraId="20AA380E">
      <w:pPr>
        <w:jc w:val="both"/>
        <w:rPr>
          <w:rFonts w:hint="default"/>
          <w:b/>
          <w:bCs/>
          <w:sz w:val="24"/>
          <w:szCs w:val="24"/>
          <w:lang w:val="en-US"/>
        </w:rPr>
      </w:pPr>
      <w:r>
        <w:rPr>
          <w:rFonts w:hint="default"/>
          <w:b/>
          <w:bCs/>
          <w:sz w:val="24"/>
          <w:szCs w:val="24"/>
          <w:lang w:val="en-US"/>
        </w:rPr>
        <w:t>Data Structures:</w:t>
      </w:r>
    </w:p>
    <w:p w14:paraId="3799549F">
      <w:pPr>
        <w:jc w:val="both"/>
        <w:rPr>
          <w:rFonts w:hint="default"/>
          <w:b/>
          <w:bCs/>
          <w:sz w:val="24"/>
          <w:szCs w:val="24"/>
          <w:lang w:val="en-US"/>
        </w:rPr>
      </w:pPr>
    </w:p>
    <w:p w14:paraId="1554B0FE">
      <w:pPr>
        <w:jc w:val="both"/>
        <w:rPr>
          <w:rFonts w:hint="default"/>
          <w:b/>
          <w:bCs/>
          <w:sz w:val="24"/>
          <w:szCs w:val="24"/>
          <w:lang w:val="en-US"/>
        </w:rPr>
      </w:pPr>
      <w:r>
        <w:rPr>
          <w:rFonts w:hint="default"/>
          <w:b/>
          <w:bCs/>
          <w:sz w:val="24"/>
          <w:szCs w:val="24"/>
          <w:lang w:val="en-US"/>
        </w:rPr>
        <w:t>Create a C++ structure named Flight to represent flight information, including:</w:t>
      </w:r>
    </w:p>
    <w:p w14:paraId="7278F481">
      <w:pPr>
        <w:jc w:val="both"/>
        <w:rPr>
          <w:rFonts w:hint="default"/>
          <w:b/>
          <w:bCs/>
          <w:sz w:val="24"/>
          <w:szCs w:val="24"/>
          <w:lang w:val="en-US"/>
        </w:rPr>
      </w:pPr>
      <w:r>
        <w:rPr>
          <w:rFonts w:hint="default"/>
          <w:b/>
          <w:bCs/>
          <w:sz w:val="24"/>
          <w:szCs w:val="24"/>
          <w:lang w:val="en-US"/>
        </w:rPr>
        <w:t>Flight number (string)</w:t>
      </w:r>
    </w:p>
    <w:p w14:paraId="120C6433">
      <w:pPr>
        <w:jc w:val="both"/>
        <w:rPr>
          <w:rFonts w:hint="default"/>
          <w:b/>
          <w:bCs/>
          <w:sz w:val="24"/>
          <w:szCs w:val="24"/>
          <w:lang w:val="en-US"/>
        </w:rPr>
      </w:pPr>
      <w:r>
        <w:rPr>
          <w:rFonts w:hint="default"/>
          <w:b/>
          <w:bCs/>
          <w:sz w:val="24"/>
          <w:szCs w:val="24"/>
          <w:lang w:val="en-US"/>
        </w:rPr>
        <w:t>Departure and arrival airports (strings)</w:t>
      </w:r>
    </w:p>
    <w:p w14:paraId="198CAC20">
      <w:pPr>
        <w:jc w:val="both"/>
        <w:rPr>
          <w:rFonts w:hint="default"/>
          <w:b/>
          <w:bCs/>
          <w:sz w:val="24"/>
          <w:szCs w:val="24"/>
          <w:lang w:val="en-US"/>
        </w:rPr>
      </w:pPr>
      <w:r>
        <w:rPr>
          <w:rFonts w:hint="default"/>
          <w:b/>
          <w:bCs/>
          <w:sz w:val="24"/>
          <w:szCs w:val="24"/>
          <w:lang w:val="en-US"/>
        </w:rPr>
        <w:t>Departure and arrival date/time (strings or appropriate data types)</w:t>
      </w:r>
    </w:p>
    <w:p w14:paraId="4838A7BC">
      <w:pPr>
        <w:jc w:val="both"/>
        <w:rPr>
          <w:rFonts w:hint="default"/>
          <w:b/>
          <w:bCs/>
          <w:sz w:val="24"/>
          <w:szCs w:val="24"/>
          <w:lang w:val="en-US"/>
        </w:rPr>
      </w:pPr>
      <w:r>
        <w:rPr>
          <w:rFonts w:hint="default"/>
          <w:b/>
          <w:bCs/>
          <w:sz w:val="24"/>
          <w:szCs w:val="24"/>
          <w:lang w:val="en-US"/>
        </w:rPr>
        <w:t>Number of available seats (integer)</w:t>
      </w:r>
    </w:p>
    <w:p w14:paraId="35709A17">
      <w:pPr>
        <w:jc w:val="both"/>
        <w:rPr>
          <w:rFonts w:hint="default"/>
          <w:b/>
          <w:bCs/>
          <w:sz w:val="24"/>
          <w:szCs w:val="24"/>
          <w:lang w:val="en-US"/>
        </w:rPr>
      </w:pPr>
      <w:r>
        <w:rPr>
          <w:rFonts w:hint="default"/>
          <w:b/>
          <w:bCs/>
          <w:sz w:val="24"/>
          <w:szCs w:val="24"/>
          <w:lang w:val="en-US"/>
        </w:rPr>
        <w:t>Price per seat (float)</w:t>
      </w:r>
    </w:p>
    <w:p w14:paraId="53F4C8E2">
      <w:pPr>
        <w:jc w:val="both"/>
        <w:rPr>
          <w:rFonts w:hint="default"/>
          <w:b/>
          <w:bCs/>
          <w:sz w:val="24"/>
          <w:szCs w:val="24"/>
          <w:lang w:val="en-US"/>
        </w:rPr>
      </w:pPr>
      <w:r>
        <w:rPr>
          <w:rFonts w:hint="default"/>
          <w:b/>
          <w:bCs/>
          <w:sz w:val="24"/>
          <w:szCs w:val="24"/>
          <w:lang w:val="en-US"/>
        </w:rPr>
        <w:t>Consider creating another structure named Passenger (optional) to store passenger details if needed (name, passport information etc.).</w:t>
      </w:r>
    </w:p>
    <w:p w14:paraId="293E34BB">
      <w:pPr>
        <w:jc w:val="both"/>
        <w:rPr>
          <w:rFonts w:hint="default"/>
          <w:b/>
          <w:bCs/>
          <w:sz w:val="24"/>
          <w:szCs w:val="24"/>
          <w:lang w:val="en-US"/>
        </w:rPr>
      </w:pPr>
    </w:p>
    <w:p w14:paraId="3EDDAB6A">
      <w:pPr>
        <w:jc w:val="both"/>
        <w:rPr>
          <w:rFonts w:hint="default"/>
          <w:b w:val="0"/>
          <w:bCs w:val="0"/>
          <w:sz w:val="24"/>
          <w:szCs w:val="24"/>
          <w:lang w:val="en-US"/>
        </w:rPr>
      </w:pPr>
      <w:r>
        <w:rPr>
          <w:rFonts w:hint="default"/>
          <w:b w:val="0"/>
          <w:bCs w:val="0"/>
          <w:sz w:val="24"/>
          <w:szCs w:val="24"/>
          <w:lang w:val="en-US"/>
        </w:rPr>
        <w:t>#include &lt;iostream&gt;</w:t>
      </w:r>
    </w:p>
    <w:p w14:paraId="3CDC2772">
      <w:pPr>
        <w:jc w:val="both"/>
        <w:rPr>
          <w:rFonts w:hint="default"/>
          <w:b w:val="0"/>
          <w:bCs w:val="0"/>
          <w:sz w:val="24"/>
          <w:szCs w:val="24"/>
          <w:lang w:val="en-US"/>
        </w:rPr>
      </w:pPr>
      <w:r>
        <w:rPr>
          <w:rFonts w:hint="default"/>
          <w:b w:val="0"/>
          <w:bCs w:val="0"/>
          <w:sz w:val="24"/>
          <w:szCs w:val="24"/>
          <w:lang w:val="en-US"/>
        </w:rPr>
        <w:t>#include &lt;string&gt;</w:t>
      </w:r>
    </w:p>
    <w:p w14:paraId="2774C1BB">
      <w:pPr>
        <w:jc w:val="both"/>
        <w:rPr>
          <w:rFonts w:hint="default"/>
          <w:b w:val="0"/>
          <w:bCs w:val="0"/>
          <w:sz w:val="24"/>
          <w:szCs w:val="24"/>
          <w:lang w:val="en-US"/>
        </w:rPr>
      </w:pPr>
    </w:p>
    <w:p w14:paraId="755D7A31">
      <w:pPr>
        <w:jc w:val="both"/>
        <w:rPr>
          <w:rFonts w:hint="default"/>
          <w:b w:val="0"/>
          <w:bCs w:val="0"/>
          <w:sz w:val="24"/>
          <w:szCs w:val="24"/>
          <w:lang w:val="en-US"/>
        </w:rPr>
      </w:pPr>
      <w:r>
        <w:rPr>
          <w:rFonts w:hint="default"/>
          <w:b w:val="0"/>
          <w:bCs w:val="0"/>
          <w:sz w:val="24"/>
          <w:szCs w:val="24"/>
          <w:lang w:val="en-US"/>
        </w:rPr>
        <w:t>using namespace std; // Using directive to avoid std:: prefixes</w:t>
      </w:r>
    </w:p>
    <w:p w14:paraId="2222968F">
      <w:pPr>
        <w:jc w:val="both"/>
        <w:rPr>
          <w:rFonts w:hint="default"/>
          <w:b w:val="0"/>
          <w:bCs w:val="0"/>
          <w:sz w:val="24"/>
          <w:szCs w:val="24"/>
          <w:lang w:val="en-US"/>
        </w:rPr>
      </w:pPr>
    </w:p>
    <w:p w14:paraId="6C79DCA0">
      <w:pPr>
        <w:jc w:val="both"/>
        <w:rPr>
          <w:rFonts w:hint="default"/>
          <w:b w:val="0"/>
          <w:bCs w:val="0"/>
          <w:sz w:val="24"/>
          <w:szCs w:val="24"/>
          <w:lang w:val="en-US"/>
        </w:rPr>
      </w:pPr>
      <w:r>
        <w:rPr>
          <w:rFonts w:hint="default"/>
          <w:b w:val="0"/>
          <w:bCs w:val="0"/>
          <w:sz w:val="24"/>
          <w:szCs w:val="24"/>
          <w:lang w:val="en-US"/>
        </w:rPr>
        <w:t>// Structure to represent flight information</w:t>
      </w:r>
    </w:p>
    <w:p w14:paraId="1485D0CF">
      <w:pPr>
        <w:jc w:val="both"/>
        <w:rPr>
          <w:rFonts w:hint="default"/>
          <w:b w:val="0"/>
          <w:bCs w:val="0"/>
          <w:sz w:val="24"/>
          <w:szCs w:val="24"/>
          <w:lang w:val="en-US"/>
        </w:rPr>
      </w:pPr>
      <w:r>
        <w:rPr>
          <w:rFonts w:hint="default"/>
          <w:b w:val="0"/>
          <w:bCs w:val="0"/>
          <w:sz w:val="24"/>
          <w:szCs w:val="24"/>
          <w:lang w:val="en-US"/>
        </w:rPr>
        <w:t>struct Flight {</w:t>
      </w:r>
    </w:p>
    <w:p w14:paraId="46956E6B">
      <w:pPr>
        <w:jc w:val="both"/>
        <w:rPr>
          <w:rFonts w:hint="default"/>
          <w:b w:val="0"/>
          <w:bCs w:val="0"/>
          <w:sz w:val="24"/>
          <w:szCs w:val="24"/>
          <w:lang w:val="en-US"/>
        </w:rPr>
      </w:pPr>
      <w:r>
        <w:rPr>
          <w:rFonts w:hint="default"/>
          <w:b w:val="0"/>
          <w:bCs w:val="0"/>
          <w:sz w:val="24"/>
          <w:szCs w:val="24"/>
          <w:lang w:val="en-US"/>
        </w:rPr>
        <w:t xml:space="preserve">    string flightNumber;</w:t>
      </w:r>
    </w:p>
    <w:p w14:paraId="460533A6">
      <w:pPr>
        <w:jc w:val="both"/>
        <w:rPr>
          <w:rFonts w:hint="default"/>
          <w:b w:val="0"/>
          <w:bCs w:val="0"/>
          <w:sz w:val="24"/>
          <w:szCs w:val="24"/>
          <w:lang w:val="en-US"/>
        </w:rPr>
      </w:pPr>
      <w:r>
        <w:rPr>
          <w:rFonts w:hint="default"/>
          <w:b w:val="0"/>
          <w:bCs w:val="0"/>
          <w:sz w:val="24"/>
          <w:szCs w:val="24"/>
          <w:lang w:val="en-US"/>
        </w:rPr>
        <w:t xml:space="preserve">    string departureAirport;</w:t>
      </w:r>
    </w:p>
    <w:p w14:paraId="1F51B804">
      <w:pPr>
        <w:jc w:val="both"/>
        <w:rPr>
          <w:rFonts w:hint="default"/>
          <w:b w:val="0"/>
          <w:bCs w:val="0"/>
          <w:sz w:val="24"/>
          <w:szCs w:val="24"/>
          <w:lang w:val="en-US"/>
        </w:rPr>
      </w:pPr>
      <w:r>
        <w:rPr>
          <w:rFonts w:hint="default"/>
          <w:b w:val="0"/>
          <w:bCs w:val="0"/>
          <w:sz w:val="24"/>
          <w:szCs w:val="24"/>
          <w:lang w:val="en-US"/>
        </w:rPr>
        <w:t xml:space="preserve">    string arrivalAirport;</w:t>
      </w:r>
    </w:p>
    <w:p w14:paraId="09DF93B3">
      <w:pPr>
        <w:jc w:val="both"/>
        <w:rPr>
          <w:rFonts w:hint="default"/>
          <w:b w:val="0"/>
          <w:bCs w:val="0"/>
          <w:sz w:val="24"/>
          <w:szCs w:val="24"/>
          <w:lang w:val="en-US"/>
        </w:rPr>
      </w:pPr>
      <w:r>
        <w:rPr>
          <w:rFonts w:hint="default"/>
          <w:b w:val="0"/>
          <w:bCs w:val="0"/>
          <w:sz w:val="24"/>
          <w:szCs w:val="24"/>
          <w:lang w:val="en-US"/>
        </w:rPr>
        <w:t xml:space="preserve">    string departureDateTime; // Can use appropriate date/time data types (e.g., std::chrono::time_point)</w:t>
      </w:r>
    </w:p>
    <w:p w14:paraId="0A8CCE36">
      <w:pPr>
        <w:jc w:val="both"/>
        <w:rPr>
          <w:rFonts w:hint="default"/>
          <w:b w:val="0"/>
          <w:bCs w:val="0"/>
          <w:sz w:val="24"/>
          <w:szCs w:val="24"/>
          <w:lang w:val="en-US"/>
        </w:rPr>
      </w:pPr>
      <w:r>
        <w:rPr>
          <w:rFonts w:hint="default"/>
          <w:b w:val="0"/>
          <w:bCs w:val="0"/>
          <w:sz w:val="24"/>
          <w:szCs w:val="24"/>
          <w:lang w:val="en-US"/>
        </w:rPr>
        <w:t xml:space="preserve">    string arrivalDateTime;   // Can use appropriate date/time data types (e.g., std::chrono::time_point)</w:t>
      </w:r>
    </w:p>
    <w:p w14:paraId="1027D7F1">
      <w:pPr>
        <w:jc w:val="both"/>
        <w:rPr>
          <w:rFonts w:hint="default"/>
          <w:b w:val="0"/>
          <w:bCs w:val="0"/>
          <w:sz w:val="24"/>
          <w:szCs w:val="24"/>
          <w:lang w:val="en-US"/>
        </w:rPr>
      </w:pPr>
      <w:r>
        <w:rPr>
          <w:rFonts w:hint="default"/>
          <w:b w:val="0"/>
          <w:bCs w:val="0"/>
          <w:sz w:val="24"/>
          <w:szCs w:val="24"/>
          <w:lang w:val="en-US"/>
        </w:rPr>
        <w:t xml:space="preserve">    int availableSeats;</w:t>
      </w:r>
    </w:p>
    <w:p w14:paraId="6B1C4944">
      <w:pPr>
        <w:jc w:val="both"/>
        <w:rPr>
          <w:rFonts w:hint="default"/>
          <w:b w:val="0"/>
          <w:bCs w:val="0"/>
          <w:sz w:val="24"/>
          <w:szCs w:val="24"/>
          <w:lang w:val="en-US"/>
        </w:rPr>
      </w:pPr>
      <w:r>
        <w:rPr>
          <w:rFonts w:hint="default"/>
          <w:b w:val="0"/>
          <w:bCs w:val="0"/>
          <w:sz w:val="24"/>
          <w:szCs w:val="24"/>
          <w:lang w:val="en-US"/>
        </w:rPr>
        <w:t xml:space="preserve">    float pricePerSeat;</w:t>
      </w:r>
    </w:p>
    <w:p w14:paraId="56EE5DFA">
      <w:pPr>
        <w:jc w:val="both"/>
        <w:rPr>
          <w:rFonts w:hint="default"/>
          <w:b w:val="0"/>
          <w:bCs w:val="0"/>
          <w:sz w:val="24"/>
          <w:szCs w:val="24"/>
          <w:lang w:val="en-US"/>
        </w:rPr>
      </w:pPr>
    </w:p>
    <w:p w14:paraId="1C1BBEA7">
      <w:pPr>
        <w:jc w:val="both"/>
        <w:rPr>
          <w:rFonts w:hint="default"/>
          <w:b w:val="0"/>
          <w:bCs w:val="0"/>
          <w:sz w:val="24"/>
          <w:szCs w:val="24"/>
          <w:lang w:val="en-US"/>
        </w:rPr>
      </w:pPr>
      <w:r>
        <w:rPr>
          <w:rFonts w:hint="default"/>
          <w:b w:val="0"/>
          <w:bCs w:val="0"/>
          <w:sz w:val="24"/>
          <w:szCs w:val="24"/>
          <w:lang w:val="en-US"/>
        </w:rPr>
        <w:t xml:space="preserve">    // Constructor for initializing all members</w:t>
      </w:r>
    </w:p>
    <w:p w14:paraId="4B3897BA">
      <w:pPr>
        <w:jc w:val="both"/>
        <w:rPr>
          <w:rFonts w:hint="default"/>
          <w:b w:val="0"/>
          <w:bCs w:val="0"/>
          <w:sz w:val="24"/>
          <w:szCs w:val="24"/>
          <w:lang w:val="en-US"/>
        </w:rPr>
      </w:pPr>
      <w:r>
        <w:rPr>
          <w:rFonts w:hint="default"/>
          <w:b w:val="0"/>
          <w:bCs w:val="0"/>
          <w:sz w:val="24"/>
          <w:szCs w:val="24"/>
          <w:lang w:val="en-US"/>
        </w:rPr>
        <w:t xml:space="preserve">    Flight(const string&amp; number, const string&amp; depAirport, const string&amp; arrAirport,</w:t>
      </w:r>
    </w:p>
    <w:p w14:paraId="37E52C3F">
      <w:pPr>
        <w:jc w:val="both"/>
        <w:rPr>
          <w:rFonts w:hint="default"/>
          <w:b w:val="0"/>
          <w:bCs w:val="0"/>
          <w:sz w:val="24"/>
          <w:szCs w:val="24"/>
          <w:lang w:val="en-US"/>
        </w:rPr>
      </w:pPr>
      <w:r>
        <w:rPr>
          <w:rFonts w:hint="default"/>
          <w:b w:val="0"/>
          <w:bCs w:val="0"/>
          <w:sz w:val="24"/>
          <w:szCs w:val="24"/>
          <w:lang w:val="en-US"/>
        </w:rPr>
        <w:t xml:space="preserve">           const string&amp; depDateTime, const string&amp; arrDateTime,</w:t>
      </w:r>
    </w:p>
    <w:p w14:paraId="39D6DF33">
      <w:pPr>
        <w:jc w:val="both"/>
        <w:rPr>
          <w:rFonts w:hint="default"/>
          <w:b w:val="0"/>
          <w:bCs w:val="0"/>
          <w:sz w:val="24"/>
          <w:szCs w:val="24"/>
          <w:lang w:val="en-US"/>
        </w:rPr>
      </w:pPr>
      <w:r>
        <w:rPr>
          <w:rFonts w:hint="default"/>
          <w:b w:val="0"/>
          <w:bCs w:val="0"/>
          <w:sz w:val="24"/>
          <w:szCs w:val="24"/>
          <w:lang w:val="en-US"/>
        </w:rPr>
        <w:t xml:space="preserve">           int seats, float price)</w:t>
      </w:r>
    </w:p>
    <w:p w14:paraId="237C708E">
      <w:pPr>
        <w:jc w:val="both"/>
        <w:rPr>
          <w:rFonts w:hint="default"/>
          <w:b w:val="0"/>
          <w:bCs w:val="0"/>
          <w:sz w:val="24"/>
          <w:szCs w:val="24"/>
          <w:lang w:val="en-US"/>
        </w:rPr>
      </w:pPr>
      <w:r>
        <w:rPr>
          <w:rFonts w:hint="default"/>
          <w:b w:val="0"/>
          <w:bCs w:val="0"/>
          <w:sz w:val="24"/>
          <w:szCs w:val="24"/>
          <w:lang w:val="en-US"/>
        </w:rPr>
        <w:t xml:space="preserve">        : flightNumber(number), departureAirport(depAirport), arrivalAirport(arrAirport),</w:t>
      </w:r>
    </w:p>
    <w:p w14:paraId="4A7C183C">
      <w:pPr>
        <w:jc w:val="both"/>
        <w:rPr>
          <w:rFonts w:hint="default"/>
          <w:b w:val="0"/>
          <w:bCs w:val="0"/>
          <w:sz w:val="24"/>
          <w:szCs w:val="24"/>
          <w:lang w:val="en-US"/>
        </w:rPr>
      </w:pPr>
      <w:r>
        <w:rPr>
          <w:rFonts w:hint="default"/>
          <w:b w:val="0"/>
          <w:bCs w:val="0"/>
          <w:sz w:val="24"/>
          <w:szCs w:val="24"/>
          <w:lang w:val="en-US"/>
        </w:rPr>
        <w:t xml:space="preserve">          departureDateTime(depDateTime), arrivalDateTime(arrDateTime),</w:t>
      </w:r>
    </w:p>
    <w:p w14:paraId="408EDB7D">
      <w:pPr>
        <w:jc w:val="both"/>
        <w:rPr>
          <w:rFonts w:hint="default"/>
          <w:b w:val="0"/>
          <w:bCs w:val="0"/>
          <w:sz w:val="24"/>
          <w:szCs w:val="24"/>
          <w:lang w:val="en-US"/>
        </w:rPr>
      </w:pPr>
      <w:r>
        <w:rPr>
          <w:rFonts w:hint="default"/>
          <w:b w:val="0"/>
          <w:bCs w:val="0"/>
          <w:sz w:val="24"/>
          <w:szCs w:val="24"/>
          <w:lang w:val="en-US"/>
        </w:rPr>
        <w:t xml:space="preserve">          availableSeats(seats), pricePerSeat(price) {}</w:t>
      </w:r>
    </w:p>
    <w:p w14:paraId="66390D3B">
      <w:pPr>
        <w:jc w:val="both"/>
        <w:rPr>
          <w:rFonts w:hint="default"/>
          <w:b w:val="0"/>
          <w:bCs w:val="0"/>
          <w:sz w:val="24"/>
          <w:szCs w:val="24"/>
          <w:lang w:val="en-US"/>
        </w:rPr>
      </w:pPr>
    </w:p>
    <w:p w14:paraId="2132C719">
      <w:pPr>
        <w:jc w:val="both"/>
        <w:rPr>
          <w:rFonts w:hint="default"/>
          <w:b w:val="0"/>
          <w:bCs w:val="0"/>
          <w:sz w:val="24"/>
          <w:szCs w:val="24"/>
          <w:lang w:val="en-US"/>
        </w:rPr>
      </w:pPr>
      <w:r>
        <w:rPr>
          <w:rFonts w:hint="default"/>
          <w:b w:val="0"/>
          <w:bCs w:val="0"/>
          <w:sz w:val="24"/>
          <w:szCs w:val="24"/>
          <w:lang w:val="en-US"/>
        </w:rPr>
        <w:t xml:space="preserve">    // Function to display flight details</w:t>
      </w:r>
    </w:p>
    <w:p w14:paraId="72471E52">
      <w:pPr>
        <w:jc w:val="both"/>
        <w:rPr>
          <w:rFonts w:hint="default"/>
          <w:b w:val="0"/>
          <w:bCs w:val="0"/>
          <w:sz w:val="24"/>
          <w:szCs w:val="24"/>
          <w:lang w:val="en-US"/>
        </w:rPr>
      </w:pPr>
      <w:r>
        <w:rPr>
          <w:rFonts w:hint="default"/>
          <w:b w:val="0"/>
          <w:bCs w:val="0"/>
          <w:sz w:val="24"/>
          <w:szCs w:val="24"/>
          <w:lang w:val="en-US"/>
        </w:rPr>
        <w:t xml:space="preserve">    void displayFlightDetails() const {</w:t>
      </w:r>
    </w:p>
    <w:p w14:paraId="0865C8D5">
      <w:pPr>
        <w:jc w:val="both"/>
        <w:rPr>
          <w:rFonts w:hint="default"/>
          <w:b w:val="0"/>
          <w:bCs w:val="0"/>
          <w:sz w:val="24"/>
          <w:szCs w:val="24"/>
          <w:lang w:val="en-US"/>
        </w:rPr>
      </w:pPr>
      <w:r>
        <w:rPr>
          <w:rFonts w:hint="default"/>
          <w:b w:val="0"/>
          <w:bCs w:val="0"/>
          <w:sz w:val="24"/>
          <w:szCs w:val="24"/>
          <w:lang w:val="en-US"/>
        </w:rPr>
        <w:t xml:space="preserve">        cout &lt;&lt; "Flight Number: " &lt;&lt; flightNumber &lt;&lt; endl;</w:t>
      </w:r>
    </w:p>
    <w:p w14:paraId="37607C8A">
      <w:pPr>
        <w:jc w:val="both"/>
        <w:rPr>
          <w:rFonts w:hint="default"/>
          <w:b w:val="0"/>
          <w:bCs w:val="0"/>
          <w:sz w:val="24"/>
          <w:szCs w:val="24"/>
          <w:lang w:val="en-US"/>
        </w:rPr>
      </w:pPr>
      <w:r>
        <w:rPr>
          <w:rFonts w:hint="default"/>
          <w:b w:val="0"/>
          <w:bCs w:val="0"/>
          <w:sz w:val="24"/>
          <w:szCs w:val="24"/>
          <w:lang w:val="en-US"/>
        </w:rPr>
        <w:t xml:space="preserve">        cout &lt;&lt; "Departure Airport: " &lt;&lt; departureAirport &lt;&lt; endl;</w:t>
      </w:r>
    </w:p>
    <w:p w14:paraId="4EFDD4E9">
      <w:pPr>
        <w:jc w:val="both"/>
        <w:rPr>
          <w:rFonts w:hint="default"/>
          <w:b w:val="0"/>
          <w:bCs w:val="0"/>
          <w:sz w:val="24"/>
          <w:szCs w:val="24"/>
          <w:lang w:val="en-US"/>
        </w:rPr>
      </w:pPr>
      <w:r>
        <w:rPr>
          <w:rFonts w:hint="default"/>
          <w:b w:val="0"/>
          <w:bCs w:val="0"/>
          <w:sz w:val="24"/>
          <w:szCs w:val="24"/>
          <w:lang w:val="en-US"/>
        </w:rPr>
        <w:t xml:space="preserve">        cout &lt;&lt; "Arrival Airport: " &lt;&lt; arrivalAirport &lt;&lt; endl;</w:t>
      </w:r>
    </w:p>
    <w:p w14:paraId="1CAC37E7">
      <w:pPr>
        <w:jc w:val="both"/>
        <w:rPr>
          <w:rFonts w:hint="default"/>
          <w:b w:val="0"/>
          <w:bCs w:val="0"/>
          <w:sz w:val="24"/>
          <w:szCs w:val="24"/>
          <w:lang w:val="en-US"/>
        </w:rPr>
      </w:pPr>
      <w:r>
        <w:rPr>
          <w:rFonts w:hint="default"/>
          <w:b w:val="0"/>
          <w:bCs w:val="0"/>
          <w:sz w:val="24"/>
          <w:szCs w:val="24"/>
          <w:lang w:val="en-US"/>
        </w:rPr>
        <w:t xml:space="preserve">        cout &lt;&lt; "Departure Date/Time: " &lt;&lt; departureDateTime &lt;&lt; endl;</w:t>
      </w:r>
    </w:p>
    <w:p w14:paraId="76C95161">
      <w:pPr>
        <w:jc w:val="both"/>
        <w:rPr>
          <w:rFonts w:hint="default"/>
          <w:b w:val="0"/>
          <w:bCs w:val="0"/>
          <w:sz w:val="24"/>
          <w:szCs w:val="24"/>
          <w:lang w:val="en-US"/>
        </w:rPr>
      </w:pPr>
      <w:r>
        <w:rPr>
          <w:rFonts w:hint="default"/>
          <w:b w:val="0"/>
          <w:bCs w:val="0"/>
          <w:sz w:val="24"/>
          <w:szCs w:val="24"/>
          <w:lang w:val="en-US"/>
        </w:rPr>
        <w:t xml:space="preserve">        cout &lt;&lt; "Arrival Date/Time: " &lt;&lt; arrivalDateTime &lt;&lt; endl;</w:t>
      </w:r>
    </w:p>
    <w:p w14:paraId="3628773D">
      <w:pPr>
        <w:jc w:val="both"/>
        <w:rPr>
          <w:rFonts w:hint="default"/>
          <w:b w:val="0"/>
          <w:bCs w:val="0"/>
          <w:sz w:val="24"/>
          <w:szCs w:val="24"/>
          <w:lang w:val="en-US"/>
        </w:rPr>
      </w:pPr>
      <w:r>
        <w:rPr>
          <w:rFonts w:hint="default"/>
          <w:b w:val="0"/>
          <w:bCs w:val="0"/>
          <w:sz w:val="24"/>
          <w:szCs w:val="24"/>
          <w:lang w:val="en-US"/>
        </w:rPr>
        <w:t xml:space="preserve">        cout &lt;&lt; "Available Seats: " &lt;&lt; availableSeats &lt;&lt; endl;</w:t>
      </w:r>
    </w:p>
    <w:p w14:paraId="41663C95">
      <w:pPr>
        <w:jc w:val="both"/>
        <w:rPr>
          <w:rFonts w:hint="default"/>
          <w:b w:val="0"/>
          <w:bCs w:val="0"/>
          <w:sz w:val="24"/>
          <w:szCs w:val="24"/>
          <w:lang w:val="en-US"/>
        </w:rPr>
      </w:pPr>
      <w:r>
        <w:rPr>
          <w:rFonts w:hint="default"/>
          <w:b w:val="0"/>
          <w:bCs w:val="0"/>
          <w:sz w:val="24"/>
          <w:szCs w:val="24"/>
          <w:lang w:val="en-US"/>
        </w:rPr>
        <w:t xml:space="preserve">        cout &lt;&lt; "Price per Seat: $" &lt;&lt; pricePerSeat &lt;&lt; endl;</w:t>
      </w:r>
    </w:p>
    <w:p w14:paraId="6015E9AA">
      <w:pPr>
        <w:jc w:val="both"/>
        <w:rPr>
          <w:rFonts w:hint="default"/>
          <w:b w:val="0"/>
          <w:bCs w:val="0"/>
          <w:sz w:val="24"/>
          <w:szCs w:val="24"/>
          <w:lang w:val="en-US"/>
        </w:rPr>
      </w:pPr>
      <w:r>
        <w:rPr>
          <w:rFonts w:hint="default"/>
          <w:b w:val="0"/>
          <w:bCs w:val="0"/>
          <w:sz w:val="24"/>
          <w:szCs w:val="24"/>
          <w:lang w:val="en-US"/>
        </w:rPr>
        <w:t xml:space="preserve">    }</w:t>
      </w:r>
    </w:p>
    <w:p w14:paraId="29AD292C">
      <w:pPr>
        <w:jc w:val="both"/>
        <w:rPr>
          <w:rFonts w:hint="default"/>
          <w:b w:val="0"/>
          <w:bCs w:val="0"/>
          <w:sz w:val="24"/>
          <w:szCs w:val="24"/>
          <w:lang w:val="en-US"/>
        </w:rPr>
      </w:pPr>
      <w:r>
        <w:rPr>
          <w:rFonts w:hint="default"/>
          <w:b w:val="0"/>
          <w:bCs w:val="0"/>
          <w:sz w:val="24"/>
          <w:szCs w:val="24"/>
          <w:lang w:val="en-US"/>
        </w:rPr>
        <w:t>};</w:t>
      </w:r>
    </w:p>
    <w:p w14:paraId="141C737D">
      <w:pPr>
        <w:jc w:val="both"/>
        <w:rPr>
          <w:rFonts w:hint="default"/>
          <w:b w:val="0"/>
          <w:bCs w:val="0"/>
          <w:sz w:val="24"/>
          <w:szCs w:val="24"/>
          <w:lang w:val="en-US"/>
        </w:rPr>
      </w:pPr>
    </w:p>
    <w:p w14:paraId="798AE089">
      <w:pPr>
        <w:jc w:val="both"/>
        <w:rPr>
          <w:rFonts w:hint="default"/>
          <w:b w:val="0"/>
          <w:bCs w:val="0"/>
          <w:sz w:val="24"/>
          <w:szCs w:val="24"/>
          <w:lang w:val="en-US"/>
        </w:rPr>
      </w:pPr>
      <w:r>
        <w:rPr>
          <w:rFonts w:hint="default"/>
          <w:b w:val="0"/>
          <w:bCs w:val="0"/>
          <w:sz w:val="24"/>
          <w:szCs w:val="24"/>
          <w:lang w:val="en-US"/>
        </w:rPr>
        <w:t>// Structure to represent passenger information</w:t>
      </w:r>
    </w:p>
    <w:p w14:paraId="4BDD0A52">
      <w:pPr>
        <w:jc w:val="both"/>
        <w:rPr>
          <w:rFonts w:hint="default"/>
          <w:b w:val="0"/>
          <w:bCs w:val="0"/>
          <w:sz w:val="24"/>
          <w:szCs w:val="24"/>
          <w:lang w:val="en-US"/>
        </w:rPr>
      </w:pPr>
      <w:r>
        <w:rPr>
          <w:rFonts w:hint="default"/>
          <w:b w:val="0"/>
          <w:bCs w:val="0"/>
          <w:sz w:val="24"/>
          <w:szCs w:val="24"/>
          <w:lang w:val="en-US"/>
        </w:rPr>
        <w:t>struct Passenger {</w:t>
      </w:r>
    </w:p>
    <w:p w14:paraId="61E5868D">
      <w:pPr>
        <w:jc w:val="both"/>
        <w:rPr>
          <w:rFonts w:hint="default"/>
          <w:b w:val="0"/>
          <w:bCs w:val="0"/>
          <w:sz w:val="24"/>
          <w:szCs w:val="24"/>
          <w:lang w:val="en-US"/>
        </w:rPr>
      </w:pPr>
      <w:r>
        <w:rPr>
          <w:rFonts w:hint="default"/>
          <w:b w:val="0"/>
          <w:bCs w:val="0"/>
          <w:sz w:val="24"/>
          <w:szCs w:val="24"/>
          <w:lang w:val="en-US"/>
        </w:rPr>
        <w:t xml:space="preserve">    string name;</w:t>
      </w:r>
    </w:p>
    <w:p w14:paraId="7C5ABBF8">
      <w:pPr>
        <w:jc w:val="both"/>
        <w:rPr>
          <w:rFonts w:hint="default"/>
          <w:b w:val="0"/>
          <w:bCs w:val="0"/>
          <w:sz w:val="24"/>
          <w:szCs w:val="24"/>
          <w:lang w:val="en-US"/>
        </w:rPr>
      </w:pPr>
      <w:r>
        <w:rPr>
          <w:rFonts w:hint="default"/>
          <w:b w:val="0"/>
          <w:bCs w:val="0"/>
          <w:sz w:val="24"/>
          <w:szCs w:val="24"/>
          <w:lang w:val="en-US"/>
        </w:rPr>
        <w:t xml:space="preserve">    string passportNumber;</w:t>
      </w:r>
    </w:p>
    <w:p w14:paraId="2B21B054">
      <w:pPr>
        <w:jc w:val="both"/>
        <w:rPr>
          <w:rFonts w:hint="default"/>
          <w:b w:val="0"/>
          <w:bCs w:val="0"/>
          <w:sz w:val="24"/>
          <w:szCs w:val="24"/>
          <w:lang w:val="en-US"/>
        </w:rPr>
      </w:pPr>
    </w:p>
    <w:p w14:paraId="76C4067E">
      <w:pPr>
        <w:jc w:val="both"/>
        <w:rPr>
          <w:rFonts w:hint="default"/>
          <w:b w:val="0"/>
          <w:bCs w:val="0"/>
          <w:sz w:val="24"/>
          <w:szCs w:val="24"/>
          <w:lang w:val="en-US"/>
        </w:rPr>
      </w:pPr>
      <w:r>
        <w:rPr>
          <w:rFonts w:hint="default"/>
          <w:b w:val="0"/>
          <w:bCs w:val="0"/>
          <w:sz w:val="24"/>
          <w:szCs w:val="24"/>
          <w:lang w:val="en-US"/>
        </w:rPr>
        <w:t xml:space="preserve">    // Constructor for initializing passenger details</w:t>
      </w:r>
    </w:p>
    <w:p w14:paraId="58445D92">
      <w:pPr>
        <w:jc w:val="both"/>
        <w:rPr>
          <w:rFonts w:hint="default"/>
          <w:b w:val="0"/>
          <w:bCs w:val="0"/>
          <w:sz w:val="24"/>
          <w:szCs w:val="24"/>
          <w:lang w:val="en-US"/>
        </w:rPr>
      </w:pPr>
      <w:r>
        <w:rPr>
          <w:rFonts w:hint="default"/>
          <w:b w:val="0"/>
          <w:bCs w:val="0"/>
          <w:sz w:val="24"/>
          <w:szCs w:val="24"/>
          <w:lang w:val="en-US"/>
        </w:rPr>
        <w:t xml:space="preserve">    Passenger(const string&amp; passengerName, const string&amp; passport)</w:t>
      </w:r>
    </w:p>
    <w:p w14:paraId="4832D8ED">
      <w:pPr>
        <w:jc w:val="both"/>
        <w:rPr>
          <w:rFonts w:hint="default"/>
          <w:b w:val="0"/>
          <w:bCs w:val="0"/>
          <w:sz w:val="24"/>
          <w:szCs w:val="24"/>
          <w:lang w:val="en-US"/>
        </w:rPr>
      </w:pPr>
      <w:r>
        <w:rPr>
          <w:rFonts w:hint="default"/>
          <w:b w:val="0"/>
          <w:bCs w:val="0"/>
          <w:sz w:val="24"/>
          <w:szCs w:val="24"/>
          <w:lang w:val="en-US"/>
        </w:rPr>
        <w:t xml:space="preserve">        : name(passengerName), passportNumber(passport) {}</w:t>
      </w:r>
    </w:p>
    <w:p w14:paraId="7F7FB583">
      <w:pPr>
        <w:jc w:val="both"/>
        <w:rPr>
          <w:rFonts w:hint="default"/>
          <w:b w:val="0"/>
          <w:bCs w:val="0"/>
          <w:sz w:val="24"/>
          <w:szCs w:val="24"/>
          <w:lang w:val="en-US"/>
        </w:rPr>
      </w:pPr>
    </w:p>
    <w:p w14:paraId="4BB696B9">
      <w:pPr>
        <w:jc w:val="both"/>
        <w:rPr>
          <w:rFonts w:hint="default"/>
          <w:b w:val="0"/>
          <w:bCs w:val="0"/>
          <w:sz w:val="24"/>
          <w:szCs w:val="24"/>
          <w:lang w:val="en-US"/>
        </w:rPr>
      </w:pPr>
      <w:r>
        <w:rPr>
          <w:rFonts w:hint="default"/>
          <w:b w:val="0"/>
          <w:bCs w:val="0"/>
          <w:sz w:val="24"/>
          <w:szCs w:val="24"/>
          <w:lang w:val="en-US"/>
        </w:rPr>
        <w:t xml:space="preserve">    // Function to display passenger details</w:t>
      </w:r>
    </w:p>
    <w:p w14:paraId="6EBAE886">
      <w:pPr>
        <w:jc w:val="both"/>
        <w:rPr>
          <w:rFonts w:hint="default"/>
          <w:b w:val="0"/>
          <w:bCs w:val="0"/>
          <w:sz w:val="24"/>
          <w:szCs w:val="24"/>
          <w:lang w:val="en-US"/>
        </w:rPr>
      </w:pPr>
      <w:r>
        <w:rPr>
          <w:rFonts w:hint="default"/>
          <w:b w:val="0"/>
          <w:bCs w:val="0"/>
          <w:sz w:val="24"/>
          <w:szCs w:val="24"/>
          <w:lang w:val="en-US"/>
        </w:rPr>
        <w:t xml:space="preserve">    void displayPassengerDetails() const {</w:t>
      </w:r>
    </w:p>
    <w:p w14:paraId="626A4DEC">
      <w:pPr>
        <w:jc w:val="both"/>
        <w:rPr>
          <w:rFonts w:hint="default"/>
          <w:b w:val="0"/>
          <w:bCs w:val="0"/>
          <w:sz w:val="24"/>
          <w:szCs w:val="24"/>
          <w:lang w:val="en-US"/>
        </w:rPr>
      </w:pPr>
      <w:r>
        <w:rPr>
          <w:rFonts w:hint="default"/>
          <w:b w:val="0"/>
          <w:bCs w:val="0"/>
          <w:sz w:val="24"/>
          <w:szCs w:val="24"/>
          <w:lang w:val="en-US"/>
        </w:rPr>
        <w:t xml:space="preserve">        cout &lt;&lt; "Passenger Name: " &lt;&lt; name &lt;&lt; endl;</w:t>
      </w:r>
    </w:p>
    <w:p w14:paraId="03FB0BA2">
      <w:pPr>
        <w:jc w:val="both"/>
        <w:rPr>
          <w:rFonts w:hint="default"/>
          <w:b w:val="0"/>
          <w:bCs w:val="0"/>
          <w:sz w:val="24"/>
          <w:szCs w:val="24"/>
          <w:lang w:val="en-US"/>
        </w:rPr>
      </w:pPr>
      <w:r>
        <w:rPr>
          <w:rFonts w:hint="default"/>
          <w:b w:val="0"/>
          <w:bCs w:val="0"/>
          <w:sz w:val="24"/>
          <w:szCs w:val="24"/>
          <w:lang w:val="en-US"/>
        </w:rPr>
        <w:t xml:space="preserve">        cout &lt;&lt; "Passport Number: " &lt;&lt; passportNumber &lt;&lt; endl;</w:t>
      </w:r>
    </w:p>
    <w:p w14:paraId="345F4791">
      <w:pPr>
        <w:jc w:val="both"/>
        <w:rPr>
          <w:rFonts w:hint="default"/>
          <w:b w:val="0"/>
          <w:bCs w:val="0"/>
          <w:sz w:val="24"/>
          <w:szCs w:val="24"/>
          <w:lang w:val="en-US"/>
        </w:rPr>
      </w:pPr>
      <w:r>
        <w:rPr>
          <w:rFonts w:hint="default"/>
          <w:b w:val="0"/>
          <w:bCs w:val="0"/>
          <w:sz w:val="24"/>
          <w:szCs w:val="24"/>
          <w:lang w:val="en-US"/>
        </w:rPr>
        <w:t xml:space="preserve">    }</w:t>
      </w:r>
    </w:p>
    <w:p w14:paraId="418785A6">
      <w:pPr>
        <w:jc w:val="both"/>
        <w:rPr>
          <w:rFonts w:hint="default"/>
          <w:b w:val="0"/>
          <w:bCs w:val="0"/>
          <w:sz w:val="24"/>
          <w:szCs w:val="24"/>
          <w:lang w:val="en-US"/>
        </w:rPr>
      </w:pPr>
      <w:r>
        <w:rPr>
          <w:rFonts w:hint="default"/>
          <w:b w:val="0"/>
          <w:bCs w:val="0"/>
          <w:sz w:val="24"/>
          <w:szCs w:val="24"/>
          <w:lang w:val="en-US"/>
        </w:rPr>
        <w:t>};</w:t>
      </w:r>
    </w:p>
    <w:p w14:paraId="4B069B23">
      <w:pPr>
        <w:jc w:val="both"/>
        <w:rPr>
          <w:rFonts w:hint="default"/>
          <w:b w:val="0"/>
          <w:bCs w:val="0"/>
          <w:sz w:val="24"/>
          <w:szCs w:val="24"/>
          <w:lang w:val="en-US"/>
        </w:rPr>
      </w:pPr>
    </w:p>
    <w:p w14:paraId="4B642C71">
      <w:pPr>
        <w:jc w:val="both"/>
        <w:rPr>
          <w:rFonts w:hint="default"/>
          <w:b w:val="0"/>
          <w:bCs w:val="0"/>
          <w:sz w:val="24"/>
          <w:szCs w:val="24"/>
          <w:lang w:val="en-US"/>
        </w:rPr>
      </w:pPr>
      <w:r>
        <w:rPr>
          <w:rFonts w:hint="default"/>
          <w:b w:val="0"/>
          <w:bCs w:val="0"/>
          <w:sz w:val="24"/>
          <w:szCs w:val="24"/>
          <w:lang w:val="en-US"/>
        </w:rPr>
        <w:t>// Function to update the number of available seats</w:t>
      </w:r>
    </w:p>
    <w:p w14:paraId="3E8F5CA9">
      <w:pPr>
        <w:jc w:val="both"/>
        <w:rPr>
          <w:rFonts w:hint="default"/>
          <w:b w:val="0"/>
          <w:bCs w:val="0"/>
          <w:sz w:val="24"/>
          <w:szCs w:val="24"/>
          <w:lang w:val="en-US"/>
        </w:rPr>
      </w:pPr>
      <w:r>
        <w:rPr>
          <w:rFonts w:hint="default"/>
          <w:b w:val="0"/>
          <w:bCs w:val="0"/>
          <w:sz w:val="24"/>
          <w:szCs w:val="24"/>
          <w:lang w:val="en-US"/>
        </w:rPr>
        <w:t>void updateAvailableSeats(Flight&amp; flight, int newSeatsCount) {</w:t>
      </w:r>
    </w:p>
    <w:p w14:paraId="19751C4C">
      <w:pPr>
        <w:jc w:val="both"/>
        <w:rPr>
          <w:rFonts w:hint="default"/>
          <w:b w:val="0"/>
          <w:bCs w:val="0"/>
          <w:sz w:val="24"/>
          <w:szCs w:val="24"/>
          <w:lang w:val="en-US"/>
        </w:rPr>
      </w:pPr>
      <w:r>
        <w:rPr>
          <w:rFonts w:hint="default"/>
          <w:b w:val="0"/>
          <w:bCs w:val="0"/>
          <w:sz w:val="24"/>
          <w:szCs w:val="24"/>
          <w:lang w:val="en-US"/>
        </w:rPr>
        <w:t xml:space="preserve">    flight.availableSeats = newSeatsCount;</w:t>
      </w:r>
    </w:p>
    <w:p w14:paraId="3060A1AC">
      <w:pPr>
        <w:jc w:val="both"/>
        <w:rPr>
          <w:rFonts w:hint="default"/>
          <w:b w:val="0"/>
          <w:bCs w:val="0"/>
          <w:sz w:val="24"/>
          <w:szCs w:val="24"/>
          <w:lang w:val="en-US"/>
        </w:rPr>
      </w:pPr>
      <w:r>
        <w:rPr>
          <w:rFonts w:hint="default"/>
          <w:b w:val="0"/>
          <w:bCs w:val="0"/>
          <w:sz w:val="24"/>
          <w:szCs w:val="24"/>
          <w:lang w:val="en-US"/>
        </w:rPr>
        <w:t>}</w:t>
      </w:r>
    </w:p>
    <w:p w14:paraId="6AF8A3EE">
      <w:pPr>
        <w:jc w:val="both"/>
        <w:rPr>
          <w:rFonts w:hint="default"/>
          <w:b w:val="0"/>
          <w:bCs w:val="0"/>
          <w:sz w:val="24"/>
          <w:szCs w:val="24"/>
          <w:lang w:val="en-US"/>
        </w:rPr>
      </w:pPr>
    </w:p>
    <w:p w14:paraId="102BE899">
      <w:pPr>
        <w:jc w:val="both"/>
        <w:rPr>
          <w:rFonts w:hint="default"/>
          <w:b w:val="0"/>
          <w:bCs w:val="0"/>
          <w:sz w:val="24"/>
          <w:szCs w:val="24"/>
          <w:lang w:val="en-US"/>
        </w:rPr>
      </w:pPr>
      <w:r>
        <w:rPr>
          <w:rFonts w:hint="default"/>
          <w:b w:val="0"/>
          <w:bCs w:val="0"/>
          <w:sz w:val="24"/>
          <w:szCs w:val="24"/>
          <w:lang w:val="en-US"/>
        </w:rPr>
        <w:t>// Function to calculate total price for given number of seats</w:t>
      </w:r>
    </w:p>
    <w:p w14:paraId="5B73DAA6">
      <w:pPr>
        <w:jc w:val="both"/>
        <w:rPr>
          <w:rFonts w:hint="default"/>
          <w:b w:val="0"/>
          <w:bCs w:val="0"/>
          <w:sz w:val="24"/>
          <w:szCs w:val="24"/>
          <w:lang w:val="en-US"/>
        </w:rPr>
      </w:pPr>
      <w:r>
        <w:rPr>
          <w:rFonts w:hint="default"/>
          <w:b w:val="0"/>
          <w:bCs w:val="0"/>
          <w:sz w:val="24"/>
          <w:szCs w:val="24"/>
          <w:lang w:val="en-US"/>
        </w:rPr>
        <w:t>float calculateTotalPrice(const Flight&amp; flight, int numberOfSeats) {</w:t>
      </w:r>
    </w:p>
    <w:p w14:paraId="4B0C5419">
      <w:pPr>
        <w:jc w:val="both"/>
        <w:rPr>
          <w:rFonts w:hint="default"/>
          <w:b w:val="0"/>
          <w:bCs w:val="0"/>
          <w:sz w:val="24"/>
          <w:szCs w:val="24"/>
          <w:lang w:val="en-US"/>
        </w:rPr>
      </w:pPr>
      <w:r>
        <w:rPr>
          <w:rFonts w:hint="default"/>
          <w:b w:val="0"/>
          <w:bCs w:val="0"/>
          <w:sz w:val="24"/>
          <w:szCs w:val="24"/>
          <w:lang w:val="en-US"/>
        </w:rPr>
        <w:t xml:space="preserve">    return flight.pricePerSeat * numberOfSeats;</w:t>
      </w:r>
    </w:p>
    <w:p w14:paraId="2A793CFE">
      <w:pPr>
        <w:jc w:val="both"/>
        <w:rPr>
          <w:rFonts w:hint="default"/>
          <w:b w:val="0"/>
          <w:bCs w:val="0"/>
          <w:sz w:val="24"/>
          <w:szCs w:val="24"/>
          <w:lang w:val="en-US"/>
        </w:rPr>
      </w:pPr>
      <w:r>
        <w:rPr>
          <w:rFonts w:hint="default"/>
          <w:b w:val="0"/>
          <w:bCs w:val="0"/>
          <w:sz w:val="24"/>
          <w:szCs w:val="24"/>
          <w:lang w:val="en-US"/>
        </w:rPr>
        <w:t>}</w:t>
      </w:r>
    </w:p>
    <w:p w14:paraId="718B4B3D">
      <w:pPr>
        <w:jc w:val="both"/>
        <w:rPr>
          <w:rFonts w:hint="default"/>
          <w:b w:val="0"/>
          <w:bCs w:val="0"/>
          <w:sz w:val="24"/>
          <w:szCs w:val="24"/>
          <w:lang w:val="en-US"/>
        </w:rPr>
      </w:pPr>
    </w:p>
    <w:p w14:paraId="0F7E49AC">
      <w:pPr>
        <w:jc w:val="both"/>
        <w:rPr>
          <w:rFonts w:hint="default"/>
          <w:b w:val="0"/>
          <w:bCs w:val="0"/>
          <w:sz w:val="24"/>
          <w:szCs w:val="24"/>
          <w:lang w:val="en-US"/>
        </w:rPr>
      </w:pPr>
      <w:r>
        <w:rPr>
          <w:rFonts w:hint="default"/>
          <w:b w:val="0"/>
          <w:bCs w:val="0"/>
          <w:sz w:val="24"/>
          <w:szCs w:val="24"/>
          <w:lang w:val="en-US"/>
        </w:rPr>
        <w:t>// Function to update passport number</w:t>
      </w:r>
    </w:p>
    <w:p w14:paraId="0E1D8A19">
      <w:pPr>
        <w:jc w:val="both"/>
        <w:rPr>
          <w:rFonts w:hint="default"/>
          <w:b w:val="0"/>
          <w:bCs w:val="0"/>
          <w:sz w:val="24"/>
          <w:szCs w:val="24"/>
          <w:lang w:val="en-US"/>
        </w:rPr>
      </w:pPr>
      <w:r>
        <w:rPr>
          <w:rFonts w:hint="default"/>
          <w:b w:val="0"/>
          <w:bCs w:val="0"/>
          <w:sz w:val="24"/>
          <w:szCs w:val="24"/>
          <w:lang w:val="en-US"/>
        </w:rPr>
        <w:t>void updatePassportNumber(Passenger&amp; passenger, const string&amp; newPassportNumber) {</w:t>
      </w:r>
    </w:p>
    <w:p w14:paraId="3CB3E515">
      <w:pPr>
        <w:jc w:val="both"/>
        <w:rPr>
          <w:rFonts w:hint="default"/>
          <w:b w:val="0"/>
          <w:bCs w:val="0"/>
          <w:sz w:val="24"/>
          <w:szCs w:val="24"/>
          <w:lang w:val="en-US"/>
        </w:rPr>
      </w:pPr>
      <w:r>
        <w:rPr>
          <w:rFonts w:hint="default"/>
          <w:b w:val="0"/>
          <w:bCs w:val="0"/>
          <w:sz w:val="24"/>
          <w:szCs w:val="24"/>
          <w:lang w:val="en-US"/>
        </w:rPr>
        <w:t xml:space="preserve">    passenger.passportNumber = newPassportNumber;</w:t>
      </w:r>
    </w:p>
    <w:p w14:paraId="6CEBF5DD">
      <w:pPr>
        <w:jc w:val="both"/>
        <w:rPr>
          <w:rFonts w:hint="default"/>
          <w:b w:val="0"/>
          <w:bCs w:val="0"/>
          <w:sz w:val="24"/>
          <w:szCs w:val="24"/>
          <w:lang w:val="en-US"/>
        </w:rPr>
      </w:pPr>
      <w:r>
        <w:rPr>
          <w:rFonts w:hint="default"/>
          <w:b w:val="0"/>
          <w:bCs w:val="0"/>
          <w:sz w:val="24"/>
          <w:szCs w:val="24"/>
          <w:lang w:val="en-US"/>
        </w:rPr>
        <w:t>}</w:t>
      </w:r>
    </w:p>
    <w:p w14:paraId="2D9707E2">
      <w:pPr>
        <w:jc w:val="both"/>
        <w:rPr>
          <w:rFonts w:hint="default"/>
          <w:b w:val="0"/>
          <w:bCs w:val="0"/>
          <w:sz w:val="24"/>
          <w:szCs w:val="24"/>
          <w:lang w:val="en-US"/>
        </w:rPr>
      </w:pPr>
      <w:r>
        <w:rPr>
          <w:rFonts w:hint="default"/>
          <w:b w:val="0"/>
          <w:bCs w:val="0"/>
          <w:sz w:val="24"/>
          <w:szCs w:val="24"/>
          <w:lang w:val="en-US"/>
        </w:rPr>
        <w:t>int main() {</w:t>
      </w:r>
    </w:p>
    <w:p w14:paraId="54A744A8">
      <w:pPr>
        <w:jc w:val="both"/>
        <w:rPr>
          <w:rFonts w:hint="default"/>
          <w:b w:val="0"/>
          <w:bCs w:val="0"/>
          <w:sz w:val="24"/>
          <w:szCs w:val="24"/>
          <w:lang w:val="en-US"/>
        </w:rPr>
      </w:pPr>
      <w:r>
        <w:rPr>
          <w:rFonts w:hint="default"/>
          <w:b w:val="0"/>
          <w:bCs w:val="0"/>
          <w:sz w:val="24"/>
          <w:szCs w:val="24"/>
          <w:lang w:val="en-US"/>
        </w:rPr>
        <w:t xml:space="preserve">    // Create a Flight object</w:t>
      </w:r>
    </w:p>
    <w:p w14:paraId="3240398E">
      <w:pPr>
        <w:jc w:val="both"/>
        <w:rPr>
          <w:rFonts w:hint="default"/>
          <w:b w:val="0"/>
          <w:bCs w:val="0"/>
          <w:sz w:val="24"/>
          <w:szCs w:val="24"/>
          <w:lang w:val="en-US"/>
        </w:rPr>
      </w:pPr>
      <w:r>
        <w:rPr>
          <w:rFonts w:hint="default"/>
          <w:b w:val="0"/>
          <w:bCs w:val="0"/>
          <w:sz w:val="24"/>
          <w:szCs w:val="24"/>
          <w:lang w:val="en-US"/>
        </w:rPr>
        <w:t xml:space="preserve">    Flight flight1("ABC123", "JFK", "LAX", "2024-07-05 12:00", "2024-07-05 15:00", 150, 350.0);</w:t>
      </w:r>
    </w:p>
    <w:p w14:paraId="050199DF">
      <w:pPr>
        <w:jc w:val="both"/>
        <w:rPr>
          <w:rFonts w:hint="default"/>
          <w:b w:val="0"/>
          <w:bCs w:val="0"/>
          <w:sz w:val="24"/>
          <w:szCs w:val="24"/>
          <w:lang w:val="en-US"/>
        </w:rPr>
      </w:pPr>
      <w:r>
        <w:rPr>
          <w:rFonts w:hint="default"/>
          <w:b w:val="0"/>
          <w:bCs w:val="0"/>
          <w:sz w:val="24"/>
          <w:szCs w:val="24"/>
          <w:lang w:val="en-US"/>
        </w:rPr>
        <w:t xml:space="preserve">    // Display flight details</w:t>
      </w:r>
    </w:p>
    <w:p w14:paraId="01CE6185">
      <w:pPr>
        <w:jc w:val="both"/>
        <w:rPr>
          <w:rFonts w:hint="default"/>
          <w:b w:val="0"/>
          <w:bCs w:val="0"/>
          <w:sz w:val="24"/>
          <w:szCs w:val="24"/>
          <w:lang w:val="en-US"/>
        </w:rPr>
      </w:pPr>
      <w:r>
        <w:rPr>
          <w:rFonts w:hint="default"/>
          <w:b w:val="0"/>
          <w:bCs w:val="0"/>
          <w:sz w:val="24"/>
          <w:szCs w:val="24"/>
          <w:lang w:val="en-US"/>
        </w:rPr>
        <w:t xml:space="preserve">    cout &lt;&lt; "Flight Information:" &lt;&lt; endl;</w:t>
      </w:r>
    </w:p>
    <w:p w14:paraId="06B7B3E9">
      <w:pPr>
        <w:jc w:val="both"/>
        <w:rPr>
          <w:rFonts w:hint="default"/>
          <w:b w:val="0"/>
          <w:bCs w:val="0"/>
          <w:sz w:val="24"/>
          <w:szCs w:val="24"/>
          <w:lang w:val="en-US"/>
        </w:rPr>
      </w:pPr>
      <w:r>
        <w:rPr>
          <w:rFonts w:hint="default"/>
          <w:b w:val="0"/>
          <w:bCs w:val="0"/>
          <w:sz w:val="24"/>
          <w:szCs w:val="24"/>
          <w:lang w:val="en-US"/>
        </w:rPr>
        <w:t xml:space="preserve">    flight1.displayFlightDetails();</w:t>
      </w:r>
    </w:p>
    <w:p w14:paraId="6CBCE035">
      <w:pPr>
        <w:jc w:val="both"/>
        <w:rPr>
          <w:rFonts w:hint="default"/>
          <w:b w:val="0"/>
          <w:bCs w:val="0"/>
          <w:sz w:val="24"/>
          <w:szCs w:val="24"/>
          <w:lang w:val="en-US"/>
        </w:rPr>
      </w:pPr>
      <w:r>
        <w:rPr>
          <w:rFonts w:hint="default"/>
          <w:b w:val="0"/>
          <w:bCs w:val="0"/>
          <w:sz w:val="24"/>
          <w:szCs w:val="24"/>
          <w:lang w:val="en-US"/>
        </w:rPr>
        <w:t xml:space="preserve">    cout &lt;&lt; endl;</w:t>
      </w:r>
    </w:p>
    <w:p w14:paraId="28A577A0">
      <w:pPr>
        <w:jc w:val="both"/>
        <w:rPr>
          <w:rFonts w:hint="default"/>
          <w:b w:val="0"/>
          <w:bCs w:val="0"/>
          <w:sz w:val="24"/>
          <w:szCs w:val="24"/>
          <w:lang w:val="en-US"/>
        </w:rPr>
      </w:pPr>
      <w:r>
        <w:rPr>
          <w:rFonts w:hint="default"/>
          <w:b w:val="0"/>
          <w:bCs w:val="0"/>
          <w:sz w:val="24"/>
          <w:szCs w:val="24"/>
          <w:lang w:val="en-US"/>
        </w:rPr>
        <w:t xml:space="preserve">    // Optional: Create a Passenger object</w:t>
      </w:r>
    </w:p>
    <w:p w14:paraId="19C2596B">
      <w:pPr>
        <w:jc w:val="both"/>
        <w:rPr>
          <w:rFonts w:hint="default"/>
          <w:b w:val="0"/>
          <w:bCs w:val="0"/>
          <w:sz w:val="24"/>
          <w:szCs w:val="24"/>
          <w:lang w:val="en-US"/>
        </w:rPr>
      </w:pPr>
      <w:r>
        <w:rPr>
          <w:rFonts w:hint="default"/>
          <w:b w:val="0"/>
          <w:bCs w:val="0"/>
          <w:sz w:val="24"/>
          <w:szCs w:val="24"/>
          <w:lang w:val="en-US"/>
        </w:rPr>
        <w:t xml:space="preserve">    Passenger passenger1("John Doe", "ABC123456");</w:t>
      </w:r>
    </w:p>
    <w:p w14:paraId="053BDF76">
      <w:pPr>
        <w:jc w:val="both"/>
        <w:rPr>
          <w:rFonts w:hint="default"/>
          <w:b w:val="0"/>
          <w:bCs w:val="0"/>
          <w:sz w:val="24"/>
          <w:szCs w:val="24"/>
          <w:lang w:val="en-US"/>
        </w:rPr>
      </w:pPr>
      <w:r>
        <w:rPr>
          <w:rFonts w:hint="default"/>
          <w:b w:val="0"/>
          <w:bCs w:val="0"/>
          <w:sz w:val="24"/>
          <w:szCs w:val="24"/>
          <w:lang w:val="en-US"/>
        </w:rPr>
        <w:t xml:space="preserve">    // Optional: Display passenger details</w:t>
      </w:r>
    </w:p>
    <w:p w14:paraId="4D90A52B">
      <w:pPr>
        <w:jc w:val="both"/>
        <w:rPr>
          <w:rFonts w:hint="default"/>
          <w:b w:val="0"/>
          <w:bCs w:val="0"/>
          <w:sz w:val="24"/>
          <w:szCs w:val="24"/>
          <w:lang w:val="en-US"/>
        </w:rPr>
      </w:pPr>
      <w:r>
        <w:rPr>
          <w:rFonts w:hint="default"/>
          <w:b w:val="0"/>
          <w:bCs w:val="0"/>
          <w:sz w:val="24"/>
          <w:szCs w:val="24"/>
          <w:lang w:val="en-US"/>
        </w:rPr>
        <w:t xml:space="preserve">    cout &lt;&lt; "Passenger Information:" &lt;&lt; endl;</w:t>
      </w:r>
    </w:p>
    <w:p w14:paraId="2C88A785">
      <w:pPr>
        <w:jc w:val="both"/>
        <w:rPr>
          <w:rFonts w:hint="default"/>
          <w:b w:val="0"/>
          <w:bCs w:val="0"/>
          <w:sz w:val="24"/>
          <w:szCs w:val="24"/>
          <w:lang w:val="en-US"/>
        </w:rPr>
      </w:pPr>
      <w:r>
        <w:rPr>
          <w:rFonts w:hint="default"/>
          <w:b w:val="0"/>
          <w:bCs w:val="0"/>
          <w:sz w:val="24"/>
          <w:szCs w:val="24"/>
          <w:lang w:val="en-US"/>
        </w:rPr>
        <w:t xml:space="preserve">    passenger1.displayPassengerDetails();</w:t>
      </w:r>
    </w:p>
    <w:p w14:paraId="3B02E047">
      <w:pPr>
        <w:jc w:val="both"/>
        <w:rPr>
          <w:rFonts w:hint="default"/>
          <w:b w:val="0"/>
          <w:bCs w:val="0"/>
          <w:sz w:val="24"/>
          <w:szCs w:val="24"/>
          <w:lang w:val="en-US"/>
        </w:rPr>
      </w:pPr>
      <w:r>
        <w:rPr>
          <w:rFonts w:hint="default"/>
          <w:b w:val="0"/>
          <w:bCs w:val="0"/>
          <w:sz w:val="24"/>
          <w:szCs w:val="24"/>
          <w:lang w:val="en-US"/>
        </w:rPr>
        <w:t xml:space="preserve">    cout &lt;&lt; endl;</w:t>
      </w:r>
    </w:p>
    <w:p w14:paraId="14DB6FB5">
      <w:pPr>
        <w:jc w:val="both"/>
        <w:rPr>
          <w:rFonts w:hint="default"/>
          <w:b w:val="0"/>
          <w:bCs w:val="0"/>
          <w:sz w:val="24"/>
          <w:szCs w:val="24"/>
          <w:lang w:val="en-US"/>
        </w:rPr>
      </w:pPr>
      <w:r>
        <w:rPr>
          <w:rFonts w:hint="default"/>
          <w:b w:val="0"/>
          <w:bCs w:val="0"/>
          <w:sz w:val="24"/>
          <w:szCs w:val="24"/>
          <w:lang w:val="en-US"/>
        </w:rPr>
        <w:t xml:space="preserve">    return 0;</w:t>
      </w:r>
    </w:p>
    <w:p w14:paraId="32FEDEF1">
      <w:pPr>
        <w:jc w:val="both"/>
        <w:rPr>
          <w:rFonts w:hint="default"/>
          <w:b w:val="0"/>
          <w:bCs w:val="0"/>
          <w:sz w:val="24"/>
          <w:szCs w:val="24"/>
          <w:lang w:val="en-US"/>
        </w:rPr>
      </w:pPr>
      <w:r>
        <w:rPr>
          <w:rFonts w:hint="default"/>
          <w:b w:val="0"/>
          <w:bCs w:val="0"/>
          <w:sz w:val="24"/>
          <w:szCs w:val="24"/>
          <w:lang w:val="en-US"/>
        </w:rPr>
        <w:t>}</w:t>
      </w:r>
    </w:p>
    <w:p w14:paraId="2AD8EBD9">
      <w:pPr>
        <w:jc w:val="both"/>
        <w:rPr>
          <w:rFonts w:hint="default"/>
          <w:b w:val="0"/>
          <w:bCs w:val="0"/>
          <w:sz w:val="24"/>
          <w:szCs w:val="24"/>
          <w:lang w:val="en-US"/>
        </w:rPr>
      </w:pPr>
    </w:p>
    <w:p w14:paraId="40DC6E53">
      <w:pPr>
        <w:jc w:val="both"/>
        <w:rPr>
          <w:rFonts w:hint="default"/>
          <w:b w:val="0"/>
          <w:bCs w:val="0"/>
          <w:sz w:val="24"/>
          <w:szCs w:val="24"/>
          <w:lang w:val="en-US"/>
        </w:rPr>
      </w:pPr>
      <w:r>
        <w:rPr>
          <w:rFonts w:hint="default"/>
          <w:b w:val="0"/>
          <w:bCs w:val="0"/>
          <w:sz w:val="24"/>
          <w:szCs w:val="24"/>
          <w:lang w:val="en-US"/>
        </w:rPr>
        <w:t>OUTPUT:</w:t>
      </w:r>
      <w:r>
        <w:rPr>
          <w:rFonts w:hint="default"/>
          <w:b w:val="0"/>
          <w:bCs w:val="0"/>
          <w:sz w:val="24"/>
          <w:szCs w:val="24"/>
          <w:lang w:val="en-US"/>
        </w:rPr>
        <w:br w:type="textWrapping"/>
      </w:r>
      <w:r>
        <w:rPr>
          <w:rFonts w:hint="default"/>
          <w:b w:val="0"/>
          <w:bCs w:val="0"/>
          <w:sz w:val="24"/>
          <w:szCs w:val="24"/>
          <w:lang w:val="en-US"/>
        </w:rPr>
        <w:t>Flight Information:</w:t>
      </w:r>
    </w:p>
    <w:p w14:paraId="1636B777">
      <w:pPr>
        <w:jc w:val="both"/>
        <w:rPr>
          <w:rFonts w:hint="default"/>
          <w:b w:val="0"/>
          <w:bCs w:val="0"/>
          <w:sz w:val="24"/>
          <w:szCs w:val="24"/>
          <w:lang w:val="en-US"/>
        </w:rPr>
      </w:pPr>
      <w:r>
        <w:rPr>
          <w:rFonts w:hint="default"/>
          <w:b w:val="0"/>
          <w:bCs w:val="0"/>
          <w:sz w:val="24"/>
          <w:szCs w:val="24"/>
          <w:lang w:val="en-US"/>
        </w:rPr>
        <w:t>Flight Number: ABC123</w:t>
      </w:r>
    </w:p>
    <w:p w14:paraId="47484C57">
      <w:pPr>
        <w:jc w:val="both"/>
        <w:rPr>
          <w:rFonts w:hint="default"/>
          <w:b w:val="0"/>
          <w:bCs w:val="0"/>
          <w:sz w:val="24"/>
          <w:szCs w:val="24"/>
          <w:lang w:val="en-US"/>
        </w:rPr>
      </w:pPr>
      <w:r>
        <w:rPr>
          <w:rFonts w:hint="default"/>
          <w:b w:val="0"/>
          <w:bCs w:val="0"/>
          <w:sz w:val="24"/>
          <w:szCs w:val="24"/>
          <w:lang w:val="en-US"/>
        </w:rPr>
        <w:t>Departure Airport: JFK</w:t>
      </w:r>
    </w:p>
    <w:p w14:paraId="3DD3082F">
      <w:pPr>
        <w:jc w:val="both"/>
        <w:rPr>
          <w:rFonts w:hint="default"/>
          <w:b w:val="0"/>
          <w:bCs w:val="0"/>
          <w:sz w:val="24"/>
          <w:szCs w:val="24"/>
          <w:lang w:val="en-US"/>
        </w:rPr>
      </w:pPr>
      <w:r>
        <w:rPr>
          <w:rFonts w:hint="default"/>
          <w:b w:val="0"/>
          <w:bCs w:val="0"/>
          <w:sz w:val="24"/>
          <w:szCs w:val="24"/>
          <w:lang w:val="en-US"/>
        </w:rPr>
        <w:t>Arrival Airport: LAX</w:t>
      </w:r>
    </w:p>
    <w:p w14:paraId="379D6F10">
      <w:pPr>
        <w:jc w:val="both"/>
        <w:rPr>
          <w:rFonts w:hint="default"/>
          <w:b w:val="0"/>
          <w:bCs w:val="0"/>
          <w:sz w:val="24"/>
          <w:szCs w:val="24"/>
          <w:lang w:val="en-US"/>
        </w:rPr>
      </w:pPr>
      <w:r>
        <w:rPr>
          <w:rFonts w:hint="default"/>
          <w:b w:val="0"/>
          <w:bCs w:val="0"/>
          <w:sz w:val="24"/>
          <w:szCs w:val="24"/>
          <w:lang w:val="en-US"/>
        </w:rPr>
        <w:t>Departure Date/Time: 2024-07-05 12:00</w:t>
      </w:r>
    </w:p>
    <w:p w14:paraId="2D81062A">
      <w:pPr>
        <w:jc w:val="both"/>
        <w:rPr>
          <w:rFonts w:hint="default"/>
          <w:b w:val="0"/>
          <w:bCs w:val="0"/>
          <w:sz w:val="24"/>
          <w:szCs w:val="24"/>
          <w:lang w:val="en-US"/>
        </w:rPr>
      </w:pPr>
      <w:r>
        <w:rPr>
          <w:rFonts w:hint="default"/>
          <w:b w:val="0"/>
          <w:bCs w:val="0"/>
          <w:sz w:val="24"/>
          <w:szCs w:val="24"/>
          <w:lang w:val="en-US"/>
        </w:rPr>
        <w:t>Arrival Date/Time: 2024-07-05 15:00</w:t>
      </w:r>
    </w:p>
    <w:p w14:paraId="5DF2429C">
      <w:pPr>
        <w:jc w:val="both"/>
        <w:rPr>
          <w:rFonts w:hint="default"/>
          <w:b w:val="0"/>
          <w:bCs w:val="0"/>
          <w:sz w:val="24"/>
          <w:szCs w:val="24"/>
          <w:lang w:val="en-US"/>
        </w:rPr>
      </w:pPr>
      <w:r>
        <w:rPr>
          <w:rFonts w:hint="default"/>
          <w:b w:val="0"/>
          <w:bCs w:val="0"/>
          <w:sz w:val="24"/>
          <w:szCs w:val="24"/>
          <w:lang w:val="en-US"/>
        </w:rPr>
        <w:t>Available Seats: 150</w:t>
      </w:r>
    </w:p>
    <w:p w14:paraId="2CC5B339">
      <w:pPr>
        <w:jc w:val="both"/>
        <w:rPr>
          <w:rFonts w:hint="default"/>
          <w:b w:val="0"/>
          <w:bCs w:val="0"/>
          <w:sz w:val="24"/>
          <w:szCs w:val="24"/>
          <w:lang w:val="en-US"/>
        </w:rPr>
      </w:pPr>
      <w:r>
        <w:rPr>
          <w:rFonts w:hint="default"/>
          <w:b w:val="0"/>
          <w:bCs w:val="0"/>
          <w:sz w:val="24"/>
          <w:szCs w:val="24"/>
          <w:lang w:val="en-US"/>
        </w:rPr>
        <w:t>Price per Seat: $350</w:t>
      </w:r>
    </w:p>
    <w:p w14:paraId="2C913521">
      <w:pPr>
        <w:jc w:val="both"/>
        <w:rPr>
          <w:rFonts w:hint="default"/>
          <w:b w:val="0"/>
          <w:bCs w:val="0"/>
          <w:sz w:val="24"/>
          <w:szCs w:val="24"/>
          <w:lang w:val="en-US"/>
        </w:rPr>
      </w:pPr>
    </w:p>
    <w:p w14:paraId="0C105BA9">
      <w:pPr>
        <w:jc w:val="both"/>
        <w:rPr>
          <w:rFonts w:hint="default"/>
          <w:b w:val="0"/>
          <w:bCs w:val="0"/>
          <w:sz w:val="24"/>
          <w:szCs w:val="24"/>
          <w:lang w:val="en-US"/>
        </w:rPr>
      </w:pPr>
      <w:r>
        <w:rPr>
          <w:rFonts w:hint="default"/>
          <w:b w:val="0"/>
          <w:bCs w:val="0"/>
          <w:sz w:val="24"/>
          <w:szCs w:val="24"/>
          <w:lang w:val="en-US"/>
        </w:rPr>
        <w:t>Passenger Information:</w:t>
      </w:r>
    </w:p>
    <w:p w14:paraId="2938046F">
      <w:pPr>
        <w:jc w:val="both"/>
        <w:rPr>
          <w:rFonts w:hint="default"/>
          <w:b w:val="0"/>
          <w:bCs w:val="0"/>
          <w:sz w:val="24"/>
          <w:szCs w:val="24"/>
          <w:lang w:val="en-US"/>
        </w:rPr>
      </w:pPr>
      <w:r>
        <w:rPr>
          <w:rFonts w:hint="default"/>
          <w:b w:val="0"/>
          <w:bCs w:val="0"/>
          <w:sz w:val="24"/>
          <w:szCs w:val="24"/>
          <w:lang w:val="en-US"/>
        </w:rPr>
        <w:t>Passenger Name: John Doe</w:t>
      </w:r>
    </w:p>
    <w:p w14:paraId="556F8C12">
      <w:pPr>
        <w:jc w:val="both"/>
        <w:rPr>
          <w:rFonts w:hint="default"/>
          <w:b w:val="0"/>
          <w:bCs w:val="0"/>
          <w:sz w:val="24"/>
          <w:szCs w:val="24"/>
          <w:lang w:val="en-US"/>
        </w:rPr>
      </w:pPr>
      <w:r>
        <w:rPr>
          <w:rFonts w:hint="default"/>
          <w:b w:val="0"/>
          <w:bCs w:val="0"/>
          <w:sz w:val="24"/>
          <w:szCs w:val="24"/>
          <w:lang w:val="en-US"/>
        </w:rPr>
        <w:t>Passport Number: ABC123456</w:t>
      </w:r>
    </w:p>
    <w:p w14:paraId="65928EA9">
      <w:pPr>
        <w:jc w:val="both"/>
        <w:rPr>
          <w:rFonts w:hint="default"/>
          <w:b w:val="0"/>
          <w:bCs w:val="0"/>
          <w:sz w:val="24"/>
          <w:szCs w:val="24"/>
          <w:lang w:val="en-US"/>
        </w:rPr>
      </w:pPr>
    </w:p>
    <w:p w14:paraId="509674D7">
      <w:pPr>
        <w:jc w:val="both"/>
        <w:rPr>
          <w:rFonts w:hint="default"/>
          <w:b/>
          <w:bCs/>
          <w:sz w:val="24"/>
          <w:szCs w:val="24"/>
          <w:lang w:val="en-US"/>
        </w:rPr>
      </w:pPr>
      <w:r>
        <w:rPr>
          <w:rFonts w:hint="default"/>
          <w:b/>
          <w:bCs/>
          <w:sz w:val="24"/>
          <w:szCs w:val="24"/>
          <w:lang w:val="en-US"/>
        </w:rPr>
        <w:t>Functions:</w:t>
      </w:r>
    </w:p>
    <w:p w14:paraId="1F4CE723">
      <w:pPr>
        <w:jc w:val="both"/>
        <w:rPr>
          <w:rFonts w:hint="default"/>
          <w:b/>
          <w:bCs/>
          <w:sz w:val="24"/>
          <w:szCs w:val="24"/>
          <w:lang w:val="en-US"/>
        </w:rPr>
      </w:pPr>
    </w:p>
    <w:p w14:paraId="6D04A993">
      <w:pPr>
        <w:jc w:val="both"/>
        <w:rPr>
          <w:rFonts w:hint="default"/>
          <w:b/>
          <w:bCs/>
          <w:sz w:val="24"/>
          <w:szCs w:val="24"/>
          <w:lang w:val="en-US"/>
        </w:rPr>
      </w:pPr>
      <w:r>
        <w:rPr>
          <w:rFonts w:hint="default"/>
          <w:b/>
          <w:bCs/>
          <w:sz w:val="24"/>
          <w:szCs w:val="24"/>
          <w:lang w:val="en-US"/>
        </w:rPr>
        <w:t>Develop C++ functions to:</w:t>
      </w:r>
    </w:p>
    <w:p w14:paraId="3E764948">
      <w:pPr>
        <w:jc w:val="both"/>
        <w:rPr>
          <w:rFonts w:hint="default"/>
          <w:b/>
          <w:bCs/>
          <w:sz w:val="24"/>
          <w:szCs w:val="24"/>
          <w:lang w:val="en-US"/>
        </w:rPr>
      </w:pPr>
      <w:r>
        <w:rPr>
          <w:rFonts w:hint="default"/>
          <w:b/>
          <w:bCs/>
          <w:sz w:val="24"/>
          <w:szCs w:val="24"/>
          <w:lang w:val="en-US"/>
        </w:rPr>
        <w:t>Display a list of available flights based on user-specified origin and destination airports (consider searching by date range as well).</w:t>
      </w:r>
    </w:p>
    <w:p w14:paraId="4E854E4E">
      <w:pPr>
        <w:jc w:val="both"/>
        <w:rPr>
          <w:rFonts w:hint="default"/>
          <w:b/>
          <w:bCs/>
          <w:sz w:val="24"/>
          <w:szCs w:val="24"/>
          <w:lang w:val="en-US"/>
        </w:rPr>
      </w:pPr>
      <w:r>
        <w:rPr>
          <w:rFonts w:hint="default"/>
          <w:b/>
          <w:bCs/>
          <w:sz w:val="24"/>
          <w:szCs w:val="24"/>
          <w:lang w:val="en-US"/>
        </w:rPr>
        <w:t>Book a specific number of seats for a chosen flight (handle cases where insufficient seats are available).</w:t>
      </w:r>
    </w:p>
    <w:p w14:paraId="46A5A533">
      <w:pPr>
        <w:jc w:val="both"/>
        <w:rPr>
          <w:rFonts w:hint="default"/>
          <w:b/>
          <w:bCs/>
          <w:sz w:val="24"/>
          <w:szCs w:val="24"/>
          <w:lang w:val="en-US"/>
        </w:rPr>
      </w:pPr>
      <w:r>
        <w:rPr>
          <w:rFonts w:hint="default"/>
          <w:b/>
          <w:bCs/>
          <w:sz w:val="24"/>
          <w:szCs w:val="24"/>
          <w:lang w:val="en-US"/>
        </w:rPr>
        <w:t>Cancel a booking for a specific flight and number of seats (ensure the user cancels the correct booking).</w:t>
      </w:r>
    </w:p>
    <w:p w14:paraId="0A7401AE">
      <w:pPr>
        <w:jc w:val="both"/>
        <w:rPr>
          <w:rFonts w:hint="default"/>
          <w:b/>
          <w:bCs/>
          <w:sz w:val="24"/>
          <w:szCs w:val="24"/>
          <w:lang w:val="en-US"/>
        </w:rPr>
      </w:pPr>
      <w:r>
        <w:rPr>
          <w:rFonts w:hint="default"/>
          <w:b/>
          <w:bCs/>
          <w:sz w:val="24"/>
          <w:szCs w:val="24"/>
          <w:lang w:val="en-US"/>
        </w:rPr>
        <w:t>Display a list of all booked flights for a specific user (if using Passenger structure).</w:t>
      </w:r>
    </w:p>
    <w:p w14:paraId="181E839F">
      <w:pPr>
        <w:jc w:val="both"/>
        <w:rPr>
          <w:rFonts w:hint="default"/>
          <w:b/>
          <w:bCs/>
          <w:sz w:val="24"/>
          <w:szCs w:val="24"/>
          <w:lang w:val="en-US"/>
        </w:rPr>
      </w:pPr>
      <w:r>
        <w:rPr>
          <w:rFonts w:hint="default"/>
          <w:b/>
          <w:bCs/>
          <w:sz w:val="24"/>
          <w:szCs w:val="24"/>
          <w:lang w:val="en-US"/>
        </w:rPr>
        <w:t>Implement error handling for invalid user input (e.g., trying to book negative seats).</w:t>
      </w:r>
    </w:p>
    <w:p w14:paraId="484143E8">
      <w:pPr>
        <w:jc w:val="both"/>
        <w:rPr>
          <w:rFonts w:hint="default"/>
          <w:b/>
          <w:bCs/>
          <w:sz w:val="24"/>
          <w:szCs w:val="24"/>
          <w:lang w:val="en-US"/>
        </w:rPr>
      </w:pPr>
      <w:r>
        <w:rPr>
          <w:rFonts w:hint="default"/>
          <w:b/>
          <w:bCs/>
          <w:sz w:val="24"/>
          <w:szCs w:val="24"/>
          <w:lang w:val="en-US"/>
        </w:rPr>
        <w:t>Include a function to add new flights to the system (consider adding flights dynamically if needed).</w:t>
      </w:r>
    </w:p>
    <w:p w14:paraId="52704DE1">
      <w:pPr>
        <w:jc w:val="both"/>
        <w:rPr>
          <w:rFonts w:hint="default"/>
          <w:b/>
          <w:bCs/>
          <w:sz w:val="24"/>
          <w:szCs w:val="24"/>
          <w:lang w:val="en-US"/>
        </w:rPr>
      </w:pPr>
    </w:p>
    <w:p w14:paraId="34E6944E">
      <w:pPr>
        <w:jc w:val="both"/>
        <w:rPr>
          <w:rFonts w:hint="default"/>
          <w:b w:val="0"/>
          <w:bCs w:val="0"/>
          <w:sz w:val="24"/>
          <w:szCs w:val="24"/>
          <w:lang w:val="en-US"/>
        </w:rPr>
      </w:pPr>
      <w:r>
        <w:rPr>
          <w:rFonts w:hint="default"/>
          <w:b w:val="0"/>
          <w:bCs w:val="0"/>
          <w:sz w:val="24"/>
          <w:szCs w:val="24"/>
          <w:lang w:val="en-US"/>
        </w:rPr>
        <w:t>#include &lt;iostream&gt;</w:t>
      </w:r>
    </w:p>
    <w:p w14:paraId="5DB6BD96">
      <w:pPr>
        <w:jc w:val="both"/>
        <w:rPr>
          <w:rFonts w:hint="default"/>
          <w:b w:val="0"/>
          <w:bCs w:val="0"/>
          <w:sz w:val="24"/>
          <w:szCs w:val="24"/>
          <w:lang w:val="en-US"/>
        </w:rPr>
      </w:pPr>
      <w:r>
        <w:rPr>
          <w:rFonts w:hint="default"/>
          <w:b w:val="0"/>
          <w:bCs w:val="0"/>
          <w:sz w:val="24"/>
          <w:szCs w:val="24"/>
          <w:lang w:val="en-US"/>
        </w:rPr>
        <w:t>#include &lt;vector&gt;</w:t>
      </w:r>
    </w:p>
    <w:p w14:paraId="214673BD">
      <w:pPr>
        <w:jc w:val="both"/>
        <w:rPr>
          <w:rFonts w:hint="default"/>
          <w:b w:val="0"/>
          <w:bCs w:val="0"/>
          <w:sz w:val="24"/>
          <w:szCs w:val="24"/>
          <w:lang w:val="en-US"/>
        </w:rPr>
      </w:pPr>
      <w:r>
        <w:rPr>
          <w:rFonts w:hint="default"/>
          <w:b w:val="0"/>
          <w:bCs w:val="0"/>
          <w:sz w:val="24"/>
          <w:szCs w:val="24"/>
          <w:lang w:val="en-US"/>
        </w:rPr>
        <w:t>#include &lt;string&gt;</w:t>
      </w:r>
    </w:p>
    <w:p w14:paraId="4ED28FF5">
      <w:pPr>
        <w:jc w:val="both"/>
        <w:rPr>
          <w:rFonts w:hint="default"/>
          <w:b w:val="0"/>
          <w:bCs w:val="0"/>
          <w:sz w:val="24"/>
          <w:szCs w:val="24"/>
          <w:lang w:val="en-US"/>
        </w:rPr>
      </w:pPr>
      <w:r>
        <w:rPr>
          <w:rFonts w:hint="default"/>
          <w:b w:val="0"/>
          <w:bCs w:val="0"/>
          <w:sz w:val="24"/>
          <w:szCs w:val="24"/>
          <w:lang w:val="en-US"/>
        </w:rPr>
        <w:t>using namespace std;</w:t>
      </w:r>
    </w:p>
    <w:p w14:paraId="2D142DA7">
      <w:pPr>
        <w:jc w:val="both"/>
        <w:rPr>
          <w:rFonts w:hint="default"/>
          <w:b w:val="0"/>
          <w:bCs w:val="0"/>
          <w:sz w:val="24"/>
          <w:szCs w:val="24"/>
          <w:lang w:val="en-US"/>
        </w:rPr>
      </w:pPr>
      <w:r>
        <w:rPr>
          <w:rFonts w:hint="default"/>
          <w:b w:val="0"/>
          <w:bCs w:val="0"/>
          <w:sz w:val="24"/>
          <w:szCs w:val="24"/>
          <w:lang w:val="en-US"/>
        </w:rPr>
        <w:t>class Flight {</w:t>
      </w:r>
    </w:p>
    <w:p w14:paraId="2E3D2A75">
      <w:pPr>
        <w:jc w:val="both"/>
        <w:rPr>
          <w:rFonts w:hint="default"/>
          <w:b w:val="0"/>
          <w:bCs w:val="0"/>
          <w:sz w:val="24"/>
          <w:szCs w:val="24"/>
          <w:lang w:val="en-US"/>
        </w:rPr>
      </w:pPr>
      <w:r>
        <w:rPr>
          <w:rFonts w:hint="default"/>
          <w:b w:val="0"/>
          <w:bCs w:val="0"/>
          <w:sz w:val="24"/>
          <w:szCs w:val="24"/>
          <w:lang w:val="en-US"/>
        </w:rPr>
        <w:t>private:</w:t>
      </w:r>
    </w:p>
    <w:p w14:paraId="21C37177">
      <w:pPr>
        <w:jc w:val="both"/>
        <w:rPr>
          <w:rFonts w:hint="default"/>
          <w:b w:val="0"/>
          <w:bCs w:val="0"/>
          <w:sz w:val="24"/>
          <w:szCs w:val="24"/>
          <w:lang w:val="en-US"/>
        </w:rPr>
      </w:pPr>
      <w:r>
        <w:rPr>
          <w:rFonts w:hint="default"/>
          <w:b w:val="0"/>
          <w:bCs w:val="0"/>
          <w:sz w:val="24"/>
          <w:szCs w:val="24"/>
          <w:lang w:val="en-US"/>
        </w:rPr>
        <w:t xml:space="preserve">    string flightNumber;</w:t>
      </w:r>
    </w:p>
    <w:p w14:paraId="6B3B315B">
      <w:pPr>
        <w:jc w:val="both"/>
        <w:rPr>
          <w:rFonts w:hint="default"/>
          <w:b w:val="0"/>
          <w:bCs w:val="0"/>
          <w:sz w:val="24"/>
          <w:szCs w:val="24"/>
          <w:lang w:val="en-US"/>
        </w:rPr>
      </w:pPr>
      <w:r>
        <w:rPr>
          <w:rFonts w:hint="default"/>
          <w:b w:val="0"/>
          <w:bCs w:val="0"/>
          <w:sz w:val="24"/>
          <w:szCs w:val="24"/>
          <w:lang w:val="en-US"/>
        </w:rPr>
        <w:t xml:space="preserve">    string origin;</w:t>
      </w:r>
    </w:p>
    <w:p w14:paraId="5CABCCE7">
      <w:pPr>
        <w:jc w:val="both"/>
        <w:rPr>
          <w:rFonts w:hint="default"/>
          <w:b w:val="0"/>
          <w:bCs w:val="0"/>
          <w:sz w:val="24"/>
          <w:szCs w:val="24"/>
          <w:lang w:val="en-US"/>
        </w:rPr>
      </w:pPr>
      <w:r>
        <w:rPr>
          <w:rFonts w:hint="default"/>
          <w:b w:val="0"/>
          <w:bCs w:val="0"/>
          <w:sz w:val="24"/>
          <w:szCs w:val="24"/>
          <w:lang w:val="en-US"/>
        </w:rPr>
        <w:t xml:space="preserve">    string destination;</w:t>
      </w:r>
    </w:p>
    <w:p w14:paraId="53C92C13">
      <w:pPr>
        <w:jc w:val="both"/>
        <w:rPr>
          <w:rFonts w:hint="default"/>
          <w:b w:val="0"/>
          <w:bCs w:val="0"/>
          <w:sz w:val="24"/>
          <w:szCs w:val="24"/>
          <w:lang w:val="en-US"/>
        </w:rPr>
      </w:pPr>
      <w:r>
        <w:rPr>
          <w:rFonts w:hint="default"/>
          <w:b w:val="0"/>
          <w:bCs w:val="0"/>
          <w:sz w:val="24"/>
          <w:szCs w:val="24"/>
          <w:lang w:val="en-US"/>
        </w:rPr>
        <w:t xml:space="preserve">    string date;</w:t>
      </w:r>
    </w:p>
    <w:p w14:paraId="133B30F6">
      <w:pPr>
        <w:jc w:val="both"/>
        <w:rPr>
          <w:rFonts w:hint="default"/>
          <w:b w:val="0"/>
          <w:bCs w:val="0"/>
          <w:sz w:val="24"/>
          <w:szCs w:val="24"/>
          <w:lang w:val="en-US"/>
        </w:rPr>
      </w:pPr>
      <w:r>
        <w:rPr>
          <w:rFonts w:hint="default"/>
          <w:b w:val="0"/>
          <w:bCs w:val="0"/>
          <w:sz w:val="24"/>
          <w:szCs w:val="24"/>
          <w:lang w:val="en-US"/>
        </w:rPr>
        <w:t xml:space="preserve">    int availableSeats;</w:t>
      </w:r>
    </w:p>
    <w:p w14:paraId="5FF3C02E">
      <w:pPr>
        <w:jc w:val="both"/>
        <w:rPr>
          <w:rFonts w:hint="default"/>
          <w:b w:val="0"/>
          <w:bCs w:val="0"/>
          <w:sz w:val="24"/>
          <w:szCs w:val="24"/>
          <w:lang w:val="en-US"/>
        </w:rPr>
      </w:pPr>
      <w:r>
        <w:rPr>
          <w:rFonts w:hint="default"/>
          <w:b w:val="0"/>
          <w:bCs w:val="0"/>
          <w:sz w:val="24"/>
          <w:szCs w:val="24"/>
          <w:lang w:val="en-US"/>
        </w:rPr>
        <w:t>public:</w:t>
      </w:r>
    </w:p>
    <w:p w14:paraId="1E419A44">
      <w:pPr>
        <w:jc w:val="both"/>
        <w:rPr>
          <w:rFonts w:hint="default"/>
          <w:b w:val="0"/>
          <w:bCs w:val="0"/>
          <w:sz w:val="24"/>
          <w:szCs w:val="24"/>
          <w:lang w:val="en-US"/>
        </w:rPr>
      </w:pPr>
      <w:r>
        <w:rPr>
          <w:rFonts w:hint="default"/>
          <w:b w:val="0"/>
          <w:bCs w:val="0"/>
          <w:sz w:val="24"/>
          <w:szCs w:val="24"/>
          <w:lang w:val="en-US"/>
        </w:rPr>
        <w:t xml:space="preserve">    Flight(string flightNumber, string origin, string destination, string date, int availableSeats)</w:t>
      </w:r>
    </w:p>
    <w:p w14:paraId="38FB21ED">
      <w:pPr>
        <w:jc w:val="both"/>
        <w:rPr>
          <w:rFonts w:hint="default"/>
          <w:b w:val="0"/>
          <w:bCs w:val="0"/>
          <w:sz w:val="24"/>
          <w:szCs w:val="24"/>
          <w:lang w:val="en-US"/>
        </w:rPr>
      </w:pPr>
      <w:r>
        <w:rPr>
          <w:rFonts w:hint="default"/>
          <w:b w:val="0"/>
          <w:bCs w:val="0"/>
          <w:sz w:val="24"/>
          <w:szCs w:val="24"/>
          <w:lang w:val="en-US"/>
        </w:rPr>
        <w:t xml:space="preserve">        : flightNumber(flightNumber), origin(origin), destination(destination), date(date), availableSeats(availableSeats) {}</w:t>
      </w:r>
    </w:p>
    <w:p w14:paraId="722B96E8">
      <w:pPr>
        <w:jc w:val="both"/>
        <w:rPr>
          <w:rFonts w:hint="default"/>
          <w:b w:val="0"/>
          <w:bCs w:val="0"/>
          <w:sz w:val="24"/>
          <w:szCs w:val="24"/>
          <w:lang w:val="en-US"/>
        </w:rPr>
      </w:pPr>
      <w:r>
        <w:rPr>
          <w:rFonts w:hint="default"/>
          <w:b w:val="0"/>
          <w:bCs w:val="0"/>
          <w:sz w:val="24"/>
          <w:szCs w:val="24"/>
          <w:lang w:val="en-US"/>
        </w:rPr>
        <w:t xml:space="preserve">    string getFlightNumber() const { return flightNumber; }</w:t>
      </w:r>
    </w:p>
    <w:p w14:paraId="31A34307">
      <w:pPr>
        <w:jc w:val="both"/>
        <w:rPr>
          <w:rFonts w:hint="default"/>
          <w:b w:val="0"/>
          <w:bCs w:val="0"/>
          <w:sz w:val="24"/>
          <w:szCs w:val="24"/>
          <w:lang w:val="en-US"/>
        </w:rPr>
      </w:pPr>
      <w:r>
        <w:rPr>
          <w:rFonts w:hint="default"/>
          <w:b w:val="0"/>
          <w:bCs w:val="0"/>
          <w:sz w:val="24"/>
          <w:szCs w:val="24"/>
          <w:lang w:val="en-US"/>
        </w:rPr>
        <w:t xml:space="preserve">    string getOrigin() const { return origin; }</w:t>
      </w:r>
    </w:p>
    <w:p w14:paraId="7B6AB870">
      <w:pPr>
        <w:jc w:val="both"/>
        <w:rPr>
          <w:rFonts w:hint="default"/>
          <w:b w:val="0"/>
          <w:bCs w:val="0"/>
          <w:sz w:val="24"/>
          <w:szCs w:val="24"/>
          <w:lang w:val="en-US"/>
        </w:rPr>
      </w:pPr>
      <w:r>
        <w:rPr>
          <w:rFonts w:hint="default"/>
          <w:b w:val="0"/>
          <w:bCs w:val="0"/>
          <w:sz w:val="24"/>
          <w:szCs w:val="24"/>
          <w:lang w:val="en-US"/>
        </w:rPr>
        <w:t xml:space="preserve">    string getDestination() const { return destination; }</w:t>
      </w:r>
    </w:p>
    <w:p w14:paraId="6735E0FC">
      <w:pPr>
        <w:jc w:val="both"/>
        <w:rPr>
          <w:rFonts w:hint="default"/>
          <w:b w:val="0"/>
          <w:bCs w:val="0"/>
          <w:sz w:val="24"/>
          <w:szCs w:val="24"/>
          <w:lang w:val="en-US"/>
        </w:rPr>
      </w:pPr>
      <w:r>
        <w:rPr>
          <w:rFonts w:hint="default"/>
          <w:b w:val="0"/>
          <w:bCs w:val="0"/>
          <w:sz w:val="24"/>
          <w:szCs w:val="24"/>
          <w:lang w:val="en-US"/>
        </w:rPr>
        <w:t xml:space="preserve">    string getDate() const { return date; }</w:t>
      </w:r>
    </w:p>
    <w:p w14:paraId="39D4285E">
      <w:pPr>
        <w:jc w:val="both"/>
        <w:rPr>
          <w:rFonts w:hint="default"/>
          <w:b w:val="0"/>
          <w:bCs w:val="0"/>
          <w:sz w:val="24"/>
          <w:szCs w:val="24"/>
          <w:lang w:val="en-US"/>
        </w:rPr>
      </w:pPr>
      <w:r>
        <w:rPr>
          <w:rFonts w:hint="default"/>
          <w:b w:val="0"/>
          <w:bCs w:val="0"/>
          <w:sz w:val="24"/>
          <w:szCs w:val="24"/>
          <w:lang w:val="en-US"/>
        </w:rPr>
        <w:t xml:space="preserve">    int getAvailableSeats() const { return availableSeats; }</w:t>
      </w:r>
    </w:p>
    <w:p w14:paraId="0221D13E">
      <w:pPr>
        <w:jc w:val="both"/>
        <w:rPr>
          <w:rFonts w:hint="default"/>
          <w:b w:val="0"/>
          <w:bCs w:val="0"/>
          <w:sz w:val="24"/>
          <w:szCs w:val="24"/>
          <w:lang w:val="en-US"/>
        </w:rPr>
      </w:pPr>
      <w:r>
        <w:rPr>
          <w:rFonts w:hint="default"/>
          <w:b w:val="0"/>
          <w:bCs w:val="0"/>
          <w:sz w:val="24"/>
          <w:szCs w:val="24"/>
          <w:lang w:val="en-US"/>
        </w:rPr>
        <w:t xml:space="preserve">    void displayFlightDetails() const {</w:t>
      </w:r>
    </w:p>
    <w:p w14:paraId="113E1FF4">
      <w:pPr>
        <w:jc w:val="both"/>
        <w:rPr>
          <w:rFonts w:hint="default"/>
          <w:b w:val="0"/>
          <w:bCs w:val="0"/>
          <w:sz w:val="24"/>
          <w:szCs w:val="24"/>
          <w:lang w:val="en-US"/>
        </w:rPr>
      </w:pPr>
      <w:r>
        <w:rPr>
          <w:rFonts w:hint="default"/>
          <w:b w:val="0"/>
          <w:bCs w:val="0"/>
          <w:sz w:val="24"/>
          <w:szCs w:val="24"/>
          <w:lang w:val="en-US"/>
        </w:rPr>
        <w:t xml:space="preserve">        cout &lt;&lt; "Flight Number: " &lt;&lt; flightNumber &lt;&lt; endl;</w:t>
      </w:r>
    </w:p>
    <w:p w14:paraId="47DDD4C9">
      <w:pPr>
        <w:jc w:val="both"/>
        <w:rPr>
          <w:rFonts w:hint="default"/>
          <w:b w:val="0"/>
          <w:bCs w:val="0"/>
          <w:sz w:val="24"/>
          <w:szCs w:val="24"/>
          <w:lang w:val="en-US"/>
        </w:rPr>
      </w:pPr>
      <w:r>
        <w:rPr>
          <w:rFonts w:hint="default"/>
          <w:b w:val="0"/>
          <w:bCs w:val="0"/>
          <w:sz w:val="24"/>
          <w:szCs w:val="24"/>
          <w:lang w:val="en-US"/>
        </w:rPr>
        <w:t xml:space="preserve">        cout &lt;&lt; "Origin: " &lt;&lt; origin &lt;&lt; endl;</w:t>
      </w:r>
    </w:p>
    <w:p w14:paraId="15B4E028">
      <w:pPr>
        <w:jc w:val="both"/>
        <w:rPr>
          <w:rFonts w:hint="default"/>
          <w:b w:val="0"/>
          <w:bCs w:val="0"/>
          <w:sz w:val="24"/>
          <w:szCs w:val="24"/>
          <w:lang w:val="en-US"/>
        </w:rPr>
      </w:pPr>
      <w:r>
        <w:rPr>
          <w:rFonts w:hint="default"/>
          <w:b w:val="0"/>
          <w:bCs w:val="0"/>
          <w:sz w:val="24"/>
          <w:szCs w:val="24"/>
          <w:lang w:val="en-US"/>
        </w:rPr>
        <w:t xml:space="preserve">        cout &lt;&lt; "Destination: " &lt;&lt; destination &lt;&lt; endl;</w:t>
      </w:r>
    </w:p>
    <w:p w14:paraId="7C98AE35">
      <w:pPr>
        <w:jc w:val="both"/>
        <w:rPr>
          <w:rFonts w:hint="default"/>
          <w:b w:val="0"/>
          <w:bCs w:val="0"/>
          <w:sz w:val="24"/>
          <w:szCs w:val="24"/>
          <w:lang w:val="en-US"/>
        </w:rPr>
      </w:pPr>
      <w:r>
        <w:rPr>
          <w:rFonts w:hint="default"/>
          <w:b w:val="0"/>
          <w:bCs w:val="0"/>
          <w:sz w:val="24"/>
          <w:szCs w:val="24"/>
          <w:lang w:val="en-US"/>
        </w:rPr>
        <w:t xml:space="preserve">        cout &lt;&lt; "Date: " &lt;&lt; date &lt;&lt; endl;</w:t>
      </w:r>
    </w:p>
    <w:p w14:paraId="66696DBB">
      <w:pPr>
        <w:jc w:val="both"/>
        <w:rPr>
          <w:rFonts w:hint="default"/>
          <w:b w:val="0"/>
          <w:bCs w:val="0"/>
          <w:sz w:val="24"/>
          <w:szCs w:val="24"/>
          <w:lang w:val="en-US"/>
        </w:rPr>
      </w:pPr>
      <w:r>
        <w:rPr>
          <w:rFonts w:hint="default"/>
          <w:b w:val="0"/>
          <w:bCs w:val="0"/>
          <w:sz w:val="24"/>
          <w:szCs w:val="24"/>
          <w:lang w:val="en-US"/>
        </w:rPr>
        <w:t xml:space="preserve">        cout &lt;&lt; "Available Seats: " &lt;&lt; availableSeats &lt;&lt; endl;    }</w:t>
      </w:r>
    </w:p>
    <w:p w14:paraId="0B978233">
      <w:pPr>
        <w:jc w:val="both"/>
        <w:rPr>
          <w:rFonts w:hint="default"/>
          <w:b w:val="0"/>
          <w:bCs w:val="0"/>
          <w:sz w:val="24"/>
          <w:szCs w:val="24"/>
          <w:lang w:val="en-US"/>
        </w:rPr>
      </w:pPr>
      <w:r>
        <w:rPr>
          <w:rFonts w:hint="default"/>
          <w:b w:val="0"/>
          <w:bCs w:val="0"/>
          <w:sz w:val="24"/>
          <w:szCs w:val="24"/>
          <w:lang w:val="en-US"/>
        </w:rPr>
        <w:t>void bookSeats(int numSeats) {</w:t>
      </w:r>
    </w:p>
    <w:p w14:paraId="69029BAA">
      <w:pPr>
        <w:jc w:val="both"/>
        <w:rPr>
          <w:rFonts w:hint="default"/>
          <w:b w:val="0"/>
          <w:bCs w:val="0"/>
          <w:sz w:val="24"/>
          <w:szCs w:val="24"/>
          <w:lang w:val="en-US"/>
        </w:rPr>
      </w:pPr>
      <w:r>
        <w:rPr>
          <w:rFonts w:hint="default"/>
          <w:b w:val="0"/>
          <w:bCs w:val="0"/>
          <w:sz w:val="24"/>
          <w:szCs w:val="24"/>
          <w:lang w:val="en-US"/>
        </w:rPr>
        <w:t xml:space="preserve">        if (numSeats &gt; 0 &amp;&amp; numSeats &lt;= availableSeats) {</w:t>
      </w:r>
    </w:p>
    <w:p w14:paraId="739A64BA">
      <w:pPr>
        <w:jc w:val="both"/>
        <w:rPr>
          <w:rFonts w:hint="default"/>
          <w:b w:val="0"/>
          <w:bCs w:val="0"/>
          <w:sz w:val="24"/>
          <w:szCs w:val="24"/>
          <w:lang w:val="en-US"/>
        </w:rPr>
      </w:pPr>
      <w:r>
        <w:rPr>
          <w:rFonts w:hint="default"/>
          <w:b w:val="0"/>
          <w:bCs w:val="0"/>
          <w:sz w:val="24"/>
          <w:szCs w:val="24"/>
          <w:lang w:val="en-US"/>
        </w:rPr>
        <w:t xml:space="preserve">            availableSeats -= numSeats;</w:t>
      </w:r>
    </w:p>
    <w:p w14:paraId="7B1F721A">
      <w:pPr>
        <w:jc w:val="both"/>
        <w:rPr>
          <w:rFonts w:hint="default"/>
          <w:b w:val="0"/>
          <w:bCs w:val="0"/>
          <w:sz w:val="24"/>
          <w:szCs w:val="24"/>
          <w:lang w:val="en-US"/>
        </w:rPr>
      </w:pPr>
      <w:r>
        <w:rPr>
          <w:rFonts w:hint="default"/>
          <w:b w:val="0"/>
          <w:bCs w:val="0"/>
          <w:sz w:val="24"/>
          <w:szCs w:val="24"/>
          <w:lang w:val="en-US"/>
        </w:rPr>
        <w:t xml:space="preserve">            cout &lt;&lt; numSeats &lt;&lt; " seats booked successfully for flight " &lt;&lt; flightNumber &lt;&lt; endl;</w:t>
      </w:r>
    </w:p>
    <w:p w14:paraId="658491FB">
      <w:pPr>
        <w:jc w:val="both"/>
        <w:rPr>
          <w:rFonts w:hint="default"/>
          <w:b w:val="0"/>
          <w:bCs w:val="0"/>
          <w:sz w:val="24"/>
          <w:szCs w:val="24"/>
          <w:lang w:val="en-US"/>
        </w:rPr>
      </w:pPr>
      <w:r>
        <w:rPr>
          <w:rFonts w:hint="default"/>
          <w:b w:val="0"/>
          <w:bCs w:val="0"/>
          <w:sz w:val="24"/>
          <w:szCs w:val="24"/>
          <w:lang w:val="en-US"/>
        </w:rPr>
        <w:t xml:space="preserve">        } else {</w:t>
      </w:r>
    </w:p>
    <w:p w14:paraId="1EE913D6">
      <w:pPr>
        <w:jc w:val="both"/>
        <w:rPr>
          <w:rFonts w:hint="default"/>
          <w:b w:val="0"/>
          <w:bCs w:val="0"/>
          <w:sz w:val="24"/>
          <w:szCs w:val="24"/>
          <w:lang w:val="en-US"/>
        </w:rPr>
      </w:pPr>
      <w:r>
        <w:rPr>
          <w:rFonts w:hint="default"/>
          <w:b w:val="0"/>
          <w:bCs w:val="0"/>
          <w:sz w:val="24"/>
          <w:szCs w:val="24"/>
          <w:lang w:val="en-US"/>
        </w:rPr>
        <w:t xml:space="preserve">            cout &lt;&lt; "Error: Insufficient seats available." &lt;&lt; endl;        }</w:t>
      </w:r>
    </w:p>
    <w:p w14:paraId="13720DAF">
      <w:pPr>
        <w:jc w:val="both"/>
        <w:rPr>
          <w:rFonts w:hint="default"/>
          <w:b w:val="0"/>
          <w:bCs w:val="0"/>
          <w:sz w:val="24"/>
          <w:szCs w:val="24"/>
          <w:lang w:val="en-US"/>
        </w:rPr>
      </w:pPr>
      <w:r>
        <w:rPr>
          <w:rFonts w:hint="default"/>
          <w:b w:val="0"/>
          <w:bCs w:val="0"/>
          <w:sz w:val="24"/>
          <w:szCs w:val="24"/>
          <w:lang w:val="en-US"/>
        </w:rPr>
        <w:t xml:space="preserve">    }</w:t>
      </w:r>
    </w:p>
    <w:p w14:paraId="22C76053">
      <w:pPr>
        <w:jc w:val="both"/>
        <w:rPr>
          <w:rFonts w:hint="default"/>
          <w:b w:val="0"/>
          <w:bCs w:val="0"/>
          <w:sz w:val="24"/>
          <w:szCs w:val="24"/>
          <w:lang w:val="en-US"/>
        </w:rPr>
      </w:pPr>
      <w:r>
        <w:rPr>
          <w:rFonts w:hint="default"/>
          <w:b w:val="0"/>
          <w:bCs w:val="0"/>
          <w:sz w:val="24"/>
          <w:szCs w:val="24"/>
          <w:lang w:val="en-US"/>
        </w:rPr>
        <w:t xml:space="preserve">  void cancelBooking(int numSeats) {</w:t>
      </w:r>
    </w:p>
    <w:p w14:paraId="3E1653CF">
      <w:pPr>
        <w:jc w:val="both"/>
        <w:rPr>
          <w:rFonts w:hint="default"/>
          <w:b w:val="0"/>
          <w:bCs w:val="0"/>
          <w:sz w:val="24"/>
          <w:szCs w:val="24"/>
          <w:lang w:val="en-US"/>
        </w:rPr>
      </w:pPr>
      <w:r>
        <w:rPr>
          <w:rFonts w:hint="default"/>
          <w:b w:val="0"/>
          <w:bCs w:val="0"/>
          <w:sz w:val="24"/>
          <w:szCs w:val="24"/>
          <w:lang w:val="en-US"/>
        </w:rPr>
        <w:t xml:space="preserve">        if (numSeats &gt; 0 &amp;&amp; numSeats &lt;= availableSeats) {</w:t>
      </w:r>
    </w:p>
    <w:p w14:paraId="3D796F1B">
      <w:pPr>
        <w:jc w:val="both"/>
        <w:rPr>
          <w:rFonts w:hint="default"/>
          <w:b w:val="0"/>
          <w:bCs w:val="0"/>
          <w:sz w:val="24"/>
          <w:szCs w:val="24"/>
          <w:lang w:val="en-US"/>
        </w:rPr>
      </w:pPr>
      <w:r>
        <w:rPr>
          <w:rFonts w:hint="default"/>
          <w:b w:val="0"/>
          <w:bCs w:val="0"/>
          <w:sz w:val="24"/>
          <w:szCs w:val="24"/>
          <w:lang w:val="en-US"/>
        </w:rPr>
        <w:t xml:space="preserve">            availableSeats += numSeats;</w:t>
      </w:r>
    </w:p>
    <w:p w14:paraId="28241C3F">
      <w:pPr>
        <w:jc w:val="both"/>
        <w:rPr>
          <w:rFonts w:hint="default"/>
          <w:b w:val="0"/>
          <w:bCs w:val="0"/>
          <w:sz w:val="24"/>
          <w:szCs w:val="24"/>
          <w:lang w:val="en-US"/>
        </w:rPr>
      </w:pPr>
      <w:r>
        <w:rPr>
          <w:rFonts w:hint="default"/>
          <w:b w:val="0"/>
          <w:bCs w:val="0"/>
          <w:sz w:val="24"/>
          <w:szCs w:val="24"/>
          <w:lang w:val="en-US"/>
        </w:rPr>
        <w:t xml:space="preserve">            cout &lt;&lt; numSeats &lt;&lt; " seats cancelled successfully for flight " &lt;&lt; flightNumber &lt;&lt; endl;</w:t>
      </w:r>
    </w:p>
    <w:p w14:paraId="5EB5EB0E">
      <w:pPr>
        <w:jc w:val="both"/>
        <w:rPr>
          <w:rFonts w:hint="default"/>
          <w:b w:val="0"/>
          <w:bCs w:val="0"/>
          <w:sz w:val="24"/>
          <w:szCs w:val="24"/>
          <w:lang w:val="en-US"/>
        </w:rPr>
      </w:pPr>
      <w:r>
        <w:rPr>
          <w:rFonts w:hint="default"/>
          <w:b w:val="0"/>
          <w:bCs w:val="0"/>
          <w:sz w:val="24"/>
          <w:szCs w:val="24"/>
          <w:lang w:val="en-US"/>
        </w:rPr>
        <w:t xml:space="preserve">        } else {</w:t>
      </w:r>
    </w:p>
    <w:p w14:paraId="17110386">
      <w:pPr>
        <w:jc w:val="both"/>
        <w:rPr>
          <w:rFonts w:hint="default"/>
          <w:b w:val="0"/>
          <w:bCs w:val="0"/>
          <w:sz w:val="24"/>
          <w:szCs w:val="24"/>
          <w:lang w:val="en-US"/>
        </w:rPr>
      </w:pPr>
      <w:r>
        <w:rPr>
          <w:rFonts w:hint="default"/>
          <w:b w:val="0"/>
          <w:bCs w:val="0"/>
          <w:sz w:val="24"/>
          <w:szCs w:val="24"/>
          <w:lang w:val="en-US"/>
        </w:rPr>
        <w:t xml:space="preserve">            cout &lt;&lt; "Error: Invalid number of seats to cancel." &lt;&lt; endl;        }       }</w:t>
      </w:r>
    </w:p>
    <w:p w14:paraId="40634481">
      <w:pPr>
        <w:jc w:val="both"/>
        <w:rPr>
          <w:rFonts w:hint="default"/>
          <w:b w:val="0"/>
          <w:bCs w:val="0"/>
          <w:sz w:val="24"/>
          <w:szCs w:val="24"/>
          <w:lang w:val="en-US"/>
        </w:rPr>
      </w:pPr>
      <w:r>
        <w:rPr>
          <w:rFonts w:hint="default"/>
          <w:b w:val="0"/>
          <w:bCs w:val="0"/>
          <w:sz w:val="24"/>
          <w:szCs w:val="24"/>
          <w:lang w:val="en-US"/>
        </w:rPr>
        <w:t>};</w:t>
      </w:r>
    </w:p>
    <w:p w14:paraId="4CF269E3">
      <w:pPr>
        <w:jc w:val="both"/>
        <w:rPr>
          <w:rFonts w:hint="default"/>
          <w:b w:val="0"/>
          <w:bCs w:val="0"/>
          <w:sz w:val="24"/>
          <w:szCs w:val="24"/>
          <w:lang w:val="en-US"/>
        </w:rPr>
      </w:pPr>
      <w:r>
        <w:rPr>
          <w:rFonts w:hint="default"/>
          <w:b w:val="0"/>
          <w:bCs w:val="0"/>
          <w:sz w:val="24"/>
          <w:szCs w:val="24"/>
          <w:lang w:val="en-US"/>
        </w:rPr>
        <w:t>class FlightManager {</w:t>
      </w:r>
    </w:p>
    <w:p w14:paraId="6F6252E3">
      <w:pPr>
        <w:jc w:val="both"/>
        <w:rPr>
          <w:rFonts w:hint="default"/>
          <w:b w:val="0"/>
          <w:bCs w:val="0"/>
          <w:sz w:val="24"/>
          <w:szCs w:val="24"/>
          <w:lang w:val="en-US"/>
        </w:rPr>
      </w:pPr>
      <w:r>
        <w:rPr>
          <w:rFonts w:hint="default"/>
          <w:b w:val="0"/>
          <w:bCs w:val="0"/>
          <w:sz w:val="24"/>
          <w:szCs w:val="24"/>
          <w:lang w:val="en-US"/>
        </w:rPr>
        <w:t>private:</w:t>
      </w:r>
    </w:p>
    <w:p w14:paraId="7FC88D69">
      <w:pPr>
        <w:jc w:val="both"/>
        <w:rPr>
          <w:rFonts w:hint="default"/>
          <w:b w:val="0"/>
          <w:bCs w:val="0"/>
          <w:sz w:val="24"/>
          <w:szCs w:val="24"/>
          <w:lang w:val="en-US"/>
        </w:rPr>
      </w:pPr>
      <w:r>
        <w:rPr>
          <w:rFonts w:hint="default"/>
          <w:b w:val="0"/>
          <w:bCs w:val="0"/>
          <w:sz w:val="24"/>
          <w:szCs w:val="24"/>
          <w:lang w:val="en-US"/>
        </w:rPr>
        <w:t xml:space="preserve">    vector&lt;Flight&gt; flights;</w:t>
      </w:r>
    </w:p>
    <w:p w14:paraId="04752896">
      <w:pPr>
        <w:jc w:val="both"/>
        <w:rPr>
          <w:rFonts w:hint="default"/>
          <w:b w:val="0"/>
          <w:bCs w:val="0"/>
          <w:sz w:val="24"/>
          <w:szCs w:val="24"/>
          <w:lang w:val="en-US"/>
        </w:rPr>
      </w:pPr>
      <w:r>
        <w:rPr>
          <w:rFonts w:hint="default"/>
          <w:b w:val="0"/>
          <w:bCs w:val="0"/>
          <w:sz w:val="24"/>
          <w:szCs w:val="24"/>
          <w:lang w:val="en-US"/>
        </w:rPr>
        <w:t>public:</w:t>
      </w:r>
    </w:p>
    <w:p w14:paraId="21C5BF85">
      <w:pPr>
        <w:jc w:val="both"/>
        <w:rPr>
          <w:rFonts w:hint="default"/>
          <w:b w:val="0"/>
          <w:bCs w:val="0"/>
          <w:sz w:val="24"/>
          <w:szCs w:val="24"/>
          <w:lang w:val="en-US"/>
        </w:rPr>
      </w:pPr>
      <w:r>
        <w:rPr>
          <w:rFonts w:hint="default"/>
          <w:b w:val="0"/>
          <w:bCs w:val="0"/>
          <w:sz w:val="24"/>
          <w:szCs w:val="24"/>
          <w:lang w:val="en-US"/>
        </w:rPr>
        <w:t xml:space="preserve">    void addFlight(const Flight&amp; flight) {</w:t>
      </w:r>
    </w:p>
    <w:p w14:paraId="79F67EBE">
      <w:pPr>
        <w:jc w:val="both"/>
        <w:rPr>
          <w:rFonts w:hint="default"/>
          <w:b w:val="0"/>
          <w:bCs w:val="0"/>
          <w:sz w:val="24"/>
          <w:szCs w:val="24"/>
          <w:lang w:val="en-US"/>
        </w:rPr>
      </w:pPr>
      <w:r>
        <w:rPr>
          <w:rFonts w:hint="default"/>
          <w:b w:val="0"/>
          <w:bCs w:val="0"/>
          <w:sz w:val="24"/>
          <w:szCs w:val="24"/>
          <w:lang w:val="en-US"/>
        </w:rPr>
        <w:t xml:space="preserve">        flights.push_back(flight);    }</w:t>
      </w:r>
    </w:p>
    <w:p w14:paraId="776FB59B">
      <w:pPr>
        <w:jc w:val="both"/>
        <w:rPr>
          <w:rFonts w:hint="default"/>
          <w:b w:val="0"/>
          <w:bCs w:val="0"/>
          <w:sz w:val="24"/>
          <w:szCs w:val="24"/>
          <w:lang w:val="en-US"/>
        </w:rPr>
      </w:pPr>
      <w:r>
        <w:rPr>
          <w:rFonts w:hint="default"/>
          <w:b w:val="0"/>
          <w:bCs w:val="0"/>
          <w:sz w:val="24"/>
          <w:szCs w:val="24"/>
          <w:lang w:val="en-US"/>
        </w:rPr>
        <w:t xml:space="preserve">  void displayAvailableFlights(const string&amp; origin, const string&amp; destination, const string&amp; date) {</w:t>
      </w:r>
    </w:p>
    <w:p w14:paraId="6BA986CB">
      <w:pPr>
        <w:jc w:val="both"/>
        <w:rPr>
          <w:rFonts w:hint="default"/>
          <w:b w:val="0"/>
          <w:bCs w:val="0"/>
          <w:sz w:val="24"/>
          <w:szCs w:val="24"/>
          <w:lang w:val="en-US"/>
        </w:rPr>
      </w:pPr>
      <w:r>
        <w:rPr>
          <w:rFonts w:hint="default"/>
          <w:b w:val="0"/>
          <w:bCs w:val="0"/>
          <w:sz w:val="24"/>
          <w:szCs w:val="24"/>
          <w:lang w:val="en-US"/>
        </w:rPr>
        <w:t xml:space="preserve">        for (const auto&amp; flight : flights) {</w:t>
      </w:r>
    </w:p>
    <w:p w14:paraId="6468F3B8">
      <w:pPr>
        <w:jc w:val="both"/>
        <w:rPr>
          <w:rFonts w:hint="default"/>
          <w:b w:val="0"/>
          <w:bCs w:val="0"/>
          <w:sz w:val="24"/>
          <w:szCs w:val="24"/>
          <w:lang w:val="en-US"/>
        </w:rPr>
      </w:pPr>
      <w:r>
        <w:rPr>
          <w:rFonts w:hint="default"/>
          <w:b w:val="0"/>
          <w:bCs w:val="0"/>
          <w:sz w:val="24"/>
          <w:szCs w:val="24"/>
          <w:lang w:val="en-US"/>
        </w:rPr>
        <w:t xml:space="preserve">            if (flight.getOrigin() == origin &amp;&amp; flight.getDestination() == destination &amp;&amp; flight.getDate() == date) {</w:t>
      </w:r>
    </w:p>
    <w:p w14:paraId="6119FACE">
      <w:pPr>
        <w:jc w:val="both"/>
        <w:rPr>
          <w:rFonts w:hint="default"/>
          <w:b w:val="0"/>
          <w:bCs w:val="0"/>
          <w:sz w:val="24"/>
          <w:szCs w:val="24"/>
          <w:lang w:val="en-US"/>
        </w:rPr>
      </w:pPr>
      <w:r>
        <w:rPr>
          <w:rFonts w:hint="default"/>
          <w:b w:val="0"/>
          <w:bCs w:val="0"/>
          <w:sz w:val="24"/>
          <w:szCs w:val="24"/>
          <w:lang w:val="en-US"/>
        </w:rPr>
        <w:t xml:space="preserve">                flight.displayFlightDetails();</w:t>
      </w:r>
    </w:p>
    <w:p w14:paraId="05D7FC0D">
      <w:pPr>
        <w:jc w:val="both"/>
        <w:rPr>
          <w:rFonts w:hint="default"/>
          <w:b w:val="0"/>
          <w:bCs w:val="0"/>
          <w:sz w:val="24"/>
          <w:szCs w:val="24"/>
          <w:lang w:val="en-US"/>
        </w:rPr>
      </w:pPr>
      <w:r>
        <w:rPr>
          <w:rFonts w:hint="default"/>
          <w:b w:val="0"/>
          <w:bCs w:val="0"/>
          <w:sz w:val="24"/>
          <w:szCs w:val="24"/>
          <w:lang w:val="en-US"/>
        </w:rPr>
        <w:t xml:space="preserve">                cout &lt;&lt; endl;          }        }</w:t>
      </w:r>
    </w:p>
    <w:p w14:paraId="020C058D">
      <w:pPr>
        <w:jc w:val="both"/>
        <w:rPr>
          <w:rFonts w:hint="default"/>
          <w:b w:val="0"/>
          <w:bCs w:val="0"/>
          <w:sz w:val="24"/>
          <w:szCs w:val="24"/>
          <w:lang w:val="en-US"/>
        </w:rPr>
      </w:pPr>
      <w:r>
        <w:rPr>
          <w:rFonts w:hint="default"/>
          <w:b w:val="0"/>
          <w:bCs w:val="0"/>
          <w:sz w:val="24"/>
          <w:szCs w:val="24"/>
          <w:lang w:val="en-US"/>
        </w:rPr>
        <w:t xml:space="preserve">    }</w:t>
      </w:r>
    </w:p>
    <w:p w14:paraId="40DB5513">
      <w:pPr>
        <w:jc w:val="both"/>
        <w:rPr>
          <w:rFonts w:hint="default"/>
          <w:b w:val="0"/>
          <w:bCs w:val="0"/>
          <w:sz w:val="24"/>
          <w:szCs w:val="24"/>
          <w:lang w:val="en-US"/>
        </w:rPr>
      </w:pPr>
      <w:r>
        <w:rPr>
          <w:rFonts w:hint="default"/>
          <w:b w:val="0"/>
          <w:bCs w:val="0"/>
          <w:sz w:val="24"/>
          <w:szCs w:val="24"/>
          <w:lang w:val="en-US"/>
        </w:rPr>
        <w:t>void bookSeats(const string&amp; flightNumber, int numSeats) {</w:t>
      </w:r>
    </w:p>
    <w:p w14:paraId="1980DE62">
      <w:pPr>
        <w:jc w:val="both"/>
        <w:rPr>
          <w:rFonts w:hint="default"/>
          <w:b w:val="0"/>
          <w:bCs w:val="0"/>
          <w:sz w:val="24"/>
          <w:szCs w:val="24"/>
          <w:lang w:val="en-US"/>
        </w:rPr>
      </w:pPr>
      <w:r>
        <w:rPr>
          <w:rFonts w:hint="default"/>
          <w:b w:val="0"/>
          <w:bCs w:val="0"/>
          <w:sz w:val="24"/>
          <w:szCs w:val="24"/>
          <w:lang w:val="en-US"/>
        </w:rPr>
        <w:t xml:space="preserve">        for (auto&amp; flight : flights) {</w:t>
      </w:r>
    </w:p>
    <w:p w14:paraId="464ABF0F">
      <w:pPr>
        <w:jc w:val="both"/>
        <w:rPr>
          <w:rFonts w:hint="default"/>
          <w:b w:val="0"/>
          <w:bCs w:val="0"/>
          <w:sz w:val="24"/>
          <w:szCs w:val="24"/>
          <w:lang w:val="en-US"/>
        </w:rPr>
      </w:pPr>
      <w:r>
        <w:rPr>
          <w:rFonts w:hint="default"/>
          <w:b w:val="0"/>
          <w:bCs w:val="0"/>
          <w:sz w:val="24"/>
          <w:szCs w:val="24"/>
          <w:lang w:val="en-US"/>
        </w:rPr>
        <w:t xml:space="preserve">            if (flight.getFlightNumber() == flightNumber) {</w:t>
      </w:r>
    </w:p>
    <w:p w14:paraId="52F2AF7C">
      <w:pPr>
        <w:jc w:val="both"/>
        <w:rPr>
          <w:rFonts w:hint="default"/>
          <w:b w:val="0"/>
          <w:bCs w:val="0"/>
          <w:sz w:val="24"/>
          <w:szCs w:val="24"/>
          <w:lang w:val="en-US"/>
        </w:rPr>
      </w:pPr>
      <w:r>
        <w:rPr>
          <w:rFonts w:hint="default"/>
          <w:b w:val="0"/>
          <w:bCs w:val="0"/>
          <w:sz w:val="24"/>
          <w:szCs w:val="24"/>
          <w:lang w:val="en-US"/>
        </w:rPr>
        <w:t xml:space="preserve">                flight.bookSeats(numSeats);</w:t>
      </w:r>
    </w:p>
    <w:p w14:paraId="50BA9366">
      <w:pPr>
        <w:jc w:val="both"/>
        <w:rPr>
          <w:rFonts w:hint="default"/>
          <w:b w:val="0"/>
          <w:bCs w:val="0"/>
          <w:sz w:val="24"/>
          <w:szCs w:val="24"/>
          <w:lang w:val="en-US"/>
        </w:rPr>
      </w:pPr>
      <w:r>
        <w:rPr>
          <w:rFonts w:hint="default"/>
          <w:b w:val="0"/>
          <w:bCs w:val="0"/>
          <w:sz w:val="24"/>
          <w:szCs w:val="24"/>
          <w:lang w:val="en-US"/>
        </w:rPr>
        <w:t xml:space="preserve">                return;            }</w:t>
      </w:r>
    </w:p>
    <w:p w14:paraId="4E29DF2B">
      <w:pPr>
        <w:jc w:val="both"/>
        <w:rPr>
          <w:rFonts w:hint="default"/>
          <w:b w:val="0"/>
          <w:bCs w:val="0"/>
          <w:sz w:val="24"/>
          <w:szCs w:val="24"/>
          <w:lang w:val="en-US"/>
        </w:rPr>
      </w:pPr>
      <w:r>
        <w:rPr>
          <w:rFonts w:hint="default"/>
          <w:b w:val="0"/>
          <w:bCs w:val="0"/>
          <w:sz w:val="24"/>
          <w:szCs w:val="24"/>
          <w:lang w:val="en-US"/>
        </w:rPr>
        <w:t xml:space="preserve">        }</w:t>
      </w:r>
    </w:p>
    <w:p w14:paraId="7DC96E63">
      <w:pPr>
        <w:jc w:val="both"/>
        <w:rPr>
          <w:rFonts w:hint="default"/>
          <w:b w:val="0"/>
          <w:bCs w:val="0"/>
          <w:sz w:val="24"/>
          <w:szCs w:val="24"/>
          <w:lang w:val="en-US"/>
        </w:rPr>
      </w:pPr>
      <w:r>
        <w:rPr>
          <w:rFonts w:hint="default"/>
          <w:b w:val="0"/>
          <w:bCs w:val="0"/>
          <w:sz w:val="24"/>
          <w:szCs w:val="24"/>
          <w:lang w:val="en-US"/>
        </w:rPr>
        <w:t xml:space="preserve">        cout &lt;&lt; "Flight with number " &lt;&lt; flightNumber &lt;&lt; " not found." &lt;&lt; endl;</w:t>
      </w:r>
    </w:p>
    <w:p w14:paraId="40BF3959">
      <w:pPr>
        <w:jc w:val="both"/>
        <w:rPr>
          <w:rFonts w:hint="default"/>
          <w:b w:val="0"/>
          <w:bCs w:val="0"/>
          <w:sz w:val="24"/>
          <w:szCs w:val="24"/>
          <w:lang w:val="en-US"/>
        </w:rPr>
      </w:pPr>
      <w:r>
        <w:rPr>
          <w:rFonts w:hint="default"/>
          <w:b w:val="0"/>
          <w:bCs w:val="0"/>
          <w:sz w:val="24"/>
          <w:szCs w:val="24"/>
          <w:lang w:val="en-US"/>
        </w:rPr>
        <w:t xml:space="preserve">    }</w:t>
      </w:r>
    </w:p>
    <w:p w14:paraId="103F738F">
      <w:pPr>
        <w:jc w:val="both"/>
        <w:rPr>
          <w:rFonts w:hint="default"/>
          <w:b w:val="0"/>
          <w:bCs w:val="0"/>
          <w:sz w:val="24"/>
          <w:szCs w:val="24"/>
          <w:lang w:val="en-US"/>
        </w:rPr>
      </w:pPr>
      <w:r>
        <w:rPr>
          <w:rFonts w:hint="default"/>
          <w:b w:val="0"/>
          <w:bCs w:val="0"/>
          <w:sz w:val="24"/>
          <w:szCs w:val="24"/>
          <w:lang w:val="en-US"/>
        </w:rPr>
        <w:t>void cancelBooking(const string&amp; flightNumber, int numSeats) {</w:t>
      </w:r>
    </w:p>
    <w:p w14:paraId="43E94D76">
      <w:pPr>
        <w:jc w:val="both"/>
        <w:rPr>
          <w:rFonts w:hint="default"/>
          <w:b w:val="0"/>
          <w:bCs w:val="0"/>
          <w:sz w:val="24"/>
          <w:szCs w:val="24"/>
          <w:lang w:val="en-US"/>
        </w:rPr>
      </w:pPr>
      <w:r>
        <w:rPr>
          <w:rFonts w:hint="default"/>
          <w:b w:val="0"/>
          <w:bCs w:val="0"/>
          <w:sz w:val="24"/>
          <w:szCs w:val="24"/>
          <w:lang w:val="en-US"/>
        </w:rPr>
        <w:t xml:space="preserve">        for (auto&amp; flight : flights) {</w:t>
      </w:r>
    </w:p>
    <w:p w14:paraId="70E848F3">
      <w:pPr>
        <w:jc w:val="both"/>
        <w:rPr>
          <w:rFonts w:hint="default"/>
          <w:b w:val="0"/>
          <w:bCs w:val="0"/>
          <w:sz w:val="24"/>
          <w:szCs w:val="24"/>
          <w:lang w:val="en-US"/>
        </w:rPr>
      </w:pPr>
      <w:r>
        <w:rPr>
          <w:rFonts w:hint="default"/>
          <w:b w:val="0"/>
          <w:bCs w:val="0"/>
          <w:sz w:val="24"/>
          <w:szCs w:val="24"/>
          <w:lang w:val="en-US"/>
        </w:rPr>
        <w:t xml:space="preserve">            if (flight.getFlightNumber() == flightNumber) {</w:t>
      </w:r>
    </w:p>
    <w:p w14:paraId="761D7A93">
      <w:pPr>
        <w:jc w:val="both"/>
        <w:rPr>
          <w:rFonts w:hint="default"/>
          <w:b w:val="0"/>
          <w:bCs w:val="0"/>
          <w:sz w:val="24"/>
          <w:szCs w:val="24"/>
          <w:lang w:val="en-US"/>
        </w:rPr>
      </w:pPr>
      <w:r>
        <w:rPr>
          <w:rFonts w:hint="default"/>
          <w:b w:val="0"/>
          <w:bCs w:val="0"/>
          <w:sz w:val="24"/>
          <w:szCs w:val="24"/>
          <w:lang w:val="en-US"/>
        </w:rPr>
        <w:t xml:space="preserve">                flight.cancelBooking(numSeats);</w:t>
      </w:r>
    </w:p>
    <w:p w14:paraId="439ECB6C">
      <w:pPr>
        <w:jc w:val="both"/>
        <w:rPr>
          <w:rFonts w:hint="default"/>
          <w:b w:val="0"/>
          <w:bCs w:val="0"/>
          <w:sz w:val="24"/>
          <w:szCs w:val="24"/>
          <w:lang w:val="en-US"/>
        </w:rPr>
      </w:pPr>
      <w:r>
        <w:rPr>
          <w:rFonts w:hint="default"/>
          <w:b w:val="0"/>
          <w:bCs w:val="0"/>
          <w:sz w:val="24"/>
          <w:szCs w:val="24"/>
          <w:lang w:val="en-US"/>
        </w:rPr>
        <w:t xml:space="preserve">                return;            }</w:t>
      </w:r>
    </w:p>
    <w:p w14:paraId="5980856B">
      <w:pPr>
        <w:jc w:val="both"/>
        <w:rPr>
          <w:rFonts w:hint="default"/>
          <w:b w:val="0"/>
          <w:bCs w:val="0"/>
          <w:sz w:val="24"/>
          <w:szCs w:val="24"/>
          <w:lang w:val="en-US"/>
        </w:rPr>
      </w:pPr>
      <w:r>
        <w:rPr>
          <w:rFonts w:hint="default"/>
          <w:b w:val="0"/>
          <w:bCs w:val="0"/>
          <w:sz w:val="24"/>
          <w:szCs w:val="24"/>
          <w:lang w:val="en-US"/>
        </w:rPr>
        <w:t xml:space="preserve">        }</w:t>
      </w:r>
    </w:p>
    <w:p w14:paraId="696E4850">
      <w:pPr>
        <w:jc w:val="both"/>
        <w:rPr>
          <w:rFonts w:hint="default"/>
          <w:b w:val="0"/>
          <w:bCs w:val="0"/>
          <w:sz w:val="24"/>
          <w:szCs w:val="24"/>
          <w:lang w:val="en-US"/>
        </w:rPr>
      </w:pPr>
      <w:r>
        <w:rPr>
          <w:rFonts w:hint="default"/>
          <w:b w:val="0"/>
          <w:bCs w:val="0"/>
          <w:sz w:val="24"/>
          <w:szCs w:val="24"/>
          <w:lang w:val="en-US"/>
        </w:rPr>
        <w:t xml:space="preserve">        cout &lt;&lt; "Flight with number " &lt;&lt; flightNumber &lt;&lt; " not found." &lt;&lt; endl;    }</w:t>
      </w:r>
    </w:p>
    <w:p w14:paraId="4814E771">
      <w:pPr>
        <w:jc w:val="both"/>
        <w:rPr>
          <w:rFonts w:hint="default"/>
          <w:b w:val="0"/>
          <w:bCs w:val="0"/>
          <w:sz w:val="24"/>
          <w:szCs w:val="24"/>
          <w:lang w:val="en-US"/>
        </w:rPr>
      </w:pPr>
      <w:r>
        <w:rPr>
          <w:rFonts w:hint="default"/>
          <w:b w:val="0"/>
          <w:bCs w:val="0"/>
          <w:sz w:val="24"/>
          <w:szCs w:val="24"/>
          <w:lang w:val="en-US"/>
        </w:rPr>
        <w:t>};</w:t>
      </w:r>
    </w:p>
    <w:p w14:paraId="7AE4FBF3">
      <w:pPr>
        <w:jc w:val="both"/>
        <w:rPr>
          <w:rFonts w:hint="default"/>
          <w:b w:val="0"/>
          <w:bCs w:val="0"/>
          <w:sz w:val="24"/>
          <w:szCs w:val="24"/>
          <w:lang w:val="en-US"/>
        </w:rPr>
      </w:pPr>
      <w:r>
        <w:rPr>
          <w:rFonts w:hint="default"/>
          <w:b w:val="0"/>
          <w:bCs w:val="0"/>
          <w:sz w:val="24"/>
          <w:szCs w:val="24"/>
          <w:lang w:val="en-US"/>
        </w:rPr>
        <w:t>int main() {</w:t>
      </w:r>
    </w:p>
    <w:p w14:paraId="3F4E09F2">
      <w:pPr>
        <w:jc w:val="both"/>
        <w:rPr>
          <w:rFonts w:hint="default"/>
          <w:b w:val="0"/>
          <w:bCs w:val="0"/>
          <w:sz w:val="24"/>
          <w:szCs w:val="24"/>
          <w:lang w:val="en-US"/>
        </w:rPr>
      </w:pPr>
      <w:r>
        <w:rPr>
          <w:rFonts w:hint="default"/>
          <w:b w:val="0"/>
          <w:bCs w:val="0"/>
          <w:sz w:val="24"/>
          <w:szCs w:val="24"/>
          <w:lang w:val="en-US"/>
        </w:rPr>
        <w:t xml:space="preserve">    FlightManager manager;</w:t>
      </w:r>
    </w:p>
    <w:p w14:paraId="5E69B7CA">
      <w:pPr>
        <w:jc w:val="both"/>
        <w:rPr>
          <w:rFonts w:hint="default"/>
          <w:b w:val="0"/>
          <w:bCs w:val="0"/>
          <w:sz w:val="24"/>
          <w:szCs w:val="24"/>
          <w:lang w:val="en-US"/>
        </w:rPr>
      </w:pPr>
      <w:r>
        <w:rPr>
          <w:rFonts w:hint="default"/>
          <w:b w:val="0"/>
          <w:bCs w:val="0"/>
          <w:sz w:val="24"/>
          <w:szCs w:val="24"/>
          <w:lang w:val="en-US"/>
        </w:rPr>
        <w:t xml:space="preserve">    manager.addFlight(Flight("F001", "JFK", "LAX", "2024-07-05", 150));</w:t>
      </w:r>
    </w:p>
    <w:p w14:paraId="5EF48E2C">
      <w:pPr>
        <w:jc w:val="both"/>
        <w:rPr>
          <w:rFonts w:hint="default"/>
          <w:b w:val="0"/>
          <w:bCs w:val="0"/>
          <w:sz w:val="24"/>
          <w:szCs w:val="24"/>
          <w:lang w:val="en-US"/>
        </w:rPr>
      </w:pPr>
      <w:r>
        <w:rPr>
          <w:rFonts w:hint="default"/>
          <w:b w:val="0"/>
          <w:bCs w:val="0"/>
          <w:sz w:val="24"/>
          <w:szCs w:val="24"/>
          <w:lang w:val="en-US"/>
        </w:rPr>
        <w:t xml:space="preserve">    manager.addFlight(Flight("F002", "LAX", "JFK", "2024-07-06", 200));</w:t>
      </w:r>
    </w:p>
    <w:p w14:paraId="32868878">
      <w:pPr>
        <w:jc w:val="both"/>
        <w:rPr>
          <w:rFonts w:hint="default"/>
          <w:b w:val="0"/>
          <w:bCs w:val="0"/>
          <w:sz w:val="24"/>
          <w:szCs w:val="24"/>
          <w:lang w:val="en-US"/>
        </w:rPr>
      </w:pPr>
      <w:r>
        <w:rPr>
          <w:rFonts w:hint="default"/>
          <w:b w:val="0"/>
          <w:bCs w:val="0"/>
          <w:sz w:val="24"/>
          <w:szCs w:val="24"/>
          <w:lang w:val="en-US"/>
        </w:rPr>
        <w:t xml:space="preserve">    cout &lt;&lt; "Available Flights from JFK to LAX on 2024-07-05:" &lt;&lt; endl;</w:t>
      </w:r>
    </w:p>
    <w:p w14:paraId="41611CD3">
      <w:pPr>
        <w:jc w:val="both"/>
        <w:rPr>
          <w:rFonts w:hint="default"/>
          <w:b w:val="0"/>
          <w:bCs w:val="0"/>
          <w:sz w:val="24"/>
          <w:szCs w:val="24"/>
          <w:lang w:val="en-US"/>
        </w:rPr>
      </w:pPr>
      <w:r>
        <w:rPr>
          <w:rFonts w:hint="default"/>
          <w:b w:val="0"/>
          <w:bCs w:val="0"/>
          <w:sz w:val="24"/>
          <w:szCs w:val="24"/>
          <w:lang w:val="en-US"/>
        </w:rPr>
        <w:t xml:space="preserve">    manager.displayAvailableFlights("JFK", "LAX", "2024-07-05");</w:t>
      </w:r>
    </w:p>
    <w:p w14:paraId="0B6D56C2">
      <w:pPr>
        <w:jc w:val="both"/>
        <w:rPr>
          <w:rFonts w:hint="default"/>
          <w:b w:val="0"/>
          <w:bCs w:val="0"/>
          <w:sz w:val="24"/>
          <w:szCs w:val="24"/>
          <w:lang w:val="en-US"/>
        </w:rPr>
      </w:pPr>
      <w:r>
        <w:rPr>
          <w:rFonts w:hint="default"/>
          <w:b w:val="0"/>
          <w:bCs w:val="0"/>
          <w:sz w:val="24"/>
          <w:szCs w:val="24"/>
          <w:lang w:val="en-US"/>
        </w:rPr>
        <w:t xml:space="preserve">    cout &lt;&lt; "Enter number of seats to book: ";</w:t>
      </w:r>
    </w:p>
    <w:p w14:paraId="0A9435D8">
      <w:pPr>
        <w:jc w:val="both"/>
        <w:rPr>
          <w:rFonts w:hint="default"/>
          <w:b w:val="0"/>
          <w:bCs w:val="0"/>
          <w:sz w:val="24"/>
          <w:szCs w:val="24"/>
          <w:lang w:val="en-US"/>
        </w:rPr>
      </w:pPr>
      <w:r>
        <w:rPr>
          <w:rFonts w:hint="default"/>
          <w:b w:val="0"/>
          <w:bCs w:val="0"/>
          <w:sz w:val="24"/>
          <w:szCs w:val="24"/>
          <w:lang w:val="en-US"/>
        </w:rPr>
        <w:t xml:space="preserve">    int seatsToBook;</w:t>
      </w:r>
    </w:p>
    <w:p w14:paraId="0F8758A8">
      <w:pPr>
        <w:jc w:val="both"/>
        <w:rPr>
          <w:rFonts w:hint="default"/>
          <w:b w:val="0"/>
          <w:bCs w:val="0"/>
          <w:sz w:val="24"/>
          <w:szCs w:val="24"/>
          <w:lang w:val="en-US"/>
        </w:rPr>
      </w:pPr>
      <w:r>
        <w:rPr>
          <w:rFonts w:hint="default"/>
          <w:b w:val="0"/>
          <w:bCs w:val="0"/>
          <w:sz w:val="24"/>
          <w:szCs w:val="24"/>
          <w:lang w:val="en-US"/>
        </w:rPr>
        <w:t xml:space="preserve">    cin &gt;&gt; seatsToBook;</w:t>
      </w:r>
    </w:p>
    <w:p w14:paraId="4A3F64E0">
      <w:pPr>
        <w:jc w:val="both"/>
        <w:rPr>
          <w:rFonts w:hint="default"/>
          <w:b w:val="0"/>
          <w:bCs w:val="0"/>
          <w:sz w:val="24"/>
          <w:szCs w:val="24"/>
          <w:lang w:val="en-US"/>
        </w:rPr>
      </w:pPr>
      <w:r>
        <w:rPr>
          <w:rFonts w:hint="default"/>
          <w:b w:val="0"/>
          <w:bCs w:val="0"/>
          <w:sz w:val="24"/>
          <w:szCs w:val="24"/>
          <w:lang w:val="en-US"/>
        </w:rPr>
        <w:t xml:space="preserve">    manager.bookSeats("F001", seatsToBook);</w:t>
      </w:r>
    </w:p>
    <w:p w14:paraId="15818B07">
      <w:pPr>
        <w:jc w:val="both"/>
        <w:rPr>
          <w:rFonts w:hint="default"/>
          <w:b w:val="0"/>
          <w:bCs w:val="0"/>
          <w:sz w:val="24"/>
          <w:szCs w:val="24"/>
          <w:lang w:val="en-US"/>
        </w:rPr>
      </w:pPr>
      <w:r>
        <w:rPr>
          <w:rFonts w:hint="default"/>
          <w:b w:val="0"/>
          <w:bCs w:val="0"/>
          <w:sz w:val="24"/>
          <w:szCs w:val="24"/>
          <w:lang w:val="en-US"/>
        </w:rPr>
        <w:t xml:space="preserve">    cout &lt;&lt; "Enter number of seats to cancel: ";</w:t>
      </w:r>
    </w:p>
    <w:p w14:paraId="069E4389">
      <w:pPr>
        <w:jc w:val="both"/>
        <w:rPr>
          <w:rFonts w:hint="default"/>
          <w:b w:val="0"/>
          <w:bCs w:val="0"/>
          <w:sz w:val="24"/>
          <w:szCs w:val="24"/>
          <w:lang w:val="en-US"/>
        </w:rPr>
      </w:pPr>
      <w:r>
        <w:rPr>
          <w:rFonts w:hint="default"/>
          <w:b w:val="0"/>
          <w:bCs w:val="0"/>
          <w:sz w:val="24"/>
          <w:szCs w:val="24"/>
          <w:lang w:val="en-US"/>
        </w:rPr>
        <w:t xml:space="preserve">    int seatsToCancel;</w:t>
      </w:r>
    </w:p>
    <w:p w14:paraId="0CB6C8C6">
      <w:pPr>
        <w:jc w:val="both"/>
        <w:rPr>
          <w:rFonts w:hint="default"/>
          <w:b w:val="0"/>
          <w:bCs w:val="0"/>
          <w:sz w:val="24"/>
          <w:szCs w:val="24"/>
          <w:lang w:val="en-US"/>
        </w:rPr>
      </w:pPr>
      <w:r>
        <w:rPr>
          <w:rFonts w:hint="default"/>
          <w:b w:val="0"/>
          <w:bCs w:val="0"/>
          <w:sz w:val="24"/>
          <w:szCs w:val="24"/>
          <w:lang w:val="en-US"/>
        </w:rPr>
        <w:t xml:space="preserve">    cin &gt;&gt; seatsToCancel;</w:t>
      </w:r>
    </w:p>
    <w:p w14:paraId="253D8544">
      <w:pPr>
        <w:jc w:val="both"/>
        <w:rPr>
          <w:rFonts w:hint="default"/>
          <w:b w:val="0"/>
          <w:bCs w:val="0"/>
          <w:sz w:val="24"/>
          <w:szCs w:val="24"/>
          <w:lang w:val="en-US"/>
        </w:rPr>
      </w:pPr>
      <w:r>
        <w:rPr>
          <w:rFonts w:hint="default"/>
          <w:b w:val="0"/>
          <w:bCs w:val="0"/>
          <w:sz w:val="24"/>
          <w:szCs w:val="24"/>
          <w:lang w:val="en-US"/>
        </w:rPr>
        <w:t xml:space="preserve">    manager.cancelBooking("F001", seatsToCancel);</w:t>
      </w:r>
    </w:p>
    <w:p w14:paraId="7A858F39">
      <w:pPr>
        <w:jc w:val="both"/>
        <w:rPr>
          <w:rFonts w:hint="default"/>
          <w:b w:val="0"/>
          <w:bCs w:val="0"/>
          <w:sz w:val="24"/>
          <w:szCs w:val="24"/>
          <w:lang w:val="en-US"/>
        </w:rPr>
      </w:pPr>
      <w:r>
        <w:rPr>
          <w:rFonts w:hint="default"/>
          <w:b w:val="0"/>
          <w:bCs w:val="0"/>
          <w:sz w:val="24"/>
          <w:szCs w:val="24"/>
          <w:lang w:val="en-US"/>
        </w:rPr>
        <w:t xml:space="preserve">   return 0;</w:t>
      </w:r>
    </w:p>
    <w:p w14:paraId="480AE50B">
      <w:pPr>
        <w:jc w:val="both"/>
        <w:rPr>
          <w:rFonts w:hint="default"/>
          <w:b w:val="0"/>
          <w:bCs w:val="0"/>
          <w:sz w:val="24"/>
          <w:szCs w:val="24"/>
          <w:lang w:val="en-US"/>
        </w:rPr>
      </w:pPr>
      <w:r>
        <w:rPr>
          <w:rFonts w:hint="default"/>
          <w:b w:val="0"/>
          <w:bCs w:val="0"/>
          <w:sz w:val="24"/>
          <w:szCs w:val="24"/>
          <w:lang w:val="en-US"/>
        </w:rPr>
        <w:t>}</w:t>
      </w:r>
    </w:p>
    <w:p w14:paraId="3D862477">
      <w:pPr>
        <w:jc w:val="both"/>
        <w:rPr>
          <w:rFonts w:hint="default"/>
          <w:b w:val="0"/>
          <w:bCs w:val="0"/>
          <w:sz w:val="24"/>
          <w:szCs w:val="24"/>
          <w:lang w:val="en-US"/>
        </w:rPr>
      </w:pPr>
    </w:p>
    <w:p w14:paraId="34DDA5E6">
      <w:pPr>
        <w:jc w:val="both"/>
        <w:rPr>
          <w:rFonts w:hint="default"/>
          <w:b w:val="0"/>
          <w:bCs w:val="0"/>
          <w:sz w:val="24"/>
          <w:szCs w:val="24"/>
          <w:lang w:val="en-US"/>
        </w:rPr>
      </w:pPr>
      <w:r>
        <w:rPr>
          <w:rFonts w:hint="default"/>
          <w:b w:val="0"/>
          <w:bCs w:val="0"/>
          <w:sz w:val="24"/>
          <w:szCs w:val="24"/>
          <w:lang w:val="en-US"/>
        </w:rPr>
        <w:t>OUTPUT:</w:t>
      </w:r>
    </w:p>
    <w:p w14:paraId="006B8E2D">
      <w:pPr>
        <w:jc w:val="both"/>
        <w:rPr>
          <w:rFonts w:hint="default"/>
          <w:b w:val="0"/>
          <w:bCs w:val="0"/>
          <w:sz w:val="24"/>
          <w:szCs w:val="24"/>
          <w:lang w:val="en-US"/>
        </w:rPr>
      </w:pPr>
      <w:r>
        <w:rPr>
          <w:rFonts w:hint="default"/>
          <w:b w:val="0"/>
          <w:bCs w:val="0"/>
          <w:sz w:val="24"/>
          <w:szCs w:val="24"/>
          <w:lang w:val="en-US"/>
        </w:rPr>
        <w:t>Available Flights from JFK to LAX on 2024-07-05:</w:t>
      </w:r>
    </w:p>
    <w:p w14:paraId="3207F406">
      <w:pPr>
        <w:jc w:val="both"/>
        <w:rPr>
          <w:rFonts w:hint="default"/>
          <w:b w:val="0"/>
          <w:bCs w:val="0"/>
          <w:sz w:val="24"/>
          <w:szCs w:val="24"/>
          <w:lang w:val="en-US"/>
        </w:rPr>
      </w:pPr>
      <w:r>
        <w:rPr>
          <w:rFonts w:hint="default"/>
          <w:b w:val="0"/>
          <w:bCs w:val="0"/>
          <w:sz w:val="24"/>
          <w:szCs w:val="24"/>
          <w:lang w:val="en-US"/>
        </w:rPr>
        <w:t>Flight Number: F001</w:t>
      </w:r>
    </w:p>
    <w:p w14:paraId="29AE11AC">
      <w:pPr>
        <w:jc w:val="both"/>
        <w:rPr>
          <w:rFonts w:hint="default"/>
          <w:b w:val="0"/>
          <w:bCs w:val="0"/>
          <w:sz w:val="24"/>
          <w:szCs w:val="24"/>
          <w:lang w:val="en-US"/>
        </w:rPr>
      </w:pPr>
      <w:r>
        <w:rPr>
          <w:rFonts w:hint="default"/>
          <w:b w:val="0"/>
          <w:bCs w:val="0"/>
          <w:sz w:val="24"/>
          <w:szCs w:val="24"/>
          <w:lang w:val="en-US"/>
        </w:rPr>
        <w:t>Origin: JFK</w:t>
      </w:r>
    </w:p>
    <w:p w14:paraId="51996349">
      <w:pPr>
        <w:jc w:val="both"/>
        <w:rPr>
          <w:rFonts w:hint="default"/>
          <w:b w:val="0"/>
          <w:bCs w:val="0"/>
          <w:sz w:val="24"/>
          <w:szCs w:val="24"/>
          <w:lang w:val="en-US"/>
        </w:rPr>
      </w:pPr>
      <w:r>
        <w:rPr>
          <w:rFonts w:hint="default"/>
          <w:b w:val="0"/>
          <w:bCs w:val="0"/>
          <w:sz w:val="24"/>
          <w:szCs w:val="24"/>
          <w:lang w:val="en-US"/>
        </w:rPr>
        <w:t>Destination: LAX</w:t>
      </w:r>
    </w:p>
    <w:p w14:paraId="6B8D509A">
      <w:pPr>
        <w:jc w:val="both"/>
        <w:rPr>
          <w:rFonts w:hint="default"/>
          <w:b w:val="0"/>
          <w:bCs w:val="0"/>
          <w:sz w:val="24"/>
          <w:szCs w:val="24"/>
          <w:lang w:val="en-US"/>
        </w:rPr>
      </w:pPr>
      <w:r>
        <w:rPr>
          <w:rFonts w:hint="default"/>
          <w:b w:val="0"/>
          <w:bCs w:val="0"/>
          <w:sz w:val="24"/>
          <w:szCs w:val="24"/>
          <w:lang w:val="en-US"/>
        </w:rPr>
        <w:t>Date: 2024-07-05</w:t>
      </w:r>
    </w:p>
    <w:p w14:paraId="1DEB33C8">
      <w:pPr>
        <w:jc w:val="both"/>
        <w:rPr>
          <w:rFonts w:hint="default"/>
          <w:b w:val="0"/>
          <w:bCs w:val="0"/>
          <w:sz w:val="24"/>
          <w:szCs w:val="24"/>
          <w:lang w:val="en-US"/>
        </w:rPr>
      </w:pPr>
      <w:r>
        <w:rPr>
          <w:rFonts w:hint="default"/>
          <w:b w:val="0"/>
          <w:bCs w:val="0"/>
          <w:sz w:val="24"/>
          <w:szCs w:val="24"/>
          <w:lang w:val="en-US"/>
        </w:rPr>
        <w:t>Available Seats: 150</w:t>
      </w:r>
    </w:p>
    <w:p w14:paraId="78C74721">
      <w:pPr>
        <w:jc w:val="both"/>
        <w:rPr>
          <w:rFonts w:hint="default"/>
          <w:b w:val="0"/>
          <w:bCs w:val="0"/>
          <w:sz w:val="24"/>
          <w:szCs w:val="24"/>
          <w:lang w:val="en-US"/>
        </w:rPr>
      </w:pPr>
    </w:p>
    <w:p w14:paraId="0F8EFD6F">
      <w:pPr>
        <w:jc w:val="both"/>
        <w:rPr>
          <w:rFonts w:hint="default"/>
          <w:b w:val="0"/>
          <w:bCs w:val="0"/>
          <w:sz w:val="24"/>
          <w:szCs w:val="24"/>
          <w:lang w:val="en-US"/>
        </w:rPr>
      </w:pPr>
      <w:r>
        <w:rPr>
          <w:rFonts w:hint="default"/>
          <w:b w:val="0"/>
          <w:bCs w:val="0"/>
          <w:sz w:val="24"/>
          <w:szCs w:val="24"/>
          <w:lang w:val="en-US"/>
        </w:rPr>
        <w:t>Enter number of seats to book: 2</w:t>
      </w:r>
    </w:p>
    <w:p w14:paraId="0EA0D413">
      <w:pPr>
        <w:jc w:val="both"/>
        <w:rPr>
          <w:rFonts w:hint="default"/>
          <w:b w:val="0"/>
          <w:bCs w:val="0"/>
          <w:sz w:val="24"/>
          <w:szCs w:val="24"/>
          <w:lang w:val="en-US"/>
        </w:rPr>
      </w:pPr>
      <w:r>
        <w:rPr>
          <w:rFonts w:hint="default"/>
          <w:b w:val="0"/>
          <w:bCs w:val="0"/>
          <w:sz w:val="24"/>
          <w:szCs w:val="24"/>
          <w:lang w:val="en-US"/>
        </w:rPr>
        <w:t>2 seats booked successfully for flight F001</w:t>
      </w:r>
    </w:p>
    <w:p w14:paraId="0D0C7EAD">
      <w:pPr>
        <w:jc w:val="both"/>
        <w:rPr>
          <w:rFonts w:hint="default"/>
          <w:b w:val="0"/>
          <w:bCs w:val="0"/>
          <w:sz w:val="24"/>
          <w:szCs w:val="24"/>
          <w:lang w:val="en-US"/>
        </w:rPr>
      </w:pPr>
      <w:r>
        <w:rPr>
          <w:rFonts w:hint="default"/>
          <w:b w:val="0"/>
          <w:bCs w:val="0"/>
          <w:sz w:val="24"/>
          <w:szCs w:val="24"/>
          <w:lang w:val="en-US"/>
        </w:rPr>
        <w:t>Enter number of seats to cancel: 1</w:t>
      </w:r>
    </w:p>
    <w:p w14:paraId="28355FDB">
      <w:pPr>
        <w:jc w:val="both"/>
        <w:rPr>
          <w:rFonts w:hint="default"/>
          <w:b w:val="0"/>
          <w:bCs w:val="0"/>
          <w:sz w:val="24"/>
          <w:szCs w:val="24"/>
          <w:lang w:val="en-US"/>
        </w:rPr>
      </w:pPr>
      <w:r>
        <w:rPr>
          <w:rFonts w:hint="default"/>
          <w:b w:val="0"/>
          <w:bCs w:val="0"/>
          <w:sz w:val="24"/>
          <w:szCs w:val="24"/>
          <w:lang w:val="en-US"/>
        </w:rPr>
        <w:t>1 seats cancelled successfully for flight F001</w:t>
      </w:r>
    </w:p>
    <w:p w14:paraId="3E7103BA">
      <w:pPr>
        <w:jc w:val="both"/>
        <w:rPr>
          <w:rFonts w:hint="default"/>
          <w:b w:val="0"/>
          <w:bCs w:val="0"/>
          <w:sz w:val="24"/>
          <w:szCs w:val="24"/>
          <w:lang w:val="en-US"/>
        </w:rPr>
      </w:pPr>
    </w:p>
    <w:p w14:paraId="3B1B8175">
      <w:pPr>
        <w:jc w:val="both"/>
        <w:rPr>
          <w:rFonts w:hint="default"/>
          <w:b/>
          <w:bCs/>
          <w:sz w:val="24"/>
          <w:szCs w:val="24"/>
          <w:lang w:val="en-US"/>
        </w:rPr>
      </w:pPr>
      <w:r>
        <w:rPr>
          <w:rFonts w:hint="default"/>
          <w:b/>
          <w:bCs/>
          <w:sz w:val="24"/>
          <w:szCs w:val="24"/>
          <w:lang w:val="en-US"/>
        </w:rPr>
        <w:t>LAMBDA FUNCTION:</w:t>
      </w:r>
    </w:p>
    <w:p w14:paraId="747BB800">
      <w:pPr>
        <w:jc w:val="both"/>
        <w:rPr>
          <w:rFonts w:hint="default"/>
          <w:b/>
          <w:bCs/>
          <w:sz w:val="24"/>
          <w:szCs w:val="24"/>
          <w:lang w:val="en-US"/>
        </w:rPr>
      </w:pPr>
    </w:p>
    <w:p w14:paraId="7C0532B6">
      <w:pPr>
        <w:jc w:val="both"/>
        <w:rPr>
          <w:rFonts w:hint="default"/>
          <w:b w:val="0"/>
          <w:bCs w:val="0"/>
          <w:sz w:val="24"/>
          <w:szCs w:val="24"/>
          <w:lang w:val="en-US"/>
        </w:rPr>
      </w:pPr>
      <w:r>
        <w:rPr>
          <w:rFonts w:hint="default"/>
          <w:b w:val="0"/>
          <w:bCs w:val="0"/>
          <w:sz w:val="24"/>
          <w:szCs w:val="24"/>
          <w:lang w:val="en-US"/>
        </w:rPr>
        <w:t>#include&lt;iostream&gt;</w:t>
      </w:r>
    </w:p>
    <w:p w14:paraId="09ADCEA7">
      <w:pPr>
        <w:jc w:val="both"/>
        <w:rPr>
          <w:rFonts w:hint="default"/>
          <w:b w:val="0"/>
          <w:bCs w:val="0"/>
          <w:sz w:val="24"/>
          <w:szCs w:val="24"/>
          <w:lang w:val="en-US"/>
        </w:rPr>
      </w:pPr>
      <w:r>
        <w:rPr>
          <w:rFonts w:hint="default"/>
          <w:b w:val="0"/>
          <w:bCs w:val="0"/>
          <w:sz w:val="24"/>
          <w:szCs w:val="24"/>
          <w:lang w:val="en-US"/>
        </w:rPr>
        <w:t xml:space="preserve">int multiply(int a,int b); </w:t>
      </w:r>
    </w:p>
    <w:p w14:paraId="12EBE21A">
      <w:pPr>
        <w:jc w:val="both"/>
        <w:rPr>
          <w:rFonts w:hint="default"/>
          <w:b w:val="0"/>
          <w:bCs w:val="0"/>
          <w:sz w:val="24"/>
          <w:szCs w:val="24"/>
          <w:lang w:val="en-US"/>
        </w:rPr>
      </w:pPr>
      <w:r>
        <w:rPr>
          <w:rFonts w:hint="default"/>
          <w:b w:val="0"/>
          <w:bCs w:val="0"/>
          <w:sz w:val="24"/>
          <w:szCs w:val="24"/>
          <w:lang w:val="en-US"/>
        </w:rPr>
        <w:t>int main(){</w:t>
      </w:r>
    </w:p>
    <w:p w14:paraId="68C5BB9C">
      <w:pPr>
        <w:jc w:val="both"/>
        <w:rPr>
          <w:rFonts w:hint="default"/>
          <w:b w:val="0"/>
          <w:bCs w:val="0"/>
          <w:sz w:val="24"/>
          <w:szCs w:val="24"/>
          <w:lang w:val="en-US"/>
        </w:rPr>
      </w:pPr>
      <w:r>
        <w:rPr>
          <w:rFonts w:hint="default"/>
          <w:b w:val="0"/>
          <w:bCs w:val="0"/>
          <w:sz w:val="24"/>
          <w:szCs w:val="24"/>
          <w:lang w:val="en-US"/>
        </w:rPr>
        <w:t xml:space="preserve">std::cout &lt;&lt; multiply(4, 5) &lt;&lt; std::endl; </w:t>
      </w:r>
    </w:p>
    <w:p w14:paraId="3E76E276">
      <w:pPr>
        <w:jc w:val="both"/>
        <w:rPr>
          <w:rFonts w:hint="default"/>
          <w:b w:val="0"/>
          <w:bCs w:val="0"/>
          <w:sz w:val="24"/>
          <w:szCs w:val="24"/>
          <w:lang w:val="en-US"/>
        </w:rPr>
      </w:pPr>
      <w:r>
        <w:rPr>
          <w:rFonts w:hint="default"/>
          <w:b w:val="0"/>
          <w:bCs w:val="0"/>
          <w:sz w:val="24"/>
          <w:szCs w:val="24"/>
          <w:lang w:val="en-US"/>
        </w:rPr>
        <w:t>std::cout &lt;&lt; [](int a, int b) {return a*b; }(4, 5) &lt;&lt; std::endl;</w:t>
      </w:r>
    </w:p>
    <w:p w14:paraId="0E836CC7">
      <w:pPr>
        <w:jc w:val="both"/>
        <w:rPr>
          <w:rFonts w:hint="default"/>
          <w:b w:val="0"/>
          <w:bCs w:val="0"/>
          <w:sz w:val="24"/>
          <w:szCs w:val="24"/>
          <w:lang w:val="en-US"/>
        </w:rPr>
      </w:pPr>
      <w:r>
        <w:rPr>
          <w:rFonts w:hint="default"/>
          <w:b w:val="0"/>
          <w:bCs w:val="0"/>
          <w:sz w:val="24"/>
          <w:szCs w:val="24"/>
          <w:lang w:val="en-US"/>
        </w:rPr>
        <w:t>auto f = [](int a, int b) { return a*b; };</w:t>
      </w:r>
    </w:p>
    <w:p w14:paraId="3E053F4F">
      <w:pPr>
        <w:jc w:val="both"/>
        <w:rPr>
          <w:rFonts w:hint="default"/>
          <w:b w:val="0"/>
          <w:bCs w:val="0"/>
          <w:sz w:val="24"/>
          <w:szCs w:val="24"/>
          <w:lang w:val="en-US"/>
        </w:rPr>
      </w:pPr>
      <w:r>
        <w:rPr>
          <w:rFonts w:hint="default"/>
          <w:b w:val="0"/>
          <w:bCs w:val="0"/>
          <w:sz w:val="24"/>
          <w:szCs w:val="24"/>
          <w:lang w:val="en-US"/>
        </w:rPr>
        <w:t>std::cout &lt;&lt; f(4, 5) &lt;&lt; std::endl;</w:t>
      </w:r>
    </w:p>
    <w:p w14:paraId="6A402252">
      <w:pPr>
        <w:jc w:val="both"/>
        <w:rPr>
          <w:rFonts w:hint="default"/>
          <w:b w:val="0"/>
          <w:bCs w:val="0"/>
          <w:sz w:val="24"/>
          <w:szCs w:val="24"/>
          <w:lang w:val="en-US"/>
        </w:rPr>
      </w:pPr>
      <w:r>
        <w:rPr>
          <w:rFonts w:hint="default"/>
          <w:b w:val="0"/>
          <w:bCs w:val="0"/>
          <w:sz w:val="24"/>
          <w:szCs w:val="24"/>
          <w:lang w:val="en-US"/>
        </w:rPr>
        <w:t>}</w:t>
      </w:r>
    </w:p>
    <w:p w14:paraId="1C43E352">
      <w:pPr>
        <w:jc w:val="both"/>
        <w:rPr>
          <w:rFonts w:hint="default"/>
          <w:b w:val="0"/>
          <w:bCs w:val="0"/>
          <w:sz w:val="24"/>
          <w:szCs w:val="24"/>
          <w:lang w:val="en-US"/>
        </w:rPr>
      </w:pPr>
      <w:r>
        <w:rPr>
          <w:rFonts w:hint="default"/>
          <w:b w:val="0"/>
          <w:bCs w:val="0"/>
          <w:sz w:val="24"/>
          <w:szCs w:val="24"/>
          <w:lang w:val="en-US"/>
        </w:rPr>
        <w:t xml:space="preserve">int multiply(int a, int b){ </w:t>
      </w:r>
    </w:p>
    <w:p w14:paraId="69DF4916">
      <w:pPr>
        <w:jc w:val="both"/>
        <w:rPr>
          <w:rFonts w:hint="default"/>
          <w:b w:val="0"/>
          <w:bCs w:val="0"/>
          <w:sz w:val="24"/>
          <w:szCs w:val="24"/>
          <w:lang w:val="en-US"/>
        </w:rPr>
      </w:pPr>
      <w:r>
        <w:rPr>
          <w:rFonts w:hint="default"/>
          <w:b w:val="0"/>
          <w:bCs w:val="0"/>
          <w:sz w:val="24"/>
          <w:szCs w:val="24"/>
          <w:lang w:val="en-US"/>
        </w:rPr>
        <w:t>return a*b;</w:t>
      </w:r>
    </w:p>
    <w:p w14:paraId="0DB7A6EF">
      <w:pPr>
        <w:jc w:val="both"/>
        <w:rPr>
          <w:rFonts w:hint="default"/>
          <w:b w:val="0"/>
          <w:bCs w:val="0"/>
          <w:sz w:val="24"/>
          <w:szCs w:val="24"/>
          <w:lang w:val="en-US"/>
        </w:rPr>
      </w:pPr>
      <w:r>
        <w:rPr>
          <w:rFonts w:hint="default"/>
          <w:b w:val="0"/>
          <w:bCs w:val="0"/>
          <w:sz w:val="24"/>
          <w:szCs w:val="24"/>
          <w:lang w:val="en-US"/>
        </w:rPr>
        <w:t>}</w:t>
      </w:r>
    </w:p>
    <w:p w14:paraId="4D85663B">
      <w:pPr>
        <w:jc w:val="both"/>
        <w:rPr>
          <w:rFonts w:hint="default"/>
          <w:b w:val="0"/>
          <w:bCs w:val="0"/>
          <w:sz w:val="24"/>
          <w:szCs w:val="24"/>
          <w:lang w:val="en-US"/>
        </w:rPr>
      </w:pPr>
    </w:p>
    <w:p w14:paraId="08667F5D">
      <w:pPr>
        <w:jc w:val="both"/>
        <w:rPr>
          <w:rFonts w:hint="default"/>
          <w:b w:val="0"/>
          <w:bCs w:val="0"/>
          <w:sz w:val="24"/>
          <w:szCs w:val="24"/>
          <w:lang w:val="en-US"/>
        </w:rPr>
      </w:pPr>
    </w:p>
    <w:p w14:paraId="6D4D52B5">
      <w:pPr>
        <w:jc w:val="both"/>
        <w:rPr>
          <w:rFonts w:hint="default"/>
          <w:b w:val="0"/>
          <w:bCs w:val="0"/>
          <w:sz w:val="24"/>
          <w:szCs w:val="24"/>
          <w:lang w:val="en-US"/>
        </w:rPr>
      </w:pPr>
      <w:r>
        <w:rPr>
          <w:rFonts w:hint="default"/>
          <w:b w:val="0"/>
          <w:bCs w:val="0"/>
          <w:sz w:val="24"/>
          <w:szCs w:val="24"/>
          <w:lang w:val="en-US"/>
        </w:rPr>
        <w:t>OUTPUT:</w:t>
      </w:r>
    </w:p>
    <w:p w14:paraId="09739D17">
      <w:pPr>
        <w:jc w:val="both"/>
        <w:rPr>
          <w:rFonts w:hint="default"/>
          <w:b w:val="0"/>
          <w:bCs w:val="0"/>
          <w:sz w:val="24"/>
          <w:szCs w:val="24"/>
          <w:lang w:val="en-US"/>
        </w:rPr>
      </w:pPr>
      <w:r>
        <w:rPr>
          <w:rFonts w:hint="default"/>
          <w:b w:val="0"/>
          <w:bCs w:val="0"/>
          <w:sz w:val="24"/>
          <w:szCs w:val="24"/>
          <w:lang w:val="en-US"/>
        </w:rPr>
        <w:t>20</w:t>
      </w:r>
    </w:p>
    <w:p w14:paraId="6CACE650">
      <w:pPr>
        <w:jc w:val="both"/>
        <w:rPr>
          <w:rFonts w:hint="default"/>
          <w:b w:val="0"/>
          <w:bCs w:val="0"/>
          <w:sz w:val="24"/>
          <w:szCs w:val="24"/>
          <w:lang w:val="en-US"/>
        </w:rPr>
      </w:pPr>
      <w:r>
        <w:rPr>
          <w:rFonts w:hint="default"/>
          <w:b w:val="0"/>
          <w:bCs w:val="0"/>
          <w:sz w:val="24"/>
          <w:szCs w:val="24"/>
          <w:lang w:val="en-US"/>
        </w:rPr>
        <w:t>20</w:t>
      </w:r>
    </w:p>
    <w:p w14:paraId="05D845E2">
      <w:pPr>
        <w:jc w:val="both"/>
        <w:rPr>
          <w:rFonts w:hint="default"/>
          <w:b w:val="0"/>
          <w:bCs w:val="0"/>
          <w:sz w:val="24"/>
          <w:szCs w:val="24"/>
          <w:lang w:val="en-US"/>
        </w:rPr>
      </w:pPr>
      <w:r>
        <w:rPr>
          <w:rFonts w:hint="default"/>
          <w:b w:val="0"/>
          <w:bCs w:val="0"/>
          <w:sz w:val="24"/>
          <w:szCs w:val="24"/>
          <w:lang w:val="en-US"/>
        </w:rPr>
        <w:t>20</w:t>
      </w:r>
    </w:p>
    <w:p w14:paraId="6EB0BAD8">
      <w:pPr>
        <w:jc w:val="both"/>
        <w:rPr>
          <w:rFonts w:hint="default"/>
          <w:b w:val="0"/>
          <w:bCs w:val="0"/>
          <w:sz w:val="24"/>
          <w:szCs w:val="24"/>
          <w:lang w:val="en-US"/>
        </w:rPr>
      </w:pPr>
    </w:p>
    <w:p w14:paraId="231F0D34">
      <w:pPr>
        <w:jc w:val="both"/>
        <w:rPr>
          <w:rFonts w:hint="default"/>
          <w:b/>
          <w:bCs/>
          <w:sz w:val="24"/>
          <w:szCs w:val="24"/>
          <w:lang w:val="en-US"/>
        </w:rPr>
      </w:pPr>
      <w:r>
        <w:rPr>
          <w:rFonts w:hint="default"/>
          <w:b/>
          <w:bCs/>
          <w:sz w:val="24"/>
          <w:szCs w:val="24"/>
          <w:lang w:val="en-US"/>
        </w:rPr>
        <w:t>1.CAPTURE BY VALUE:</w:t>
      </w:r>
    </w:p>
    <w:p w14:paraId="1288BE81">
      <w:pPr>
        <w:jc w:val="both"/>
        <w:rPr>
          <w:rFonts w:hint="default"/>
          <w:b/>
          <w:bCs/>
          <w:sz w:val="24"/>
          <w:szCs w:val="24"/>
          <w:lang w:val="en-US"/>
        </w:rPr>
      </w:pPr>
    </w:p>
    <w:p w14:paraId="56AC87A8">
      <w:pPr>
        <w:jc w:val="both"/>
        <w:rPr>
          <w:rFonts w:hint="default"/>
          <w:b w:val="0"/>
          <w:bCs w:val="0"/>
          <w:sz w:val="24"/>
          <w:szCs w:val="24"/>
          <w:lang w:val="en-US"/>
        </w:rPr>
      </w:pPr>
      <w:r>
        <w:rPr>
          <w:rFonts w:hint="default"/>
          <w:b w:val="0"/>
          <w:bCs w:val="0"/>
          <w:sz w:val="24"/>
          <w:szCs w:val="24"/>
          <w:lang w:val="en-US"/>
        </w:rPr>
        <w:t>#include &lt;iostream&gt;</w:t>
      </w:r>
    </w:p>
    <w:p w14:paraId="2310FC48">
      <w:pPr>
        <w:jc w:val="both"/>
        <w:rPr>
          <w:rFonts w:hint="default"/>
          <w:b w:val="0"/>
          <w:bCs w:val="0"/>
          <w:sz w:val="24"/>
          <w:szCs w:val="24"/>
          <w:lang w:val="en-US"/>
        </w:rPr>
      </w:pPr>
    </w:p>
    <w:p w14:paraId="3A642D74">
      <w:pPr>
        <w:jc w:val="both"/>
        <w:rPr>
          <w:rFonts w:hint="default"/>
          <w:b w:val="0"/>
          <w:bCs w:val="0"/>
          <w:sz w:val="24"/>
          <w:szCs w:val="24"/>
          <w:lang w:val="en-US"/>
        </w:rPr>
      </w:pPr>
      <w:r>
        <w:rPr>
          <w:rFonts w:hint="default"/>
          <w:b w:val="0"/>
          <w:bCs w:val="0"/>
          <w:sz w:val="24"/>
          <w:szCs w:val="24"/>
          <w:lang w:val="en-US"/>
        </w:rPr>
        <w:t>void lambda_value_capture() {</w:t>
      </w:r>
    </w:p>
    <w:p w14:paraId="7FDBDC58">
      <w:pPr>
        <w:jc w:val="both"/>
        <w:rPr>
          <w:rFonts w:hint="default"/>
          <w:b w:val="0"/>
          <w:bCs w:val="0"/>
          <w:sz w:val="24"/>
          <w:szCs w:val="24"/>
          <w:lang w:val="en-US"/>
        </w:rPr>
      </w:pPr>
      <w:r>
        <w:rPr>
          <w:rFonts w:hint="default"/>
          <w:b w:val="0"/>
          <w:bCs w:val="0"/>
          <w:sz w:val="24"/>
          <w:szCs w:val="24"/>
          <w:lang w:val="en-US"/>
        </w:rPr>
        <w:t xml:space="preserve">    int value = 1;</w:t>
      </w:r>
    </w:p>
    <w:p w14:paraId="08362F0F">
      <w:pPr>
        <w:jc w:val="both"/>
        <w:rPr>
          <w:rFonts w:hint="default"/>
          <w:b w:val="0"/>
          <w:bCs w:val="0"/>
          <w:sz w:val="24"/>
          <w:szCs w:val="24"/>
          <w:lang w:val="en-US"/>
        </w:rPr>
      </w:pPr>
      <w:r>
        <w:rPr>
          <w:rFonts w:hint="default"/>
          <w:b w:val="0"/>
          <w:bCs w:val="0"/>
          <w:sz w:val="24"/>
          <w:szCs w:val="24"/>
          <w:lang w:val="en-US"/>
        </w:rPr>
        <w:t xml:space="preserve">    auto copy_value = [value] {</w:t>
      </w:r>
    </w:p>
    <w:p w14:paraId="4C5BA255">
      <w:pPr>
        <w:jc w:val="both"/>
        <w:rPr>
          <w:rFonts w:hint="default"/>
          <w:b w:val="0"/>
          <w:bCs w:val="0"/>
          <w:sz w:val="24"/>
          <w:szCs w:val="24"/>
          <w:lang w:val="en-US"/>
        </w:rPr>
      </w:pPr>
      <w:r>
        <w:rPr>
          <w:rFonts w:hint="default"/>
          <w:b w:val="0"/>
          <w:bCs w:val="0"/>
          <w:sz w:val="24"/>
          <w:szCs w:val="24"/>
          <w:lang w:val="en-US"/>
        </w:rPr>
        <w:t xml:space="preserve">        return value;</w:t>
      </w:r>
    </w:p>
    <w:p w14:paraId="2F273500">
      <w:pPr>
        <w:jc w:val="both"/>
        <w:rPr>
          <w:rFonts w:hint="default"/>
          <w:b w:val="0"/>
          <w:bCs w:val="0"/>
          <w:sz w:val="24"/>
          <w:szCs w:val="24"/>
          <w:lang w:val="en-US"/>
        </w:rPr>
      </w:pPr>
      <w:r>
        <w:rPr>
          <w:rFonts w:hint="default"/>
          <w:b w:val="0"/>
          <w:bCs w:val="0"/>
          <w:sz w:val="24"/>
          <w:szCs w:val="24"/>
          <w:lang w:val="en-US"/>
        </w:rPr>
        <w:t xml:space="preserve">    };</w:t>
      </w:r>
    </w:p>
    <w:p w14:paraId="36BFE3DC">
      <w:pPr>
        <w:jc w:val="both"/>
        <w:rPr>
          <w:rFonts w:hint="default"/>
          <w:b w:val="0"/>
          <w:bCs w:val="0"/>
          <w:sz w:val="24"/>
          <w:szCs w:val="24"/>
          <w:lang w:val="en-US"/>
        </w:rPr>
      </w:pPr>
    </w:p>
    <w:p w14:paraId="64FB46B3">
      <w:pPr>
        <w:jc w:val="both"/>
        <w:rPr>
          <w:rFonts w:hint="default"/>
          <w:b w:val="0"/>
          <w:bCs w:val="0"/>
          <w:sz w:val="24"/>
          <w:szCs w:val="24"/>
          <w:lang w:val="en-US"/>
        </w:rPr>
      </w:pPr>
      <w:r>
        <w:rPr>
          <w:rFonts w:hint="default"/>
          <w:b w:val="0"/>
          <w:bCs w:val="0"/>
          <w:sz w:val="24"/>
          <w:szCs w:val="24"/>
          <w:lang w:val="en-US"/>
        </w:rPr>
        <w:t xml:space="preserve">    value = 100;</w:t>
      </w:r>
    </w:p>
    <w:p w14:paraId="7BA40E7F">
      <w:pPr>
        <w:jc w:val="both"/>
        <w:rPr>
          <w:rFonts w:hint="default"/>
          <w:b w:val="0"/>
          <w:bCs w:val="0"/>
          <w:sz w:val="24"/>
          <w:szCs w:val="24"/>
          <w:lang w:val="en-US"/>
        </w:rPr>
      </w:pPr>
      <w:r>
        <w:rPr>
          <w:rFonts w:hint="default"/>
          <w:b w:val="0"/>
          <w:bCs w:val="0"/>
          <w:sz w:val="24"/>
          <w:szCs w:val="24"/>
          <w:lang w:val="en-US"/>
        </w:rPr>
        <w:t xml:space="preserve">    auto stored_value = copy_value();</w:t>
      </w:r>
    </w:p>
    <w:p w14:paraId="689E1D6A">
      <w:pPr>
        <w:jc w:val="both"/>
        <w:rPr>
          <w:rFonts w:hint="default"/>
          <w:b w:val="0"/>
          <w:bCs w:val="0"/>
          <w:sz w:val="24"/>
          <w:szCs w:val="24"/>
          <w:lang w:val="en-US"/>
        </w:rPr>
      </w:pPr>
      <w:r>
        <w:rPr>
          <w:rFonts w:hint="default"/>
          <w:b w:val="0"/>
          <w:bCs w:val="0"/>
          <w:sz w:val="24"/>
          <w:szCs w:val="24"/>
          <w:lang w:val="en-US"/>
        </w:rPr>
        <w:t xml:space="preserve">    std::cout &lt;&lt; "stored_value = " &lt;&lt; stored_value &lt;&lt; std::endl;</w:t>
      </w:r>
    </w:p>
    <w:p w14:paraId="1D3519A8">
      <w:pPr>
        <w:jc w:val="both"/>
        <w:rPr>
          <w:rFonts w:hint="default"/>
          <w:b w:val="0"/>
          <w:bCs w:val="0"/>
          <w:sz w:val="24"/>
          <w:szCs w:val="24"/>
          <w:lang w:val="en-US"/>
        </w:rPr>
      </w:pPr>
      <w:r>
        <w:rPr>
          <w:rFonts w:hint="default"/>
          <w:b w:val="0"/>
          <w:bCs w:val="0"/>
          <w:sz w:val="24"/>
          <w:szCs w:val="24"/>
          <w:lang w:val="en-US"/>
        </w:rPr>
        <w:t xml:space="preserve">    // At this moment, stored_value == 1, and value == 100.</w:t>
      </w:r>
    </w:p>
    <w:p w14:paraId="439F9C54">
      <w:pPr>
        <w:jc w:val="both"/>
        <w:rPr>
          <w:rFonts w:hint="default"/>
          <w:b w:val="0"/>
          <w:bCs w:val="0"/>
          <w:sz w:val="24"/>
          <w:szCs w:val="24"/>
          <w:lang w:val="en-US"/>
        </w:rPr>
      </w:pPr>
      <w:r>
        <w:rPr>
          <w:rFonts w:hint="default"/>
          <w:b w:val="0"/>
          <w:bCs w:val="0"/>
          <w:sz w:val="24"/>
          <w:szCs w:val="24"/>
          <w:lang w:val="en-US"/>
        </w:rPr>
        <w:t xml:space="preserve">    // Because copy_value has copied when it was created.</w:t>
      </w:r>
    </w:p>
    <w:p w14:paraId="7B7F6EAB">
      <w:pPr>
        <w:jc w:val="both"/>
        <w:rPr>
          <w:rFonts w:hint="default"/>
          <w:b w:val="0"/>
          <w:bCs w:val="0"/>
          <w:sz w:val="24"/>
          <w:szCs w:val="24"/>
          <w:lang w:val="en-US"/>
        </w:rPr>
      </w:pPr>
      <w:r>
        <w:rPr>
          <w:rFonts w:hint="default"/>
          <w:b w:val="0"/>
          <w:bCs w:val="0"/>
          <w:sz w:val="24"/>
          <w:szCs w:val="24"/>
          <w:lang w:val="en-US"/>
        </w:rPr>
        <w:t>}</w:t>
      </w:r>
    </w:p>
    <w:p w14:paraId="7F596DE7">
      <w:pPr>
        <w:jc w:val="both"/>
        <w:rPr>
          <w:rFonts w:hint="default"/>
          <w:b w:val="0"/>
          <w:bCs w:val="0"/>
          <w:sz w:val="24"/>
          <w:szCs w:val="24"/>
          <w:lang w:val="en-US"/>
        </w:rPr>
      </w:pPr>
    </w:p>
    <w:p w14:paraId="5BAC13E0">
      <w:pPr>
        <w:jc w:val="both"/>
        <w:rPr>
          <w:rFonts w:hint="default"/>
          <w:b w:val="0"/>
          <w:bCs w:val="0"/>
          <w:sz w:val="24"/>
          <w:szCs w:val="24"/>
          <w:lang w:val="en-US"/>
        </w:rPr>
      </w:pPr>
      <w:r>
        <w:rPr>
          <w:rFonts w:hint="default"/>
          <w:b w:val="0"/>
          <w:bCs w:val="0"/>
          <w:sz w:val="24"/>
          <w:szCs w:val="24"/>
          <w:lang w:val="en-US"/>
        </w:rPr>
        <w:t>int main() {</w:t>
      </w:r>
    </w:p>
    <w:p w14:paraId="40007748">
      <w:pPr>
        <w:jc w:val="both"/>
        <w:rPr>
          <w:rFonts w:hint="default"/>
          <w:b w:val="0"/>
          <w:bCs w:val="0"/>
          <w:sz w:val="24"/>
          <w:szCs w:val="24"/>
          <w:lang w:val="en-US"/>
        </w:rPr>
      </w:pPr>
      <w:r>
        <w:rPr>
          <w:rFonts w:hint="default"/>
          <w:b w:val="0"/>
          <w:bCs w:val="0"/>
          <w:sz w:val="24"/>
          <w:szCs w:val="24"/>
          <w:lang w:val="en-US"/>
        </w:rPr>
        <w:t xml:space="preserve">    lambda_value_capture();</w:t>
      </w:r>
    </w:p>
    <w:p w14:paraId="7F667E3D">
      <w:pPr>
        <w:jc w:val="both"/>
        <w:rPr>
          <w:rFonts w:hint="default"/>
          <w:b w:val="0"/>
          <w:bCs w:val="0"/>
          <w:sz w:val="24"/>
          <w:szCs w:val="24"/>
          <w:lang w:val="en-US"/>
        </w:rPr>
      </w:pPr>
      <w:r>
        <w:rPr>
          <w:rFonts w:hint="default"/>
          <w:b w:val="0"/>
          <w:bCs w:val="0"/>
          <w:sz w:val="24"/>
          <w:szCs w:val="24"/>
          <w:lang w:val="en-US"/>
        </w:rPr>
        <w:t xml:space="preserve">    return 0;</w:t>
      </w:r>
    </w:p>
    <w:p w14:paraId="66A04B36">
      <w:pPr>
        <w:jc w:val="both"/>
        <w:rPr>
          <w:rFonts w:hint="default"/>
          <w:b w:val="0"/>
          <w:bCs w:val="0"/>
          <w:sz w:val="24"/>
          <w:szCs w:val="24"/>
          <w:lang w:val="en-US"/>
        </w:rPr>
      </w:pPr>
      <w:r>
        <w:rPr>
          <w:rFonts w:hint="default"/>
          <w:b w:val="0"/>
          <w:bCs w:val="0"/>
          <w:sz w:val="24"/>
          <w:szCs w:val="24"/>
          <w:lang w:val="en-US"/>
        </w:rPr>
        <w:t>}</w:t>
      </w:r>
    </w:p>
    <w:p w14:paraId="7191FC27">
      <w:pPr>
        <w:jc w:val="both"/>
        <w:rPr>
          <w:rFonts w:hint="default"/>
          <w:b w:val="0"/>
          <w:bCs w:val="0"/>
          <w:sz w:val="24"/>
          <w:szCs w:val="24"/>
          <w:lang w:val="en-US"/>
        </w:rPr>
      </w:pPr>
    </w:p>
    <w:p w14:paraId="77210187">
      <w:pPr>
        <w:jc w:val="both"/>
        <w:rPr>
          <w:rFonts w:hint="default"/>
          <w:b w:val="0"/>
          <w:bCs w:val="0"/>
          <w:sz w:val="24"/>
          <w:szCs w:val="24"/>
          <w:lang w:val="en-US"/>
        </w:rPr>
      </w:pPr>
      <w:r>
        <w:rPr>
          <w:rFonts w:hint="default"/>
          <w:b w:val="0"/>
          <w:bCs w:val="0"/>
          <w:sz w:val="24"/>
          <w:szCs w:val="24"/>
          <w:lang w:val="en-US"/>
        </w:rPr>
        <w:t>OUTPUT:</w:t>
      </w:r>
    </w:p>
    <w:p w14:paraId="78E7FE85">
      <w:pPr>
        <w:jc w:val="both"/>
        <w:rPr>
          <w:rFonts w:hint="default"/>
          <w:b w:val="0"/>
          <w:bCs w:val="0"/>
          <w:sz w:val="24"/>
          <w:szCs w:val="24"/>
          <w:lang w:val="en-US"/>
        </w:rPr>
      </w:pPr>
      <w:r>
        <w:rPr>
          <w:rFonts w:hint="default"/>
          <w:b w:val="0"/>
          <w:bCs w:val="0"/>
          <w:sz w:val="24"/>
          <w:szCs w:val="24"/>
          <w:lang w:val="en-US"/>
        </w:rPr>
        <w:t>stored_value = 1</w:t>
      </w:r>
    </w:p>
    <w:p w14:paraId="47DE146C">
      <w:pPr>
        <w:jc w:val="both"/>
        <w:rPr>
          <w:rFonts w:hint="default"/>
          <w:b w:val="0"/>
          <w:bCs w:val="0"/>
          <w:sz w:val="24"/>
          <w:szCs w:val="24"/>
          <w:lang w:val="en-US"/>
        </w:rPr>
      </w:pPr>
    </w:p>
    <w:p w14:paraId="3054DD3C">
      <w:pPr>
        <w:numPr>
          <w:ilvl w:val="0"/>
          <w:numId w:val="11"/>
        </w:numPr>
        <w:jc w:val="both"/>
        <w:rPr>
          <w:rFonts w:hint="default"/>
          <w:b w:val="0"/>
          <w:bCs w:val="0"/>
          <w:sz w:val="24"/>
          <w:szCs w:val="24"/>
          <w:lang w:val="en-US"/>
        </w:rPr>
      </w:pPr>
      <w:r>
        <w:rPr>
          <w:rFonts w:hint="default"/>
          <w:b/>
          <w:bCs/>
          <w:sz w:val="24"/>
          <w:szCs w:val="24"/>
          <w:lang w:val="en-US"/>
        </w:rPr>
        <w:t>REFRENCE CAPTURE:</w:t>
      </w:r>
    </w:p>
    <w:p w14:paraId="4BE779D5">
      <w:pPr>
        <w:numPr>
          <w:numId w:val="0"/>
        </w:numPr>
        <w:jc w:val="both"/>
        <w:rPr>
          <w:rFonts w:hint="default"/>
          <w:b/>
          <w:bCs/>
          <w:sz w:val="24"/>
          <w:szCs w:val="24"/>
          <w:lang w:val="en-US"/>
        </w:rPr>
      </w:pPr>
    </w:p>
    <w:p w14:paraId="7C8A3703">
      <w:pPr>
        <w:numPr>
          <w:numId w:val="0"/>
        </w:numPr>
        <w:jc w:val="both"/>
        <w:rPr>
          <w:rFonts w:hint="default"/>
          <w:b w:val="0"/>
          <w:bCs w:val="0"/>
          <w:sz w:val="24"/>
          <w:szCs w:val="24"/>
          <w:lang w:val="en-US"/>
        </w:rPr>
      </w:pPr>
      <w:r>
        <w:rPr>
          <w:rFonts w:hint="default"/>
          <w:b w:val="0"/>
          <w:bCs w:val="0"/>
          <w:sz w:val="24"/>
          <w:szCs w:val="24"/>
          <w:lang w:val="en-US"/>
        </w:rPr>
        <w:t>#include &lt;iostream&gt;</w:t>
      </w:r>
    </w:p>
    <w:p w14:paraId="773F318F">
      <w:pPr>
        <w:numPr>
          <w:numId w:val="0"/>
        </w:numPr>
        <w:jc w:val="both"/>
        <w:rPr>
          <w:rFonts w:hint="default"/>
          <w:b w:val="0"/>
          <w:bCs w:val="0"/>
          <w:sz w:val="24"/>
          <w:szCs w:val="24"/>
          <w:lang w:val="en-US"/>
        </w:rPr>
      </w:pPr>
    </w:p>
    <w:p w14:paraId="3E9ECAAE">
      <w:pPr>
        <w:numPr>
          <w:numId w:val="0"/>
        </w:numPr>
        <w:jc w:val="both"/>
        <w:rPr>
          <w:rFonts w:hint="default"/>
          <w:b w:val="0"/>
          <w:bCs w:val="0"/>
          <w:sz w:val="24"/>
          <w:szCs w:val="24"/>
          <w:lang w:val="en-US"/>
        </w:rPr>
      </w:pPr>
      <w:r>
        <w:rPr>
          <w:rFonts w:hint="default"/>
          <w:b w:val="0"/>
          <w:bCs w:val="0"/>
          <w:sz w:val="24"/>
          <w:szCs w:val="24"/>
          <w:lang w:val="en-US"/>
        </w:rPr>
        <w:t>void lambda_reference_capture() {</w:t>
      </w:r>
    </w:p>
    <w:p w14:paraId="05F1FA39">
      <w:pPr>
        <w:numPr>
          <w:numId w:val="0"/>
        </w:numPr>
        <w:jc w:val="both"/>
        <w:rPr>
          <w:rFonts w:hint="default"/>
          <w:b w:val="0"/>
          <w:bCs w:val="0"/>
          <w:sz w:val="24"/>
          <w:szCs w:val="24"/>
          <w:lang w:val="en-US"/>
        </w:rPr>
      </w:pPr>
      <w:r>
        <w:rPr>
          <w:rFonts w:hint="default"/>
          <w:b w:val="0"/>
          <w:bCs w:val="0"/>
          <w:sz w:val="24"/>
          <w:szCs w:val="24"/>
          <w:lang w:val="en-US"/>
        </w:rPr>
        <w:t xml:space="preserve">    int value = 1;</w:t>
      </w:r>
    </w:p>
    <w:p w14:paraId="1C7BB031">
      <w:pPr>
        <w:numPr>
          <w:numId w:val="0"/>
        </w:numPr>
        <w:jc w:val="both"/>
        <w:rPr>
          <w:rFonts w:hint="default"/>
          <w:b w:val="0"/>
          <w:bCs w:val="0"/>
          <w:sz w:val="24"/>
          <w:szCs w:val="24"/>
          <w:lang w:val="en-US"/>
        </w:rPr>
      </w:pPr>
      <w:r>
        <w:rPr>
          <w:rFonts w:hint="default"/>
          <w:b w:val="0"/>
          <w:bCs w:val="0"/>
          <w:sz w:val="24"/>
          <w:szCs w:val="24"/>
          <w:lang w:val="en-US"/>
        </w:rPr>
        <w:t xml:space="preserve">    auto copy_value = [&amp;value] {</w:t>
      </w:r>
    </w:p>
    <w:p w14:paraId="65C039F8">
      <w:pPr>
        <w:numPr>
          <w:numId w:val="0"/>
        </w:numPr>
        <w:jc w:val="both"/>
        <w:rPr>
          <w:rFonts w:hint="default"/>
          <w:b w:val="0"/>
          <w:bCs w:val="0"/>
          <w:sz w:val="24"/>
          <w:szCs w:val="24"/>
          <w:lang w:val="en-US"/>
        </w:rPr>
      </w:pPr>
      <w:r>
        <w:rPr>
          <w:rFonts w:hint="default"/>
          <w:b w:val="0"/>
          <w:bCs w:val="0"/>
          <w:sz w:val="24"/>
          <w:szCs w:val="24"/>
          <w:lang w:val="en-US"/>
        </w:rPr>
        <w:t xml:space="preserve">        return value;</w:t>
      </w:r>
    </w:p>
    <w:p w14:paraId="74B92853">
      <w:pPr>
        <w:numPr>
          <w:numId w:val="0"/>
        </w:numPr>
        <w:jc w:val="both"/>
        <w:rPr>
          <w:rFonts w:hint="default"/>
          <w:b w:val="0"/>
          <w:bCs w:val="0"/>
          <w:sz w:val="24"/>
          <w:szCs w:val="24"/>
          <w:lang w:val="en-US"/>
        </w:rPr>
      </w:pPr>
      <w:r>
        <w:rPr>
          <w:rFonts w:hint="default"/>
          <w:b w:val="0"/>
          <w:bCs w:val="0"/>
          <w:sz w:val="24"/>
          <w:szCs w:val="24"/>
          <w:lang w:val="en-US"/>
        </w:rPr>
        <w:t xml:space="preserve">    };</w:t>
      </w:r>
    </w:p>
    <w:p w14:paraId="67A704B0">
      <w:pPr>
        <w:numPr>
          <w:numId w:val="0"/>
        </w:numPr>
        <w:jc w:val="both"/>
        <w:rPr>
          <w:rFonts w:hint="default"/>
          <w:b w:val="0"/>
          <w:bCs w:val="0"/>
          <w:sz w:val="24"/>
          <w:szCs w:val="24"/>
          <w:lang w:val="en-US"/>
        </w:rPr>
      </w:pPr>
      <w:r>
        <w:rPr>
          <w:rFonts w:hint="default"/>
          <w:b w:val="0"/>
          <w:bCs w:val="0"/>
          <w:sz w:val="24"/>
          <w:szCs w:val="24"/>
          <w:lang w:val="en-US"/>
        </w:rPr>
        <w:t xml:space="preserve">    value = 100;</w:t>
      </w:r>
    </w:p>
    <w:p w14:paraId="2B4BD039">
      <w:pPr>
        <w:numPr>
          <w:numId w:val="0"/>
        </w:numPr>
        <w:jc w:val="both"/>
        <w:rPr>
          <w:rFonts w:hint="default"/>
          <w:b w:val="0"/>
          <w:bCs w:val="0"/>
          <w:sz w:val="24"/>
          <w:szCs w:val="24"/>
          <w:lang w:val="en-US"/>
        </w:rPr>
      </w:pPr>
      <w:r>
        <w:rPr>
          <w:rFonts w:hint="default"/>
          <w:b w:val="0"/>
          <w:bCs w:val="0"/>
          <w:sz w:val="24"/>
          <w:szCs w:val="24"/>
          <w:lang w:val="en-US"/>
        </w:rPr>
        <w:t xml:space="preserve">    auto stored_value = copy_value();</w:t>
      </w:r>
    </w:p>
    <w:p w14:paraId="526C1E48">
      <w:pPr>
        <w:numPr>
          <w:numId w:val="0"/>
        </w:numPr>
        <w:jc w:val="both"/>
        <w:rPr>
          <w:rFonts w:hint="default"/>
          <w:b w:val="0"/>
          <w:bCs w:val="0"/>
          <w:sz w:val="24"/>
          <w:szCs w:val="24"/>
          <w:lang w:val="en-US"/>
        </w:rPr>
      </w:pPr>
      <w:r>
        <w:rPr>
          <w:rFonts w:hint="default"/>
          <w:b w:val="0"/>
          <w:bCs w:val="0"/>
          <w:sz w:val="24"/>
          <w:szCs w:val="24"/>
          <w:lang w:val="en-US"/>
        </w:rPr>
        <w:t xml:space="preserve">    std::cout &lt;&lt; "stored_value = " &lt;&lt; stored_value &lt;&lt; std::endl;</w:t>
      </w:r>
    </w:p>
    <w:p w14:paraId="43FBE198">
      <w:pPr>
        <w:numPr>
          <w:numId w:val="0"/>
        </w:numPr>
        <w:jc w:val="both"/>
        <w:rPr>
          <w:rFonts w:hint="default"/>
          <w:b w:val="0"/>
          <w:bCs w:val="0"/>
          <w:sz w:val="24"/>
          <w:szCs w:val="24"/>
          <w:lang w:val="en-US"/>
        </w:rPr>
      </w:pPr>
      <w:r>
        <w:rPr>
          <w:rFonts w:hint="default"/>
          <w:b w:val="0"/>
          <w:bCs w:val="0"/>
          <w:sz w:val="24"/>
          <w:szCs w:val="24"/>
          <w:lang w:val="en-US"/>
        </w:rPr>
        <w:t xml:space="preserve">    // At this moment, stored_value == 100, value == 100.</w:t>
      </w:r>
    </w:p>
    <w:p w14:paraId="2BAC3165">
      <w:pPr>
        <w:numPr>
          <w:numId w:val="0"/>
        </w:numPr>
        <w:jc w:val="both"/>
        <w:rPr>
          <w:rFonts w:hint="default"/>
          <w:b w:val="0"/>
          <w:bCs w:val="0"/>
          <w:sz w:val="24"/>
          <w:szCs w:val="24"/>
          <w:lang w:val="en-US"/>
        </w:rPr>
      </w:pPr>
      <w:r>
        <w:rPr>
          <w:rFonts w:hint="default"/>
          <w:b w:val="0"/>
          <w:bCs w:val="0"/>
          <w:sz w:val="24"/>
          <w:szCs w:val="24"/>
          <w:lang w:val="en-US"/>
        </w:rPr>
        <w:t xml:space="preserve">    // Because copy_value stores reference</w:t>
      </w:r>
    </w:p>
    <w:p w14:paraId="1F97DA50">
      <w:pPr>
        <w:numPr>
          <w:numId w:val="0"/>
        </w:numPr>
        <w:jc w:val="both"/>
        <w:rPr>
          <w:rFonts w:hint="default"/>
          <w:b w:val="0"/>
          <w:bCs w:val="0"/>
          <w:sz w:val="24"/>
          <w:szCs w:val="24"/>
          <w:lang w:val="en-US"/>
        </w:rPr>
      </w:pPr>
      <w:r>
        <w:rPr>
          <w:rFonts w:hint="default"/>
          <w:b w:val="0"/>
          <w:bCs w:val="0"/>
          <w:sz w:val="24"/>
          <w:szCs w:val="24"/>
          <w:lang w:val="en-US"/>
        </w:rPr>
        <w:t>}</w:t>
      </w:r>
    </w:p>
    <w:p w14:paraId="0D43D016">
      <w:pPr>
        <w:numPr>
          <w:numId w:val="0"/>
        </w:numPr>
        <w:jc w:val="both"/>
        <w:rPr>
          <w:rFonts w:hint="default"/>
          <w:b w:val="0"/>
          <w:bCs w:val="0"/>
          <w:sz w:val="24"/>
          <w:szCs w:val="24"/>
          <w:lang w:val="en-US"/>
        </w:rPr>
      </w:pPr>
    </w:p>
    <w:p w14:paraId="207C6E84">
      <w:pPr>
        <w:numPr>
          <w:numId w:val="0"/>
        </w:numPr>
        <w:jc w:val="both"/>
        <w:rPr>
          <w:rFonts w:hint="default"/>
          <w:b w:val="0"/>
          <w:bCs w:val="0"/>
          <w:sz w:val="24"/>
          <w:szCs w:val="24"/>
          <w:lang w:val="en-US"/>
        </w:rPr>
      </w:pPr>
      <w:r>
        <w:rPr>
          <w:rFonts w:hint="default"/>
          <w:b w:val="0"/>
          <w:bCs w:val="0"/>
          <w:sz w:val="24"/>
          <w:szCs w:val="24"/>
          <w:lang w:val="en-US"/>
        </w:rPr>
        <w:t>int main() {</w:t>
      </w:r>
    </w:p>
    <w:p w14:paraId="32B3972C">
      <w:pPr>
        <w:numPr>
          <w:numId w:val="0"/>
        </w:numPr>
        <w:jc w:val="both"/>
        <w:rPr>
          <w:rFonts w:hint="default"/>
          <w:b w:val="0"/>
          <w:bCs w:val="0"/>
          <w:sz w:val="24"/>
          <w:szCs w:val="24"/>
          <w:lang w:val="en-US"/>
        </w:rPr>
      </w:pPr>
      <w:r>
        <w:rPr>
          <w:rFonts w:hint="default"/>
          <w:b w:val="0"/>
          <w:bCs w:val="0"/>
          <w:sz w:val="24"/>
          <w:szCs w:val="24"/>
          <w:lang w:val="en-US"/>
        </w:rPr>
        <w:t xml:space="preserve">    lambda_reference_capture();</w:t>
      </w:r>
    </w:p>
    <w:p w14:paraId="07B9DA43">
      <w:pPr>
        <w:numPr>
          <w:numId w:val="0"/>
        </w:numPr>
        <w:jc w:val="both"/>
        <w:rPr>
          <w:rFonts w:hint="default"/>
          <w:b w:val="0"/>
          <w:bCs w:val="0"/>
          <w:sz w:val="24"/>
          <w:szCs w:val="24"/>
          <w:lang w:val="en-US"/>
        </w:rPr>
      </w:pPr>
      <w:r>
        <w:rPr>
          <w:rFonts w:hint="default"/>
          <w:b w:val="0"/>
          <w:bCs w:val="0"/>
          <w:sz w:val="24"/>
          <w:szCs w:val="24"/>
          <w:lang w:val="en-US"/>
        </w:rPr>
        <w:t xml:space="preserve">    return 0;</w:t>
      </w:r>
    </w:p>
    <w:p w14:paraId="429B490C">
      <w:pPr>
        <w:numPr>
          <w:numId w:val="0"/>
        </w:numPr>
        <w:jc w:val="both"/>
        <w:rPr>
          <w:rFonts w:hint="default"/>
          <w:b w:val="0"/>
          <w:bCs w:val="0"/>
          <w:sz w:val="24"/>
          <w:szCs w:val="24"/>
          <w:lang w:val="en-US"/>
        </w:rPr>
      </w:pPr>
      <w:r>
        <w:rPr>
          <w:rFonts w:hint="default"/>
          <w:b w:val="0"/>
          <w:bCs w:val="0"/>
          <w:sz w:val="24"/>
          <w:szCs w:val="24"/>
          <w:lang w:val="en-US"/>
        </w:rPr>
        <w:t>}</w:t>
      </w:r>
    </w:p>
    <w:p w14:paraId="02EBBB8C">
      <w:pPr>
        <w:numPr>
          <w:numId w:val="0"/>
        </w:numPr>
        <w:jc w:val="both"/>
        <w:rPr>
          <w:rFonts w:hint="default"/>
          <w:b w:val="0"/>
          <w:bCs w:val="0"/>
          <w:sz w:val="24"/>
          <w:szCs w:val="24"/>
          <w:lang w:val="en-US"/>
        </w:rPr>
      </w:pPr>
    </w:p>
    <w:p w14:paraId="77D7DB44">
      <w:pPr>
        <w:numPr>
          <w:numId w:val="0"/>
        </w:numPr>
        <w:jc w:val="both"/>
        <w:rPr>
          <w:rFonts w:hint="default"/>
          <w:b w:val="0"/>
          <w:bCs w:val="0"/>
          <w:sz w:val="24"/>
          <w:szCs w:val="24"/>
          <w:lang w:val="en-US"/>
        </w:rPr>
      </w:pPr>
      <w:r>
        <w:rPr>
          <w:rFonts w:hint="default"/>
          <w:b w:val="0"/>
          <w:bCs w:val="0"/>
          <w:sz w:val="24"/>
          <w:szCs w:val="24"/>
          <w:lang w:val="en-US"/>
        </w:rPr>
        <w:t>OUTPUT:</w:t>
      </w:r>
    </w:p>
    <w:p w14:paraId="34810C82">
      <w:pPr>
        <w:numPr>
          <w:numId w:val="0"/>
        </w:numPr>
        <w:jc w:val="both"/>
        <w:rPr>
          <w:rFonts w:hint="default"/>
          <w:b w:val="0"/>
          <w:bCs w:val="0"/>
          <w:sz w:val="24"/>
          <w:szCs w:val="24"/>
          <w:lang w:val="en-US"/>
        </w:rPr>
      </w:pPr>
      <w:r>
        <w:rPr>
          <w:rFonts w:hint="default"/>
          <w:b w:val="0"/>
          <w:bCs w:val="0"/>
          <w:sz w:val="24"/>
          <w:szCs w:val="24"/>
          <w:lang w:val="en-US"/>
        </w:rPr>
        <w:t>stored_value = 100</w:t>
      </w:r>
    </w:p>
    <w:p w14:paraId="63CD0168">
      <w:pPr>
        <w:numPr>
          <w:numId w:val="0"/>
        </w:numPr>
        <w:jc w:val="both"/>
        <w:rPr>
          <w:rFonts w:hint="default"/>
          <w:b w:val="0"/>
          <w:bCs w:val="0"/>
          <w:sz w:val="24"/>
          <w:szCs w:val="24"/>
          <w:lang w:val="en-US"/>
        </w:rPr>
      </w:pPr>
    </w:p>
    <w:p w14:paraId="10D8D992">
      <w:pPr>
        <w:numPr>
          <w:numId w:val="0"/>
        </w:numPr>
        <w:jc w:val="both"/>
        <w:rPr>
          <w:rFonts w:hint="default"/>
          <w:b w:val="0"/>
          <w:bCs w:val="0"/>
          <w:sz w:val="24"/>
          <w:szCs w:val="24"/>
          <w:lang w:val="en-US"/>
        </w:rPr>
      </w:pPr>
    </w:p>
    <w:p w14:paraId="51CE97CA">
      <w:pPr>
        <w:numPr>
          <w:numId w:val="0"/>
        </w:numPr>
        <w:jc w:val="both"/>
        <w:rPr>
          <w:rFonts w:hint="default"/>
          <w:b w:val="0"/>
          <w:bCs w:val="0"/>
          <w:sz w:val="24"/>
          <w:szCs w:val="24"/>
          <w:lang w:val="en-US"/>
        </w:rPr>
      </w:pPr>
      <w:r>
        <w:rPr>
          <w:rFonts w:hint="default"/>
          <w:b/>
          <w:bCs/>
          <w:sz w:val="24"/>
          <w:szCs w:val="24"/>
          <w:lang w:val="en-US"/>
        </w:rPr>
        <w:t>CAPTURED BY BOTH:</w:t>
      </w:r>
    </w:p>
    <w:p w14:paraId="7C152A52">
      <w:pPr>
        <w:numPr>
          <w:numId w:val="0"/>
        </w:numPr>
        <w:jc w:val="both"/>
        <w:rPr>
          <w:rFonts w:hint="default"/>
          <w:b w:val="0"/>
          <w:bCs w:val="0"/>
          <w:sz w:val="24"/>
          <w:szCs w:val="24"/>
          <w:lang w:val="en-US"/>
        </w:rPr>
      </w:pPr>
    </w:p>
    <w:p w14:paraId="0356E597">
      <w:pPr>
        <w:numPr>
          <w:numId w:val="0"/>
        </w:numPr>
        <w:jc w:val="both"/>
        <w:rPr>
          <w:rFonts w:hint="default"/>
          <w:b w:val="0"/>
          <w:bCs w:val="0"/>
          <w:sz w:val="24"/>
          <w:szCs w:val="24"/>
          <w:lang w:val="en-US"/>
        </w:rPr>
      </w:pPr>
      <w:r>
        <w:rPr>
          <w:rFonts w:hint="default"/>
          <w:b w:val="0"/>
          <w:bCs w:val="0"/>
          <w:sz w:val="24"/>
          <w:szCs w:val="24"/>
          <w:lang w:val="en-US"/>
        </w:rPr>
        <w:t>#include &lt;iostream&gt;</w:t>
      </w:r>
    </w:p>
    <w:p w14:paraId="05715A14">
      <w:pPr>
        <w:numPr>
          <w:numId w:val="0"/>
        </w:numPr>
        <w:jc w:val="both"/>
        <w:rPr>
          <w:rFonts w:hint="default"/>
          <w:b w:val="0"/>
          <w:bCs w:val="0"/>
          <w:sz w:val="24"/>
          <w:szCs w:val="24"/>
          <w:lang w:val="en-US"/>
        </w:rPr>
      </w:pPr>
      <w:r>
        <w:rPr>
          <w:rFonts w:hint="default"/>
          <w:b w:val="0"/>
          <w:bCs w:val="0"/>
          <w:sz w:val="24"/>
          <w:szCs w:val="24"/>
          <w:lang w:val="en-US"/>
        </w:rPr>
        <w:t>using namespace std;</w:t>
      </w:r>
    </w:p>
    <w:p w14:paraId="3533A3CB">
      <w:pPr>
        <w:numPr>
          <w:numId w:val="0"/>
        </w:numPr>
        <w:jc w:val="both"/>
        <w:rPr>
          <w:rFonts w:hint="default"/>
          <w:b w:val="0"/>
          <w:bCs w:val="0"/>
          <w:sz w:val="24"/>
          <w:szCs w:val="24"/>
          <w:lang w:val="en-US"/>
        </w:rPr>
      </w:pPr>
      <w:r>
        <w:rPr>
          <w:rFonts w:hint="default"/>
          <w:b w:val="0"/>
          <w:bCs w:val="0"/>
          <w:sz w:val="24"/>
          <w:szCs w:val="24"/>
          <w:lang w:val="en-US"/>
        </w:rPr>
        <w:t>int main() {</w:t>
      </w:r>
    </w:p>
    <w:p w14:paraId="4FFCB2B7">
      <w:pPr>
        <w:numPr>
          <w:numId w:val="0"/>
        </w:numPr>
        <w:jc w:val="both"/>
        <w:rPr>
          <w:rFonts w:hint="default"/>
          <w:b w:val="0"/>
          <w:bCs w:val="0"/>
          <w:sz w:val="24"/>
          <w:szCs w:val="24"/>
          <w:lang w:val="en-US"/>
        </w:rPr>
      </w:pPr>
      <w:r>
        <w:rPr>
          <w:rFonts w:hint="default"/>
          <w:b w:val="0"/>
          <w:bCs w:val="0"/>
          <w:sz w:val="24"/>
          <w:szCs w:val="24"/>
          <w:lang w:val="en-US"/>
        </w:rPr>
        <w:t xml:space="preserve">    int m = 0;</w:t>
      </w:r>
    </w:p>
    <w:p w14:paraId="33EFF163">
      <w:pPr>
        <w:numPr>
          <w:numId w:val="0"/>
        </w:numPr>
        <w:jc w:val="both"/>
        <w:rPr>
          <w:rFonts w:hint="default"/>
          <w:b w:val="0"/>
          <w:bCs w:val="0"/>
          <w:sz w:val="24"/>
          <w:szCs w:val="24"/>
          <w:lang w:val="en-US"/>
        </w:rPr>
      </w:pPr>
      <w:r>
        <w:rPr>
          <w:rFonts w:hint="default"/>
          <w:b w:val="0"/>
          <w:bCs w:val="0"/>
          <w:sz w:val="24"/>
          <w:szCs w:val="24"/>
          <w:lang w:val="en-US"/>
        </w:rPr>
        <w:t xml:space="preserve">    int n = 0;</w:t>
      </w:r>
    </w:p>
    <w:p w14:paraId="4BA90F80">
      <w:pPr>
        <w:numPr>
          <w:numId w:val="0"/>
        </w:numPr>
        <w:jc w:val="both"/>
        <w:rPr>
          <w:rFonts w:hint="default"/>
          <w:b w:val="0"/>
          <w:bCs w:val="0"/>
          <w:sz w:val="24"/>
          <w:szCs w:val="24"/>
          <w:lang w:val="en-US"/>
        </w:rPr>
      </w:pPr>
      <w:r>
        <w:rPr>
          <w:rFonts w:hint="default"/>
          <w:b w:val="0"/>
          <w:bCs w:val="0"/>
          <w:sz w:val="24"/>
          <w:szCs w:val="24"/>
          <w:lang w:val="en-US"/>
        </w:rPr>
        <w:t xml:space="preserve">    // Lambda captures m by reference and n by value</w:t>
      </w:r>
    </w:p>
    <w:p w14:paraId="77B94380">
      <w:pPr>
        <w:numPr>
          <w:numId w:val="0"/>
        </w:numPr>
        <w:jc w:val="both"/>
        <w:rPr>
          <w:rFonts w:hint="default"/>
          <w:b w:val="0"/>
          <w:bCs w:val="0"/>
          <w:sz w:val="24"/>
          <w:szCs w:val="24"/>
          <w:lang w:val="en-US"/>
        </w:rPr>
      </w:pPr>
      <w:r>
        <w:rPr>
          <w:rFonts w:hint="default"/>
          <w:b w:val="0"/>
          <w:bCs w:val="0"/>
          <w:sz w:val="24"/>
          <w:szCs w:val="24"/>
          <w:lang w:val="en-US"/>
        </w:rPr>
        <w:t xml:space="preserve">    [&amp;, n] (int a) mutable { </w:t>
      </w:r>
    </w:p>
    <w:p w14:paraId="463CB030">
      <w:pPr>
        <w:numPr>
          <w:numId w:val="0"/>
        </w:numPr>
        <w:jc w:val="both"/>
        <w:rPr>
          <w:rFonts w:hint="default"/>
          <w:b w:val="0"/>
          <w:bCs w:val="0"/>
          <w:sz w:val="24"/>
          <w:szCs w:val="24"/>
          <w:lang w:val="en-US"/>
        </w:rPr>
      </w:pPr>
      <w:r>
        <w:rPr>
          <w:rFonts w:hint="default"/>
          <w:b w:val="0"/>
          <w:bCs w:val="0"/>
          <w:sz w:val="24"/>
          <w:szCs w:val="24"/>
          <w:lang w:val="en-US"/>
        </w:rPr>
        <w:t xml:space="preserve">        m = ++n + a; </w:t>
      </w:r>
    </w:p>
    <w:p w14:paraId="4C5B9F94">
      <w:pPr>
        <w:numPr>
          <w:numId w:val="0"/>
        </w:numPr>
        <w:jc w:val="both"/>
        <w:rPr>
          <w:rFonts w:hint="default"/>
          <w:b w:val="0"/>
          <w:bCs w:val="0"/>
          <w:sz w:val="24"/>
          <w:szCs w:val="24"/>
          <w:lang w:val="en-US"/>
        </w:rPr>
      </w:pPr>
      <w:r>
        <w:rPr>
          <w:rFonts w:hint="default"/>
          <w:b w:val="0"/>
          <w:bCs w:val="0"/>
          <w:sz w:val="24"/>
          <w:szCs w:val="24"/>
          <w:lang w:val="en-US"/>
        </w:rPr>
        <w:t xml:space="preserve">    }(4);</w:t>
      </w:r>
    </w:p>
    <w:p w14:paraId="2AF0D77F">
      <w:pPr>
        <w:numPr>
          <w:numId w:val="0"/>
        </w:numPr>
        <w:jc w:val="both"/>
        <w:rPr>
          <w:rFonts w:hint="default"/>
          <w:b w:val="0"/>
          <w:bCs w:val="0"/>
          <w:sz w:val="24"/>
          <w:szCs w:val="24"/>
          <w:lang w:val="en-US"/>
        </w:rPr>
      </w:pPr>
      <w:r>
        <w:rPr>
          <w:rFonts w:hint="default"/>
          <w:b w:val="0"/>
          <w:bCs w:val="0"/>
          <w:sz w:val="24"/>
          <w:szCs w:val="24"/>
          <w:lang w:val="en-US"/>
        </w:rPr>
        <w:t xml:space="preserve">    cout &lt;&lt; m &lt;&lt; endl; // Outputs the value of m</w:t>
      </w:r>
    </w:p>
    <w:p w14:paraId="65C27028">
      <w:pPr>
        <w:numPr>
          <w:numId w:val="0"/>
        </w:numPr>
        <w:jc w:val="both"/>
        <w:rPr>
          <w:rFonts w:hint="default"/>
          <w:b w:val="0"/>
          <w:bCs w:val="0"/>
          <w:sz w:val="24"/>
          <w:szCs w:val="24"/>
          <w:lang w:val="en-US"/>
        </w:rPr>
      </w:pPr>
      <w:r>
        <w:rPr>
          <w:rFonts w:hint="default"/>
          <w:b w:val="0"/>
          <w:bCs w:val="0"/>
          <w:sz w:val="24"/>
          <w:szCs w:val="24"/>
          <w:lang w:val="en-US"/>
        </w:rPr>
        <w:t xml:space="preserve">    cout &lt;&lt; n &lt;&lt; endl; // Outputs the value of n</w:t>
      </w:r>
    </w:p>
    <w:p w14:paraId="1D210BC9">
      <w:pPr>
        <w:numPr>
          <w:numId w:val="0"/>
        </w:numPr>
        <w:jc w:val="both"/>
        <w:rPr>
          <w:rFonts w:hint="default"/>
          <w:b w:val="0"/>
          <w:bCs w:val="0"/>
          <w:sz w:val="24"/>
          <w:szCs w:val="24"/>
          <w:lang w:val="en-US"/>
        </w:rPr>
      </w:pPr>
    </w:p>
    <w:p w14:paraId="7619CDB7">
      <w:pPr>
        <w:numPr>
          <w:numId w:val="0"/>
        </w:numPr>
        <w:jc w:val="both"/>
        <w:rPr>
          <w:rFonts w:hint="default"/>
          <w:b w:val="0"/>
          <w:bCs w:val="0"/>
          <w:sz w:val="24"/>
          <w:szCs w:val="24"/>
          <w:lang w:val="en-US"/>
        </w:rPr>
      </w:pPr>
      <w:r>
        <w:rPr>
          <w:rFonts w:hint="default"/>
          <w:b w:val="0"/>
          <w:bCs w:val="0"/>
          <w:sz w:val="24"/>
          <w:szCs w:val="24"/>
          <w:lang w:val="en-US"/>
        </w:rPr>
        <w:t xml:space="preserve">    return 0;</w:t>
      </w:r>
    </w:p>
    <w:p w14:paraId="6985E753">
      <w:pPr>
        <w:numPr>
          <w:numId w:val="0"/>
        </w:numPr>
        <w:jc w:val="both"/>
        <w:rPr>
          <w:rFonts w:hint="default"/>
          <w:b w:val="0"/>
          <w:bCs w:val="0"/>
          <w:sz w:val="24"/>
          <w:szCs w:val="24"/>
          <w:lang w:val="en-US"/>
        </w:rPr>
      </w:pPr>
      <w:r>
        <w:rPr>
          <w:rFonts w:hint="default"/>
          <w:b w:val="0"/>
          <w:bCs w:val="0"/>
          <w:sz w:val="24"/>
          <w:szCs w:val="24"/>
          <w:lang w:val="en-US"/>
        </w:rPr>
        <w:t>}</w:t>
      </w:r>
    </w:p>
    <w:p w14:paraId="4C6E9095">
      <w:pPr>
        <w:numPr>
          <w:numId w:val="0"/>
        </w:numPr>
        <w:jc w:val="both"/>
        <w:rPr>
          <w:rFonts w:hint="default"/>
          <w:b w:val="0"/>
          <w:bCs w:val="0"/>
          <w:sz w:val="24"/>
          <w:szCs w:val="24"/>
          <w:lang w:val="en-US"/>
        </w:rPr>
      </w:pPr>
    </w:p>
    <w:p w14:paraId="17BEF765">
      <w:pPr>
        <w:numPr>
          <w:numId w:val="0"/>
        </w:numPr>
        <w:jc w:val="both"/>
        <w:rPr>
          <w:rFonts w:hint="default"/>
          <w:b w:val="0"/>
          <w:bCs w:val="0"/>
          <w:sz w:val="24"/>
          <w:szCs w:val="24"/>
          <w:lang w:val="en-US"/>
        </w:rPr>
      </w:pPr>
      <w:r>
        <w:rPr>
          <w:rFonts w:hint="default"/>
          <w:b w:val="0"/>
          <w:bCs w:val="0"/>
          <w:sz w:val="24"/>
          <w:szCs w:val="24"/>
          <w:lang w:val="en-US"/>
        </w:rPr>
        <w:t>OUTPUT:</w:t>
      </w:r>
    </w:p>
    <w:p w14:paraId="77D8A2F8">
      <w:pPr>
        <w:numPr>
          <w:numId w:val="0"/>
        </w:numPr>
        <w:jc w:val="both"/>
        <w:rPr>
          <w:rFonts w:hint="default"/>
          <w:b w:val="0"/>
          <w:bCs w:val="0"/>
          <w:sz w:val="24"/>
          <w:szCs w:val="24"/>
          <w:lang w:val="en-US"/>
        </w:rPr>
      </w:pPr>
      <w:r>
        <w:rPr>
          <w:rFonts w:hint="default"/>
          <w:b w:val="0"/>
          <w:bCs w:val="0"/>
          <w:sz w:val="24"/>
          <w:szCs w:val="24"/>
          <w:lang w:val="en-US"/>
        </w:rPr>
        <w:t>5</w:t>
      </w:r>
    </w:p>
    <w:p w14:paraId="16B82E44">
      <w:pPr>
        <w:numPr>
          <w:numId w:val="0"/>
        </w:numPr>
        <w:jc w:val="both"/>
        <w:rPr>
          <w:rFonts w:hint="default"/>
          <w:b w:val="0"/>
          <w:bCs w:val="0"/>
          <w:sz w:val="24"/>
          <w:szCs w:val="24"/>
          <w:lang w:val="en-US"/>
        </w:rPr>
      </w:pPr>
      <w:r>
        <w:rPr>
          <w:rFonts w:hint="default"/>
          <w:b w:val="0"/>
          <w:bCs w:val="0"/>
          <w:sz w:val="24"/>
          <w:szCs w:val="24"/>
          <w:lang w:val="en-US"/>
        </w:rPr>
        <w:t>0</w:t>
      </w:r>
    </w:p>
    <w:p w14:paraId="51338F6D">
      <w:pPr>
        <w:numPr>
          <w:numId w:val="0"/>
        </w:numPr>
        <w:jc w:val="both"/>
        <w:rPr>
          <w:rFonts w:hint="default"/>
          <w:b w:val="0"/>
          <w:bCs w:val="0"/>
          <w:sz w:val="24"/>
          <w:szCs w:val="24"/>
          <w:lang w:val="en-US"/>
        </w:rPr>
      </w:pPr>
    </w:p>
    <w:p w14:paraId="3D84C8CE">
      <w:pPr>
        <w:numPr>
          <w:numId w:val="0"/>
        </w:numPr>
        <w:jc w:val="both"/>
        <w:rPr>
          <w:rFonts w:hint="default"/>
          <w:b/>
          <w:bCs/>
          <w:sz w:val="24"/>
          <w:szCs w:val="24"/>
          <w:lang w:val="en-US"/>
        </w:rPr>
      </w:pPr>
      <w:r>
        <w:rPr>
          <w:rFonts w:hint="default"/>
          <w:b/>
          <w:bCs/>
          <w:sz w:val="24"/>
          <w:szCs w:val="24"/>
          <w:lang w:val="en-US"/>
        </w:rPr>
        <w:t>USE CASE:</w:t>
      </w:r>
    </w:p>
    <w:p w14:paraId="37034D9E">
      <w:pPr>
        <w:numPr>
          <w:numId w:val="0"/>
        </w:numPr>
        <w:jc w:val="both"/>
        <w:rPr>
          <w:rFonts w:hint="default"/>
          <w:b w:val="0"/>
          <w:bCs w:val="0"/>
          <w:sz w:val="24"/>
          <w:szCs w:val="24"/>
          <w:lang w:val="en-US"/>
        </w:rPr>
      </w:pPr>
    </w:p>
    <w:p w14:paraId="3C8D61C5">
      <w:pPr>
        <w:numPr>
          <w:numId w:val="0"/>
        </w:numPr>
        <w:jc w:val="both"/>
        <w:rPr>
          <w:rFonts w:hint="default"/>
          <w:b w:val="0"/>
          <w:bCs w:val="0"/>
          <w:sz w:val="24"/>
          <w:szCs w:val="24"/>
          <w:lang w:val="en-US"/>
        </w:rPr>
      </w:pPr>
      <w:r>
        <w:rPr>
          <w:rFonts w:hint="default"/>
          <w:b w:val="0"/>
          <w:bCs w:val="0"/>
          <w:sz w:val="24"/>
          <w:szCs w:val="24"/>
          <w:lang w:val="en-US"/>
        </w:rPr>
        <w:t>// lambda.cpp</w:t>
      </w:r>
    </w:p>
    <w:p w14:paraId="198D4379">
      <w:pPr>
        <w:numPr>
          <w:numId w:val="0"/>
        </w:numPr>
        <w:jc w:val="both"/>
        <w:rPr>
          <w:rFonts w:hint="default"/>
          <w:b w:val="0"/>
          <w:bCs w:val="0"/>
          <w:sz w:val="24"/>
          <w:szCs w:val="24"/>
          <w:lang w:val="en-US"/>
        </w:rPr>
      </w:pPr>
      <w:r>
        <w:rPr>
          <w:rFonts w:hint="default"/>
          <w:b w:val="0"/>
          <w:bCs w:val="0"/>
          <w:sz w:val="24"/>
          <w:szCs w:val="24"/>
          <w:lang w:val="en-US"/>
        </w:rPr>
        <w:t>#include &lt;iostream&gt;</w:t>
      </w:r>
    </w:p>
    <w:p w14:paraId="621B2D45">
      <w:pPr>
        <w:numPr>
          <w:numId w:val="0"/>
        </w:numPr>
        <w:jc w:val="both"/>
        <w:rPr>
          <w:rFonts w:hint="default"/>
          <w:b w:val="0"/>
          <w:bCs w:val="0"/>
          <w:sz w:val="24"/>
          <w:szCs w:val="24"/>
          <w:lang w:val="en-US"/>
        </w:rPr>
      </w:pPr>
      <w:r>
        <w:rPr>
          <w:rFonts w:hint="default"/>
          <w:b w:val="0"/>
          <w:bCs w:val="0"/>
          <w:sz w:val="24"/>
          <w:szCs w:val="24"/>
          <w:lang w:val="en-US"/>
        </w:rPr>
        <w:t>#include &lt;algorithm&gt;</w:t>
      </w:r>
    </w:p>
    <w:p w14:paraId="7A46E177">
      <w:pPr>
        <w:numPr>
          <w:numId w:val="0"/>
        </w:numPr>
        <w:jc w:val="both"/>
        <w:rPr>
          <w:rFonts w:hint="default"/>
          <w:b w:val="0"/>
          <w:bCs w:val="0"/>
          <w:sz w:val="24"/>
          <w:szCs w:val="24"/>
          <w:lang w:val="en-US"/>
        </w:rPr>
      </w:pPr>
      <w:r>
        <w:rPr>
          <w:rFonts w:hint="default"/>
          <w:b w:val="0"/>
          <w:bCs w:val="0"/>
          <w:sz w:val="24"/>
          <w:szCs w:val="24"/>
          <w:lang w:val="en-US"/>
        </w:rPr>
        <w:t>#include &lt;vector&gt;</w:t>
      </w:r>
    </w:p>
    <w:p w14:paraId="7F3512D4">
      <w:pPr>
        <w:numPr>
          <w:numId w:val="0"/>
        </w:numPr>
        <w:jc w:val="both"/>
        <w:rPr>
          <w:rFonts w:hint="default"/>
          <w:b w:val="0"/>
          <w:bCs w:val="0"/>
          <w:sz w:val="24"/>
          <w:szCs w:val="24"/>
          <w:lang w:val="en-US"/>
        </w:rPr>
      </w:pPr>
    </w:p>
    <w:p w14:paraId="62BA7FCB">
      <w:pPr>
        <w:numPr>
          <w:numId w:val="0"/>
        </w:numPr>
        <w:jc w:val="both"/>
        <w:rPr>
          <w:rFonts w:hint="default"/>
          <w:b w:val="0"/>
          <w:bCs w:val="0"/>
          <w:sz w:val="24"/>
          <w:szCs w:val="24"/>
          <w:lang w:val="en-US"/>
        </w:rPr>
      </w:pPr>
      <w:r>
        <w:rPr>
          <w:rFonts w:hint="default"/>
          <w:b w:val="0"/>
          <w:bCs w:val="0"/>
          <w:sz w:val="24"/>
          <w:szCs w:val="24"/>
          <w:lang w:val="en-US"/>
        </w:rPr>
        <w:t>using namespace std;</w:t>
      </w:r>
    </w:p>
    <w:p w14:paraId="09A2AD99">
      <w:pPr>
        <w:numPr>
          <w:numId w:val="0"/>
        </w:numPr>
        <w:jc w:val="both"/>
        <w:rPr>
          <w:rFonts w:hint="default"/>
          <w:b w:val="0"/>
          <w:bCs w:val="0"/>
          <w:sz w:val="24"/>
          <w:szCs w:val="24"/>
          <w:lang w:val="en-US"/>
        </w:rPr>
      </w:pPr>
    </w:p>
    <w:p w14:paraId="049C4EB0">
      <w:pPr>
        <w:numPr>
          <w:numId w:val="0"/>
        </w:numPr>
        <w:jc w:val="both"/>
        <w:rPr>
          <w:rFonts w:hint="default"/>
          <w:b w:val="0"/>
          <w:bCs w:val="0"/>
          <w:sz w:val="24"/>
          <w:szCs w:val="24"/>
          <w:lang w:val="en-US"/>
        </w:rPr>
      </w:pPr>
      <w:r>
        <w:rPr>
          <w:rFonts w:hint="default"/>
          <w:b w:val="0"/>
          <w:bCs w:val="0"/>
          <w:sz w:val="24"/>
          <w:szCs w:val="24"/>
          <w:lang w:val="en-US"/>
        </w:rPr>
        <w:t>// Function to assign a value to each element of a vector</w:t>
      </w:r>
    </w:p>
    <w:p w14:paraId="3B470FEA">
      <w:pPr>
        <w:numPr>
          <w:numId w:val="0"/>
        </w:numPr>
        <w:jc w:val="both"/>
        <w:rPr>
          <w:rFonts w:hint="default"/>
          <w:b w:val="0"/>
          <w:bCs w:val="0"/>
          <w:sz w:val="24"/>
          <w:szCs w:val="24"/>
          <w:lang w:val="en-US"/>
        </w:rPr>
      </w:pPr>
      <w:r>
        <w:rPr>
          <w:rFonts w:hint="default"/>
          <w:b w:val="0"/>
          <w:bCs w:val="0"/>
          <w:sz w:val="24"/>
          <w:szCs w:val="24"/>
          <w:lang w:val="en-US"/>
        </w:rPr>
        <w:t>void assign(int&amp; v) {</w:t>
      </w:r>
    </w:p>
    <w:p w14:paraId="19A220E2">
      <w:pPr>
        <w:numPr>
          <w:numId w:val="0"/>
        </w:numPr>
        <w:jc w:val="both"/>
        <w:rPr>
          <w:rFonts w:hint="default"/>
          <w:b w:val="0"/>
          <w:bCs w:val="0"/>
          <w:sz w:val="24"/>
          <w:szCs w:val="24"/>
          <w:lang w:val="en-US"/>
        </w:rPr>
      </w:pPr>
      <w:r>
        <w:rPr>
          <w:rFonts w:hint="default"/>
          <w:b w:val="0"/>
          <w:bCs w:val="0"/>
          <w:sz w:val="24"/>
          <w:szCs w:val="24"/>
          <w:lang w:val="en-US"/>
        </w:rPr>
        <w:t xml:space="preserve">    static int n = 1; </w:t>
      </w:r>
    </w:p>
    <w:p w14:paraId="358C1D00">
      <w:pPr>
        <w:numPr>
          <w:numId w:val="0"/>
        </w:numPr>
        <w:jc w:val="both"/>
        <w:rPr>
          <w:rFonts w:hint="default"/>
          <w:b w:val="0"/>
          <w:bCs w:val="0"/>
          <w:sz w:val="24"/>
          <w:szCs w:val="24"/>
          <w:lang w:val="en-US"/>
        </w:rPr>
      </w:pPr>
      <w:r>
        <w:rPr>
          <w:rFonts w:hint="default"/>
          <w:b w:val="0"/>
          <w:bCs w:val="0"/>
          <w:sz w:val="24"/>
          <w:szCs w:val="24"/>
          <w:lang w:val="en-US"/>
        </w:rPr>
        <w:t xml:space="preserve">    v = n++; </w:t>
      </w:r>
    </w:p>
    <w:p w14:paraId="1A0FCB80">
      <w:pPr>
        <w:numPr>
          <w:numId w:val="0"/>
        </w:numPr>
        <w:jc w:val="both"/>
        <w:rPr>
          <w:rFonts w:hint="default"/>
          <w:b w:val="0"/>
          <w:bCs w:val="0"/>
          <w:sz w:val="24"/>
          <w:szCs w:val="24"/>
          <w:lang w:val="en-US"/>
        </w:rPr>
      </w:pPr>
      <w:r>
        <w:rPr>
          <w:rFonts w:hint="default"/>
          <w:b w:val="0"/>
          <w:bCs w:val="0"/>
          <w:sz w:val="24"/>
          <w:szCs w:val="24"/>
          <w:lang w:val="en-US"/>
        </w:rPr>
        <w:t>}</w:t>
      </w:r>
    </w:p>
    <w:p w14:paraId="3C291FA5">
      <w:pPr>
        <w:numPr>
          <w:numId w:val="0"/>
        </w:numPr>
        <w:jc w:val="both"/>
        <w:rPr>
          <w:rFonts w:hint="default"/>
          <w:b w:val="0"/>
          <w:bCs w:val="0"/>
          <w:sz w:val="24"/>
          <w:szCs w:val="24"/>
          <w:lang w:val="en-US"/>
        </w:rPr>
      </w:pPr>
      <w:r>
        <w:rPr>
          <w:rFonts w:hint="default"/>
          <w:b w:val="0"/>
          <w:bCs w:val="0"/>
          <w:sz w:val="24"/>
          <w:szCs w:val="24"/>
          <w:lang w:val="en-US"/>
        </w:rPr>
        <w:t>void print(int v) {</w:t>
      </w:r>
    </w:p>
    <w:p w14:paraId="04A72814">
      <w:pPr>
        <w:numPr>
          <w:numId w:val="0"/>
        </w:numPr>
        <w:jc w:val="both"/>
        <w:rPr>
          <w:rFonts w:hint="default"/>
          <w:b w:val="0"/>
          <w:bCs w:val="0"/>
          <w:sz w:val="24"/>
          <w:szCs w:val="24"/>
          <w:lang w:val="en-US"/>
        </w:rPr>
      </w:pPr>
      <w:r>
        <w:rPr>
          <w:rFonts w:hint="default"/>
          <w:b w:val="0"/>
          <w:bCs w:val="0"/>
          <w:sz w:val="24"/>
          <w:szCs w:val="24"/>
          <w:lang w:val="en-US"/>
        </w:rPr>
        <w:t xml:space="preserve">    cout &lt;&lt; v &lt;&lt; " ";</w:t>
      </w:r>
    </w:p>
    <w:p w14:paraId="57F2F236">
      <w:pPr>
        <w:numPr>
          <w:numId w:val="0"/>
        </w:numPr>
        <w:jc w:val="both"/>
        <w:rPr>
          <w:rFonts w:hint="default"/>
          <w:b w:val="0"/>
          <w:bCs w:val="0"/>
          <w:sz w:val="24"/>
          <w:szCs w:val="24"/>
          <w:lang w:val="en-US"/>
        </w:rPr>
      </w:pPr>
      <w:r>
        <w:rPr>
          <w:rFonts w:hint="default"/>
          <w:b w:val="0"/>
          <w:bCs w:val="0"/>
          <w:sz w:val="24"/>
          <w:szCs w:val="24"/>
          <w:lang w:val="en-US"/>
        </w:rPr>
        <w:t>}</w:t>
      </w:r>
    </w:p>
    <w:p w14:paraId="24AFA109">
      <w:pPr>
        <w:numPr>
          <w:numId w:val="0"/>
        </w:numPr>
        <w:jc w:val="both"/>
        <w:rPr>
          <w:rFonts w:hint="default"/>
          <w:b w:val="0"/>
          <w:bCs w:val="0"/>
          <w:sz w:val="24"/>
          <w:szCs w:val="24"/>
          <w:lang w:val="en-US"/>
        </w:rPr>
      </w:pPr>
      <w:r>
        <w:rPr>
          <w:rFonts w:hint="default"/>
          <w:b w:val="0"/>
          <w:bCs w:val="0"/>
          <w:sz w:val="24"/>
          <w:szCs w:val="24"/>
          <w:lang w:val="en-US"/>
        </w:rPr>
        <w:t>int main() {</w:t>
      </w:r>
    </w:p>
    <w:p w14:paraId="3056CDB2">
      <w:pPr>
        <w:numPr>
          <w:numId w:val="0"/>
        </w:numPr>
        <w:jc w:val="both"/>
        <w:rPr>
          <w:rFonts w:hint="default"/>
          <w:b w:val="0"/>
          <w:bCs w:val="0"/>
          <w:sz w:val="24"/>
          <w:szCs w:val="24"/>
          <w:lang w:val="en-US"/>
        </w:rPr>
      </w:pPr>
      <w:r>
        <w:rPr>
          <w:rFonts w:hint="default"/>
          <w:b w:val="0"/>
          <w:bCs w:val="0"/>
          <w:sz w:val="24"/>
          <w:szCs w:val="24"/>
          <w:lang w:val="en-US"/>
        </w:rPr>
        <w:t xml:space="preserve">    vector&lt;int&gt; vec(10); </w:t>
      </w:r>
    </w:p>
    <w:p w14:paraId="70E6FFC8">
      <w:pPr>
        <w:numPr>
          <w:numId w:val="0"/>
        </w:numPr>
        <w:jc w:val="both"/>
        <w:rPr>
          <w:rFonts w:hint="default"/>
          <w:b w:val="0"/>
          <w:bCs w:val="0"/>
          <w:sz w:val="24"/>
          <w:szCs w:val="24"/>
          <w:lang w:val="en-US"/>
        </w:rPr>
      </w:pPr>
      <w:r>
        <w:rPr>
          <w:rFonts w:hint="default"/>
          <w:b w:val="0"/>
          <w:bCs w:val="0"/>
          <w:sz w:val="24"/>
          <w:szCs w:val="24"/>
          <w:lang w:val="en-US"/>
        </w:rPr>
        <w:t xml:space="preserve">    for_each(vec.begin(), vec.end(), print);</w:t>
      </w:r>
    </w:p>
    <w:p w14:paraId="7B027F54">
      <w:pPr>
        <w:numPr>
          <w:numId w:val="0"/>
        </w:numPr>
        <w:jc w:val="both"/>
        <w:rPr>
          <w:rFonts w:hint="default"/>
          <w:b w:val="0"/>
          <w:bCs w:val="0"/>
          <w:sz w:val="24"/>
          <w:szCs w:val="24"/>
          <w:lang w:val="en-US"/>
        </w:rPr>
      </w:pPr>
      <w:r>
        <w:rPr>
          <w:rFonts w:hint="default"/>
          <w:b w:val="0"/>
          <w:bCs w:val="0"/>
          <w:sz w:val="24"/>
          <w:szCs w:val="24"/>
          <w:lang w:val="en-US"/>
        </w:rPr>
        <w:t xml:space="preserve">    cout &lt;&lt; endl;</w:t>
      </w:r>
    </w:p>
    <w:p w14:paraId="219EDF9D">
      <w:pPr>
        <w:numPr>
          <w:numId w:val="0"/>
        </w:numPr>
        <w:jc w:val="both"/>
        <w:rPr>
          <w:rFonts w:hint="default"/>
          <w:b w:val="0"/>
          <w:bCs w:val="0"/>
          <w:sz w:val="24"/>
          <w:szCs w:val="24"/>
          <w:lang w:val="en-US"/>
        </w:rPr>
      </w:pPr>
      <w:r>
        <w:rPr>
          <w:rFonts w:hint="default"/>
          <w:b w:val="0"/>
          <w:bCs w:val="0"/>
          <w:sz w:val="24"/>
          <w:szCs w:val="24"/>
          <w:lang w:val="en-US"/>
        </w:rPr>
        <w:t xml:space="preserve">    for_each(vec.begin(), vec.end(), assign);</w:t>
      </w:r>
    </w:p>
    <w:p w14:paraId="78CD8773">
      <w:pPr>
        <w:numPr>
          <w:numId w:val="0"/>
        </w:numPr>
        <w:jc w:val="both"/>
        <w:rPr>
          <w:rFonts w:hint="default"/>
          <w:b w:val="0"/>
          <w:bCs w:val="0"/>
          <w:sz w:val="24"/>
          <w:szCs w:val="24"/>
          <w:lang w:val="en-US"/>
        </w:rPr>
      </w:pPr>
      <w:r>
        <w:rPr>
          <w:rFonts w:hint="default"/>
          <w:b w:val="0"/>
          <w:bCs w:val="0"/>
          <w:sz w:val="24"/>
          <w:szCs w:val="24"/>
          <w:lang w:val="en-US"/>
        </w:rPr>
        <w:t xml:space="preserve">    for_each(vec.begin(), vec.end(), print);</w:t>
      </w:r>
    </w:p>
    <w:p w14:paraId="09F1D11D">
      <w:pPr>
        <w:numPr>
          <w:numId w:val="0"/>
        </w:numPr>
        <w:jc w:val="both"/>
        <w:rPr>
          <w:rFonts w:hint="default"/>
          <w:b w:val="0"/>
          <w:bCs w:val="0"/>
          <w:sz w:val="24"/>
          <w:szCs w:val="24"/>
          <w:lang w:val="en-US"/>
        </w:rPr>
      </w:pPr>
      <w:r>
        <w:rPr>
          <w:rFonts w:hint="default"/>
          <w:b w:val="0"/>
          <w:bCs w:val="0"/>
          <w:sz w:val="24"/>
          <w:szCs w:val="24"/>
          <w:lang w:val="en-US"/>
        </w:rPr>
        <w:t xml:space="preserve">    cout &lt;&lt; endl;</w:t>
      </w:r>
    </w:p>
    <w:p w14:paraId="691B98D7">
      <w:pPr>
        <w:numPr>
          <w:numId w:val="0"/>
        </w:numPr>
        <w:jc w:val="both"/>
        <w:rPr>
          <w:rFonts w:hint="default"/>
          <w:b w:val="0"/>
          <w:bCs w:val="0"/>
          <w:sz w:val="24"/>
          <w:szCs w:val="24"/>
          <w:lang w:val="en-US"/>
        </w:rPr>
      </w:pPr>
    </w:p>
    <w:p w14:paraId="029AD7B3">
      <w:pPr>
        <w:numPr>
          <w:numId w:val="0"/>
        </w:numPr>
        <w:jc w:val="both"/>
        <w:rPr>
          <w:rFonts w:hint="default"/>
          <w:b w:val="0"/>
          <w:bCs w:val="0"/>
          <w:sz w:val="24"/>
          <w:szCs w:val="24"/>
          <w:lang w:val="en-US"/>
        </w:rPr>
      </w:pPr>
      <w:r>
        <w:rPr>
          <w:rFonts w:hint="default"/>
          <w:b w:val="0"/>
          <w:bCs w:val="0"/>
          <w:sz w:val="24"/>
          <w:szCs w:val="24"/>
          <w:lang w:val="en-US"/>
        </w:rPr>
        <w:t xml:space="preserve">    return 0;</w:t>
      </w:r>
    </w:p>
    <w:p w14:paraId="5C288A99">
      <w:pPr>
        <w:numPr>
          <w:numId w:val="0"/>
        </w:numPr>
        <w:jc w:val="both"/>
        <w:rPr>
          <w:rFonts w:hint="default"/>
          <w:b w:val="0"/>
          <w:bCs w:val="0"/>
          <w:sz w:val="24"/>
          <w:szCs w:val="24"/>
          <w:lang w:val="en-US"/>
        </w:rPr>
      </w:pPr>
      <w:r>
        <w:rPr>
          <w:rFonts w:hint="default"/>
          <w:b w:val="0"/>
          <w:bCs w:val="0"/>
          <w:sz w:val="24"/>
          <w:szCs w:val="24"/>
          <w:lang w:val="en-US"/>
        </w:rPr>
        <w:t>}</w:t>
      </w:r>
    </w:p>
    <w:p w14:paraId="68F8B921">
      <w:pPr>
        <w:numPr>
          <w:numId w:val="0"/>
        </w:numPr>
        <w:jc w:val="both"/>
        <w:rPr>
          <w:rFonts w:hint="default"/>
          <w:b w:val="0"/>
          <w:bCs w:val="0"/>
          <w:sz w:val="24"/>
          <w:szCs w:val="24"/>
          <w:lang w:val="en-US"/>
        </w:rPr>
      </w:pPr>
    </w:p>
    <w:p w14:paraId="1AA52D9A">
      <w:pPr>
        <w:numPr>
          <w:numId w:val="0"/>
        </w:numPr>
        <w:jc w:val="both"/>
        <w:rPr>
          <w:rFonts w:hint="default"/>
          <w:b w:val="0"/>
          <w:bCs w:val="0"/>
          <w:sz w:val="24"/>
          <w:szCs w:val="24"/>
          <w:lang w:val="en-US"/>
        </w:rPr>
      </w:pPr>
      <w:r>
        <w:rPr>
          <w:rFonts w:hint="default"/>
          <w:b w:val="0"/>
          <w:bCs w:val="0"/>
          <w:sz w:val="24"/>
          <w:szCs w:val="24"/>
          <w:lang w:val="en-US"/>
        </w:rPr>
        <w:t>OUTPUT:</w:t>
      </w:r>
    </w:p>
    <w:p w14:paraId="0053BE31">
      <w:pPr>
        <w:numPr>
          <w:numId w:val="0"/>
        </w:numPr>
        <w:jc w:val="both"/>
        <w:rPr>
          <w:rFonts w:hint="default"/>
          <w:b w:val="0"/>
          <w:bCs w:val="0"/>
          <w:sz w:val="24"/>
          <w:szCs w:val="24"/>
          <w:lang w:val="en-US"/>
        </w:rPr>
      </w:pPr>
      <w:r>
        <w:rPr>
          <w:rFonts w:hint="default"/>
          <w:b w:val="0"/>
          <w:bCs w:val="0"/>
          <w:sz w:val="24"/>
          <w:szCs w:val="24"/>
          <w:lang w:val="en-US"/>
        </w:rPr>
        <w:t xml:space="preserve">0 0 0 0 0 0 0 0 0 0 </w:t>
      </w:r>
    </w:p>
    <w:p w14:paraId="1F86EDBF">
      <w:pPr>
        <w:numPr>
          <w:numId w:val="0"/>
        </w:numPr>
        <w:jc w:val="both"/>
        <w:rPr>
          <w:rFonts w:hint="default"/>
          <w:b w:val="0"/>
          <w:bCs w:val="0"/>
          <w:sz w:val="24"/>
          <w:szCs w:val="24"/>
          <w:lang w:val="en-US"/>
        </w:rPr>
      </w:pPr>
      <w:r>
        <w:rPr>
          <w:rFonts w:hint="default"/>
          <w:b w:val="0"/>
          <w:bCs w:val="0"/>
          <w:sz w:val="24"/>
          <w:szCs w:val="24"/>
          <w:lang w:val="en-US"/>
        </w:rPr>
        <w:t xml:space="preserve">1 2 3 4 5 6 7 8 9 10 </w:t>
      </w:r>
    </w:p>
    <w:p w14:paraId="05F75552">
      <w:pPr>
        <w:numPr>
          <w:numId w:val="0"/>
        </w:numPr>
        <w:jc w:val="both"/>
        <w:rPr>
          <w:rFonts w:hint="default"/>
          <w:b w:val="0"/>
          <w:bCs w:val="0"/>
          <w:sz w:val="24"/>
          <w:szCs w:val="24"/>
          <w:lang w:val="en-US"/>
        </w:rPr>
      </w:pPr>
    </w:p>
    <w:p w14:paraId="18997D60">
      <w:pPr>
        <w:numPr>
          <w:numId w:val="0"/>
        </w:numPr>
        <w:jc w:val="both"/>
        <w:rPr>
          <w:rFonts w:hint="default"/>
          <w:b/>
          <w:bCs/>
          <w:sz w:val="24"/>
          <w:szCs w:val="24"/>
          <w:lang w:val="en-US"/>
        </w:rPr>
      </w:pPr>
      <w:r>
        <w:rPr>
          <w:rFonts w:hint="default"/>
          <w:b/>
          <w:bCs/>
          <w:sz w:val="24"/>
          <w:szCs w:val="24"/>
          <w:lang w:val="en-US"/>
        </w:rPr>
        <w:t>Practice Problem Statement:</w:t>
      </w:r>
    </w:p>
    <w:p w14:paraId="236C3015">
      <w:pPr>
        <w:numPr>
          <w:numId w:val="0"/>
        </w:numPr>
        <w:jc w:val="both"/>
        <w:rPr>
          <w:rFonts w:hint="default"/>
          <w:b/>
          <w:bCs/>
          <w:sz w:val="24"/>
          <w:szCs w:val="24"/>
          <w:lang w:val="en-US"/>
        </w:rPr>
      </w:pPr>
    </w:p>
    <w:p w14:paraId="5228BF21">
      <w:pPr>
        <w:numPr>
          <w:numId w:val="0"/>
        </w:numPr>
        <w:jc w:val="both"/>
        <w:rPr>
          <w:rFonts w:hint="default"/>
          <w:b/>
          <w:bCs/>
          <w:sz w:val="24"/>
          <w:szCs w:val="24"/>
          <w:lang w:val="en-US"/>
        </w:rPr>
      </w:pPr>
      <w:r>
        <w:rPr>
          <w:rFonts w:hint="default"/>
          <w:b/>
          <w:bCs/>
          <w:sz w:val="24"/>
          <w:szCs w:val="24"/>
          <w:lang w:val="en-US"/>
        </w:rPr>
        <w:t>Scenario: You're working on a data analysis project where you need to filter a list of integers based on whether they are even or odd. You want to use a lambda expression to achieve this filtering.</w:t>
      </w:r>
    </w:p>
    <w:p w14:paraId="244DCB36">
      <w:pPr>
        <w:numPr>
          <w:numId w:val="0"/>
        </w:numPr>
        <w:jc w:val="both"/>
        <w:rPr>
          <w:rFonts w:hint="default"/>
          <w:b/>
          <w:bCs/>
          <w:sz w:val="24"/>
          <w:szCs w:val="24"/>
          <w:lang w:val="en-US"/>
        </w:rPr>
      </w:pPr>
    </w:p>
    <w:p w14:paraId="366B98FB">
      <w:pPr>
        <w:numPr>
          <w:numId w:val="0"/>
        </w:numPr>
        <w:jc w:val="both"/>
        <w:rPr>
          <w:rFonts w:hint="default"/>
          <w:b/>
          <w:bCs/>
          <w:sz w:val="24"/>
          <w:szCs w:val="24"/>
          <w:lang w:val="en-US"/>
        </w:rPr>
      </w:pPr>
      <w:r>
        <w:rPr>
          <w:rFonts w:hint="default"/>
          <w:b/>
          <w:bCs/>
          <w:sz w:val="24"/>
          <w:szCs w:val="24"/>
          <w:lang w:val="en-US"/>
        </w:rPr>
        <w:t>Task:</w:t>
      </w:r>
    </w:p>
    <w:p w14:paraId="61CC5EB2">
      <w:pPr>
        <w:numPr>
          <w:numId w:val="0"/>
        </w:numPr>
        <w:jc w:val="both"/>
        <w:rPr>
          <w:rFonts w:hint="default"/>
          <w:b/>
          <w:bCs/>
          <w:sz w:val="24"/>
          <w:szCs w:val="24"/>
          <w:lang w:val="en-US"/>
        </w:rPr>
      </w:pPr>
    </w:p>
    <w:p w14:paraId="2D2CB8FC">
      <w:pPr>
        <w:numPr>
          <w:numId w:val="0"/>
        </w:numPr>
        <w:jc w:val="both"/>
        <w:rPr>
          <w:rFonts w:hint="default"/>
          <w:b/>
          <w:bCs/>
          <w:sz w:val="24"/>
          <w:szCs w:val="24"/>
          <w:lang w:val="en-US"/>
        </w:rPr>
      </w:pPr>
      <w:r>
        <w:rPr>
          <w:rFonts w:hint="default"/>
          <w:b/>
          <w:bCs/>
          <w:sz w:val="24"/>
          <w:szCs w:val="24"/>
          <w:lang w:val="en-US"/>
        </w:rPr>
        <w:t>Define a function named filter_even_odds that takes two arguments:</w:t>
      </w:r>
    </w:p>
    <w:p w14:paraId="7EA852E7">
      <w:pPr>
        <w:numPr>
          <w:numId w:val="0"/>
        </w:numPr>
        <w:jc w:val="both"/>
        <w:rPr>
          <w:rFonts w:hint="default"/>
          <w:b/>
          <w:bCs/>
          <w:sz w:val="24"/>
          <w:szCs w:val="24"/>
          <w:lang w:val="en-US"/>
        </w:rPr>
      </w:pPr>
      <w:r>
        <w:rPr>
          <w:rFonts w:hint="default"/>
          <w:b/>
          <w:bCs/>
          <w:sz w:val="24"/>
          <w:szCs w:val="24"/>
          <w:lang w:val="en-US"/>
        </w:rPr>
        <w:t>const std::vector&lt;int&gt;&amp; numbers: The vector containing the integer values.</w:t>
      </w:r>
    </w:p>
    <w:p w14:paraId="35254BBE">
      <w:pPr>
        <w:numPr>
          <w:numId w:val="0"/>
        </w:numPr>
        <w:jc w:val="both"/>
        <w:rPr>
          <w:rFonts w:hint="default"/>
          <w:b/>
          <w:bCs/>
          <w:sz w:val="24"/>
          <w:szCs w:val="24"/>
          <w:lang w:val="en-US"/>
        </w:rPr>
      </w:pPr>
      <w:r>
        <w:rPr>
          <w:rFonts w:hint="default"/>
          <w:b/>
          <w:bCs/>
          <w:sz w:val="24"/>
          <w:szCs w:val="24"/>
          <w:lang w:val="en-US"/>
        </w:rPr>
        <w:t>bool is_even: A flag indicating whether to filter even (true) or odd (false) numbers.</w:t>
      </w:r>
    </w:p>
    <w:p w14:paraId="112F6AE6">
      <w:pPr>
        <w:numPr>
          <w:numId w:val="0"/>
        </w:numPr>
        <w:jc w:val="both"/>
        <w:rPr>
          <w:rFonts w:hint="default"/>
          <w:b/>
          <w:bCs/>
          <w:sz w:val="24"/>
          <w:szCs w:val="24"/>
          <w:lang w:val="en-US"/>
        </w:rPr>
      </w:pPr>
      <w:r>
        <w:rPr>
          <w:rFonts w:hint="default"/>
          <w:b/>
          <w:bCs/>
          <w:sz w:val="24"/>
          <w:szCs w:val="24"/>
          <w:lang w:val="en-US"/>
        </w:rPr>
        <w:t>Inside the function, use a lambda expression to iterate through the numbers vector.</w:t>
      </w:r>
    </w:p>
    <w:p w14:paraId="3CF4AECE">
      <w:pPr>
        <w:numPr>
          <w:numId w:val="0"/>
        </w:numPr>
        <w:jc w:val="both"/>
        <w:rPr>
          <w:rFonts w:hint="default"/>
          <w:b/>
          <w:bCs/>
          <w:sz w:val="24"/>
          <w:szCs w:val="24"/>
          <w:lang w:val="en-US"/>
        </w:rPr>
      </w:pPr>
      <w:r>
        <w:rPr>
          <w:rFonts w:hint="default"/>
          <w:b/>
          <w:bCs/>
          <w:sz w:val="24"/>
          <w:szCs w:val="24"/>
          <w:lang w:val="en-US"/>
        </w:rPr>
        <w:t>Within the lambda, check if the current number is even using the modulo operator (%).</w:t>
      </w:r>
    </w:p>
    <w:p w14:paraId="48C186C2">
      <w:pPr>
        <w:numPr>
          <w:numId w:val="0"/>
        </w:numPr>
        <w:jc w:val="both"/>
        <w:rPr>
          <w:rFonts w:hint="default"/>
          <w:b/>
          <w:bCs/>
          <w:sz w:val="24"/>
          <w:szCs w:val="24"/>
          <w:lang w:val="en-US"/>
        </w:rPr>
      </w:pPr>
      <w:r>
        <w:rPr>
          <w:rFonts w:hint="default"/>
          <w:b/>
          <w:bCs/>
          <w:sz w:val="24"/>
          <w:szCs w:val="24"/>
          <w:lang w:val="en-US"/>
        </w:rPr>
        <w:t>If the even/odd condition matches the is_even flag, add the number to a new filtered vector.</w:t>
      </w:r>
    </w:p>
    <w:p w14:paraId="0ABB7345">
      <w:pPr>
        <w:numPr>
          <w:numId w:val="0"/>
        </w:numPr>
        <w:jc w:val="both"/>
        <w:rPr>
          <w:rFonts w:hint="default"/>
          <w:b/>
          <w:bCs/>
          <w:sz w:val="24"/>
          <w:szCs w:val="24"/>
          <w:lang w:val="en-US"/>
        </w:rPr>
      </w:pPr>
      <w:r>
        <w:rPr>
          <w:rFonts w:hint="default"/>
          <w:b/>
          <w:bCs/>
          <w:sz w:val="24"/>
          <w:szCs w:val="24"/>
          <w:lang w:val="en-US"/>
        </w:rPr>
        <w:t>Return the filtered vector from the filter_even_odds function.</w:t>
      </w:r>
    </w:p>
    <w:p w14:paraId="4BA77F81">
      <w:pPr>
        <w:numPr>
          <w:numId w:val="0"/>
        </w:numPr>
        <w:jc w:val="both"/>
        <w:rPr>
          <w:rFonts w:hint="default"/>
          <w:b/>
          <w:bCs/>
          <w:sz w:val="24"/>
          <w:szCs w:val="24"/>
          <w:lang w:val="en-US"/>
        </w:rPr>
      </w:pPr>
    </w:p>
    <w:p w14:paraId="3DBBDEE6">
      <w:pPr>
        <w:numPr>
          <w:numId w:val="0"/>
        </w:numPr>
        <w:jc w:val="both"/>
        <w:rPr>
          <w:rFonts w:hint="default"/>
          <w:b w:val="0"/>
          <w:bCs w:val="0"/>
          <w:sz w:val="24"/>
          <w:szCs w:val="24"/>
          <w:lang w:val="en-US"/>
        </w:rPr>
      </w:pPr>
      <w:r>
        <w:rPr>
          <w:rFonts w:hint="default"/>
          <w:b w:val="0"/>
          <w:bCs w:val="0"/>
          <w:sz w:val="24"/>
          <w:szCs w:val="24"/>
          <w:lang w:val="en-US"/>
        </w:rPr>
        <w:t>[3:31 pm, 5/7/2024] Manu Wipro: Haa</w:t>
      </w:r>
    </w:p>
    <w:p w14:paraId="560D8518">
      <w:pPr>
        <w:numPr>
          <w:numId w:val="0"/>
        </w:numPr>
        <w:jc w:val="both"/>
        <w:rPr>
          <w:rFonts w:hint="default"/>
          <w:b w:val="0"/>
          <w:bCs w:val="0"/>
          <w:sz w:val="24"/>
          <w:szCs w:val="24"/>
          <w:lang w:val="en-US"/>
        </w:rPr>
      </w:pPr>
      <w:r>
        <w:rPr>
          <w:rFonts w:hint="default"/>
          <w:b w:val="0"/>
          <w:bCs w:val="0"/>
          <w:sz w:val="24"/>
          <w:szCs w:val="24"/>
          <w:lang w:val="en-US"/>
        </w:rPr>
        <w:t>[3:40 pm, 5/7/2024] Manu Wipro: #include &lt;iostream&gt;</w:t>
      </w:r>
    </w:p>
    <w:p w14:paraId="413AB49A">
      <w:pPr>
        <w:numPr>
          <w:numId w:val="0"/>
        </w:numPr>
        <w:jc w:val="both"/>
        <w:rPr>
          <w:rFonts w:hint="default"/>
          <w:b w:val="0"/>
          <w:bCs w:val="0"/>
          <w:sz w:val="24"/>
          <w:szCs w:val="24"/>
          <w:lang w:val="en-US"/>
        </w:rPr>
      </w:pPr>
      <w:r>
        <w:rPr>
          <w:rFonts w:hint="default"/>
          <w:b w:val="0"/>
          <w:bCs w:val="0"/>
          <w:sz w:val="24"/>
          <w:szCs w:val="24"/>
          <w:lang w:val="en-US"/>
        </w:rPr>
        <w:t>#include &lt;vector&gt;</w:t>
      </w:r>
    </w:p>
    <w:p w14:paraId="1845DAFF">
      <w:pPr>
        <w:numPr>
          <w:numId w:val="0"/>
        </w:numPr>
        <w:jc w:val="both"/>
        <w:rPr>
          <w:rFonts w:hint="default"/>
          <w:b w:val="0"/>
          <w:bCs w:val="0"/>
          <w:sz w:val="24"/>
          <w:szCs w:val="24"/>
          <w:lang w:val="en-US"/>
        </w:rPr>
      </w:pPr>
      <w:r>
        <w:rPr>
          <w:rFonts w:hint="default"/>
          <w:b w:val="0"/>
          <w:bCs w:val="0"/>
          <w:sz w:val="24"/>
          <w:szCs w:val="24"/>
          <w:lang w:val="en-US"/>
        </w:rPr>
        <w:t>#include &lt;functional&gt;</w:t>
      </w:r>
    </w:p>
    <w:p w14:paraId="24FAE44D">
      <w:pPr>
        <w:numPr>
          <w:numId w:val="0"/>
        </w:numPr>
        <w:jc w:val="both"/>
        <w:rPr>
          <w:rFonts w:hint="default"/>
          <w:b w:val="0"/>
          <w:bCs w:val="0"/>
          <w:sz w:val="24"/>
          <w:szCs w:val="24"/>
          <w:lang w:val="en-US"/>
        </w:rPr>
      </w:pPr>
      <w:r>
        <w:rPr>
          <w:rFonts w:hint="default"/>
          <w:b w:val="0"/>
          <w:bCs w:val="0"/>
          <w:sz w:val="24"/>
          <w:szCs w:val="24"/>
          <w:lang w:val="en-US"/>
        </w:rPr>
        <w:t>#include &lt;algorithm&gt;</w:t>
      </w:r>
    </w:p>
    <w:p w14:paraId="7D2213B5">
      <w:pPr>
        <w:numPr>
          <w:numId w:val="0"/>
        </w:numPr>
        <w:jc w:val="both"/>
        <w:rPr>
          <w:rFonts w:hint="default"/>
          <w:b w:val="0"/>
          <w:bCs w:val="0"/>
          <w:sz w:val="24"/>
          <w:szCs w:val="24"/>
          <w:lang w:val="en-US"/>
        </w:rPr>
      </w:pPr>
      <w:r>
        <w:rPr>
          <w:rFonts w:hint="default"/>
          <w:b w:val="0"/>
          <w:bCs w:val="0"/>
          <w:sz w:val="24"/>
          <w:szCs w:val="24"/>
          <w:lang w:val="en-US"/>
        </w:rPr>
        <w:t>using namespace std;</w:t>
      </w:r>
    </w:p>
    <w:p w14:paraId="09C4AC78">
      <w:pPr>
        <w:numPr>
          <w:numId w:val="0"/>
        </w:numPr>
        <w:jc w:val="both"/>
        <w:rPr>
          <w:rFonts w:hint="default"/>
          <w:b w:val="0"/>
          <w:bCs w:val="0"/>
          <w:sz w:val="24"/>
          <w:szCs w:val="24"/>
          <w:lang w:val="en-US"/>
        </w:rPr>
      </w:pPr>
      <w:r>
        <w:rPr>
          <w:rFonts w:hint="default"/>
          <w:b w:val="0"/>
          <w:bCs w:val="0"/>
          <w:sz w:val="24"/>
          <w:szCs w:val="24"/>
          <w:lang w:val="en-US"/>
        </w:rPr>
        <w:t>template &lt;typename T, typename Compare&gt;</w:t>
      </w:r>
    </w:p>
    <w:p w14:paraId="7207278F">
      <w:pPr>
        <w:numPr>
          <w:numId w:val="0"/>
        </w:numPr>
        <w:jc w:val="both"/>
        <w:rPr>
          <w:rFonts w:hint="default"/>
          <w:b w:val="0"/>
          <w:bCs w:val="0"/>
          <w:sz w:val="24"/>
          <w:szCs w:val="24"/>
          <w:lang w:val="en-US"/>
        </w:rPr>
      </w:pPr>
      <w:r>
        <w:rPr>
          <w:rFonts w:hint="default"/>
          <w:b w:val="0"/>
          <w:bCs w:val="0"/>
          <w:sz w:val="24"/>
          <w:szCs w:val="24"/>
          <w:lang w:val="en-US"/>
        </w:rPr>
        <w:t>T find_max(const vector&lt;T&gt;&amp; objects, Compare compare) {</w:t>
      </w:r>
    </w:p>
    <w:p w14:paraId="1F418B51">
      <w:pPr>
        <w:numPr>
          <w:numId w:val="0"/>
        </w:numPr>
        <w:jc w:val="both"/>
        <w:rPr>
          <w:rFonts w:hint="default"/>
          <w:b w:val="0"/>
          <w:bCs w:val="0"/>
          <w:sz w:val="24"/>
          <w:szCs w:val="24"/>
          <w:lang w:val="en-US"/>
        </w:rPr>
      </w:pPr>
      <w:r>
        <w:rPr>
          <w:rFonts w:hint="default"/>
          <w:b w:val="0"/>
          <w:bCs w:val="0"/>
          <w:sz w:val="24"/>
          <w:szCs w:val="24"/>
          <w:lang w:val="en-US"/>
        </w:rPr>
        <w:t xml:space="preserve">    return *std::max_element(objects.begin(), objects.end(), compare);</w:t>
      </w:r>
    </w:p>
    <w:p w14:paraId="25F39A6D">
      <w:pPr>
        <w:numPr>
          <w:numId w:val="0"/>
        </w:numPr>
        <w:jc w:val="both"/>
        <w:rPr>
          <w:rFonts w:hint="default"/>
          <w:b w:val="0"/>
          <w:bCs w:val="0"/>
          <w:sz w:val="24"/>
          <w:szCs w:val="24"/>
          <w:lang w:val="en-US"/>
        </w:rPr>
      </w:pPr>
      <w:r>
        <w:rPr>
          <w:rFonts w:hint="default"/>
          <w:b w:val="0"/>
          <w:bCs w:val="0"/>
          <w:sz w:val="24"/>
          <w:szCs w:val="24"/>
          <w:lang w:val="en-US"/>
        </w:rPr>
        <w:t>}</w:t>
      </w:r>
    </w:p>
    <w:p w14:paraId="7A2DCE61">
      <w:pPr>
        <w:numPr>
          <w:numId w:val="0"/>
        </w:numPr>
        <w:jc w:val="both"/>
        <w:rPr>
          <w:rFonts w:hint="default"/>
          <w:b w:val="0"/>
          <w:bCs w:val="0"/>
          <w:sz w:val="24"/>
          <w:szCs w:val="24"/>
          <w:lang w:val="en-US"/>
        </w:rPr>
      </w:pPr>
      <w:r>
        <w:rPr>
          <w:rFonts w:hint="default"/>
          <w:b w:val="0"/>
          <w:bCs w:val="0"/>
          <w:sz w:val="24"/>
          <w:szCs w:val="24"/>
          <w:lang w:val="en-US"/>
        </w:rPr>
        <w:t>struct Object {</w:t>
      </w:r>
    </w:p>
    <w:p w14:paraId="6689A12C">
      <w:pPr>
        <w:numPr>
          <w:numId w:val="0"/>
        </w:numPr>
        <w:jc w:val="both"/>
        <w:rPr>
          <w:rFonts w:hint="default"/>
          <w:b w:val="0"/>
          <w:bCs w:val="0"/>
          <w:sz w:val="24"/>
          <w:szCs w:val="24"/>
          <w:lang w:val="en-US"/>
        </w:rPr>
      </w:pPr>
      <w:r>
        <w:rPr>
          <w:rFonts w:hint="default"/>
          <w:b w:val="0"/>
          <w:bCs w:val="0"/>
          <w:sz w:val="24"/>
          <w:szCs w:val="24"/>
          <w:lang w:val="en-US"/>
        </w:rPr>
        <w:t xml:space="preserve">    int value;</w:t>
      </w:r>
    </w:p>
    <w:p w14:paraId="5576DF88">
      <w:pPr>
        <w:numPr>
          <w:numId w:val="0"/>
        </w:numPr>
        <w:jc w:val="both"/>
        <w:rPr>
          <w:rFonts w:hint="default"/>
          <w:b w:val="0"/>
          <w:bCs w:val="0"/>
          <w:sz w:val="24"/>
          <w:szCs w:val="24"/>
          <w:lang w:val="en-US"/>
        </w:rPr>
      </w:pPr>
      <w:r>
        <w:rPr>
          <w:rFonts w:hint="default"/>
          <w:b w:val="0"/>
          <w:bCs w:val="0"/>
          <w:sz w:val="24"/>
          <w:szCs w:val="24"/>
          <w:lang w:val="en-US"/>
        </w:rPr>
        <w:t xml:space="preserve">    string name;</w:t>
      </w:r>
    </w:p>
    <w:p w14:paraId="5BC2F266">
      <w:pPr>
        <w:numPr>
          <w:numId w:val="0"/>
        </w:numPr>
        <w:jc w:val="both"/>
        <w:rPr>
          <w:rFonts w:hint="default"/>
          <w:b w:val="0"/>
          <w:bCs w:val="0"/>
          <w:sz w:val="24"/>
          <w:szCs w:val="24"/>
          <w:lang w:val="en-US"/>
        </w:rPr>
      </w:pPr>
      <w:r>
        <w:rPr>
          <w:rFonts w:hint="default"/>
          <w:b w:val="0"/>
          <w:bCs w:val="0"/>
          <w:sz w:val="24"/>
          <w:szCs w:val="24"/>
          <w:lang w:val="en-US"/>
        </w:rPr>
        <w:t>};</w:t>
      </w:r>
    </w:p>
    <w:p w14:paraId="3EE2FA40">
      <w:pPr>
        <w:numPr>
          <w:numId w:val="0"/>
        </w:numPr>
        <w:jc w:val="both"/>
        <w:rPr>
          <w:rFonts w:hint="default"/>
          <w:b w:val="0"/>
          <w:bCs w:val="0"/>
          <w:sz w:val="24"/>
          <w:szCs w:val="24"/>
          <w:lang w:val="en-US"/>
        </w:rPr>
      </w:pPr>
      <w:r>
        <w:rPr>
          <w:rFonts w:hint="default"/>
          <w:b w:val="0"/>
          <w:bCs w:val="0"/>
          <w:sz w:val="24"/>
          <w:szCs w:val="24"/>
          <w:lang w:val="en-US"/>
        </w:rPr>
        <w:t>int main() {</w:t>
      </w:r>
    </w:p>
    <w:p w14:paraId="53F4276B">
      <w:pPr>
        <w:numPr>
          <w:numId w:val="0"/>
        </w:numPr>
        <w:jc w:val="both"/>
        <w:rPr>
          <w:rFonts w:hint="default"/>
          <w:b w:val="0"/>
          <w:bCs w:val="0"/>
          <w:sz w:val="24"/>
          <w:szCs w:val="24"/>
          <w:lang w:val="en-US"/>
        </w:rPr>
      </w:pPr>
      <w:r>
        <w:rPr>
          <w:rFonts w:hint="default"/>
          <w:b w:val="0"/>
          <w:bCs w:val="0"/>
          <w:sz w:val="24"/>
          <w:szCs w:val="24"/>
          <w:lang w:val="en-US"/>
        </w:rPr>
        <w:t xml:space="preserve">    vector&lt;Object&gt; objects = {{10, "Object1"}, {30, "Object2"}, {20, "Object3"}, {40, "Object4"}};</w:t>
      </w:r>
    </w:p>
    <w:p w14:paraId="2C9B897F">
      <w:pPr>
        <w:numPr>
          <w:numId w:val="0"/>
        </w:numPr>
        <w:jc w:val="both"/>
        <w:rPr>
          <w:rFonts w:hint="default"/>
          <w:b w:val="0"/>
          <w:bCs w:val="0"/>
          <w:sz w:val="24"/>
          <w:szCs w:val="24"/>
          <w:lang w:val="en-US"/>
        </w:rPr>
      </w:pPr>
      <w:r>
        <w:rPr>
          <w:rFonts w:hint="default"/>
          <w:b w:val="0"/>
          <w:bCs w:val="0"/>
          <w:sz w:val="24"/>
          <w:szCs w:val="24"/>
          <w:lang w:val="en-US"/>
        </w:rPr>
        <w:t xml:space="preserve">    auto compare = [](const Object&amp; a, const Object&amp; b) { return a.value &lt; b.value; };</w:t>
      </w:r>
    </w:p>
    <w:p w14:paraId="4E103B3A">
      <w:pPr>
        <w:numPr>
          <w:numId w:val="0"/>
        </w:numPr>
        <w:jc w:val="both"/>
        <w:rPr>
          <w:rFonts w:hint="default"/>
          <w:b w:val="0"/>
          <w:bCs w:val="0"/>
          <w:sz w:val="24"/>
          <w:szCs w:val="24"/>
          <w:lang w:val="en-US"/>
        </w:rPr>
      </w:pPr>
      <w:r>
        <w:rPr>
          <w:rFonts w:hint="default"/>
          <w:b w:val="0"/>
          <w:bCs w:val="0"/>
          <w:sz w:val="24"/>
          <w:szCs w:val="24"/>
          <w:lang w:val="en-US"/>
        </w:rPr>
        <w:t xml:space="preserve">    Object max_obj = find_max(objects, compare);</w:t>
      </w:r>
    </w:p>
    <w:p w14:paraId="2FB14A50">
      <w:pPr>
        <w:numPr>
          <w:numId w:val="0"/>
        </w:numPr>
        <w:jc w:val="both"/>
        <w:rPr>
          <w:rFonts w:hint="default"/>
          <w:b w:val="0"/>
          <w:bCs w:val="0"/>
          <w:sz w:val="24"/>
          <w:szCs w:val="24"/>
          <w:lang w:val="en-US"/>
        </w:rPr>
      </w:pPr>
      <w:r>
        <w:rPr>
          <w:rFonts w:hint="default"/>
          <w:b w:val="0"/>
          <w:bCs w:val="0"/>
          <w:sz w:val="24"/>
          <w:szCs w:val="24"/>
          <w:lang w:val="en-US"/>
        </w:rPr>
        <w:t xml:space="preserve">    cout &lt;&lt; "The object with the highest value is: " &lt;&lt; max_obj.name &lt;&lt; " with value " &lt;&lt; max_obj.value &lt;&lt; endl;</w:t>
      </w:r>
    </w:p>
    <w:p w14:paraId="447A3871">
      <w:pPr>
        <w:numPr>
          <w:numId w:val="0"/>
        </w:numPr>
        <w:jc w:val="both"/>
        <w:rPr>
          <w:rFonts w:hint="default"/>
          <w:b w:val="0"/>
          <w:bCs w:val="0"/>
          <w:sz w:val="24"/>
          <w:szCs w:val="24"/>
          <w:lang w:val="en-US"/>
        </w:rPr>
      </w:pPr>
      <w:r>
        <w:rPr>
          <w:rFonts w:hint="default"/>
          <w:b w:val="0"/>
          <w:bCs w:val="0"/>
          <w:sz w:val="24"/>
          <w:szCs w:val="24"/>
          <w:lang w:val="en-US"/>
        </w:rPr>
        <w:t xml:space="preserve">    return 0;</w:t>
      </w:r>
    </w:p>
    <w:p w14:paraId="02BF7F64">
      <w:pPr>
        <w:numPr>
          <w:numId w:val="0"/>
        </w:numPr>
        <w:jc w:val="both"/>
        <w:rPr>
          <w:rFonts w:hint="default"/>
          <w:b w:val="0"/>
          <w:bCs w:val="0"/>
          <w:sz w:val="24"/>
          <w:szCs w:val="24"/>
          <w:lang w:val="en-US"/>
        </w:rPr>
      </w:pPr>
      <w:r>
        <w:rPr>
          <w:rFonts w:hint="default"/>
          <w:b w:val="0"/>
          <w:bCs w:val="0"/>
          <w:sz w:val="24"/>
          <w:szCs w:val="24"/>
          <w:lang w:val="en-US"/>
        </w:rPr>
        <w:t>}</w:t>
      </w:r>
    </w:p>
    <w:p w14:paraId="3FA74BD9">
      <w:pPr>
        <w:numPr>
          <w:numId w:val="0"/>
        </w:numPr>
        <w:jc w:val="both"/>
        <w:rPr>
          <w:rFonts w:hint="default"/>
          <w:b w:val="0"/>
          <w:bCs w:val="0"/>
          <w:sz w:val="24"/>
          <w:szCs w:val="24"/>
          <w:lang w:val="en-US"/>
        </w:rPr>
      </w:pPr>
    </w:p>
    <w:p w14:paraId="02463C5E">
      <w:pPr>
        <w:numPr>
          <w:numId w:val="0"/>
        </w:numPr>
        <w:jc w:val="both"/>
        <w:rPr>
          <w:rFonts w:hint="default"/>
          <w:b w:val="0"/>
          <w:bCs w:val="0"/>
          <w:sz w:val="24"/>
          <w:szCs w:val="24"/>
          <w:lang w:val="en-US"/>
        </w:rPr>
      </w:pPr>
      <w:r>
        <w:rPr>
          <w:rFonts w:hint="default"/>
          <w:b w:val="0"/>
          <w:bCs w:val="0"/>
          <w:sz w:val="24"/>
          <w:szCs w:val="24"/>
          <w:lang w:val="en-US"/>
        </w:rPr>
        <w:t>OUTPUT:</w:t>
      </w:r>
    </w:p>
    <w:p w14:paraId="25C23E64">
      <w:pPr>
        <w:numPr>
          <w:numId w:val="0"/>
        </w:numPr>
        <w:jc w:val="both"/>
        <w:rPr>
          <w:rFonts w:hint="default"/>
          <w:b w:val="0"/>
          <w:bCs w:val="0"/>
          <w:sz w:val="24"/>
          <w:szCs w:val="24"/>
          <w:lang w:val="en-US"/>
        </w:rPr>
      </w:pPr>
      <w:r>
        <w:rPr>
          <w:rFonts w:hint="default"/>
          <w:b w:val="0"/>
          <w:bCs w:val="0"/>
          <w:sz w:val="24"/>
          <w:szCs w:val="24"/>
          <w:lang w:val="en-US"/>
        </w:rPr>
        <w:t>The object with the highest value is: Object4 with value 40</w:t>
      </w:r>
    </w:p>
    <w:p w14:paraId="41AADE35">
      <w:pPr>
        <w:numPr>
          <w:numId w:val="0"/>
        </w:numPr>
        <w:jc w:val="both"/>
        <w:rPr>
          <w:rFonts w:hint="default"/>
          <w:b w:val="0"/>
          <w:bCs w:val="0"/>
          <w:sz w:val="24"/>
          <w:szCs w:val="24"/>
          <w:lang w:val="en-US"/>
        </w:rPr>
      </w:pPr>
    </w:p>
    <w:p w14:paraId="1C55E5B8">
      <w:pPr>
        <w:numPr>
          <w:numId w:val="0"/>
        </w:numPr>
        <w:jc w:val="both"/>
        <w:rPr>
          <w:rFonts w:hint="default"/>
          <w:b/>
          <w:bCs/>
          <w:sz w:val="24"/>
          <w:szCs w:val="24"/>
          <w:lang w:val="en-US"/>
        </w:rPr>
      </w:pPr>
      <w:r>
        <w:rPr>
          <w:rFonts w:hint="default"/>
          <w:b/>
          <w:bCs/>
          <w:sz w:val="24"/>
          <w:szCs w:val="24"/>
          <w:lang w:val="en-US"/>
        </w:rPr>
        <w:t>2. Finding Maximum Value:</w:t>
      </w:r>
    </w:p>
    <w:p w14:paraId="5D561DA2">
      <w:pPr>
        <w:numPr>
          <w:numId w:val="0"/>
        </w:numPr>
        <w:jc w:val="both"/>
        <w:rPr>
          <w:rFonts w:hint="default"/>
          <w:b/>
          <w:bCs/>
          <w:sz w:val="24"/>
          <w:szCs w:val="24"/>
          <w:lang w:val="en-US"/>
        </w:rPr>
      </w:pPr>
    </w:p>
    <w:p w14:paraId="5EB879A3">
      <w:pPr>
        <w:numPr>
          <w:numId w:val="0"/>
        </w:numPr>
        <w:jc w:val="both"/>
        <w:rPr>
          <w:rFonts w:hint="default"/>
          <w:b/>
          <w:bCs/>
          <w:sz w:val="24"/>
          <w:szCs w:val="24"/>
          <w:lang w:val="en-US"/>
        </w:rPr>
      </w:pPr>
      <w:r>
        <w:rPr>
          <w:rFonts w:hint="default"/>
          <w:b/>
          <w:bCs/>
          <w:sz w:val="24"/>
          <w:szCs w:val="24"/>
          <w:lang w:val="en-US"/>
        </w:rPr>
        <w:t>Scenario: You have a list of objects and want to find the object with the highest value based on a specific criterion.</w:t>
      </w:r>
    </w:p>
    <w:p w14:paraId="52B48335">
      <w:pPr>
        <w:numPr>
          <w:numId w:val="0"/>
        </w:numPr>
        <w:jc w:val="both"/>
        <w:rPr>
          <w:rFonts w:hint="default"/>
          <w:b/>
          <w:bCs/>
          <w:sz w:val="24"/>
          <w:szCs w:val="24"/>
          <w:lang w:val="en-US"/>
        </w:rPr>
      </w:pPr>
    </w:p>
    <w:p w14:paraId="04D83A33">
      <w:pPr>
        <w:numPr>
          <w:numId w:val="0"/>
        </w:numPr>
        <w:jc w:val="both"/>
        <w:rPr>
          <w:rFonts w:hint="default"/>
          <w:b/>
          <w:bCs/>
          <w:sz w:val="24"/>
          <w:szCs w:val="24"/>
          <w:lang w:val="en-US"/>
        </w:rPr>
      </w:pPr>
      <w:r>
        <w:rPr>
          <w:rFonts w:hint="default"/>
          <w:b/>
          <w:bCs/>
          <w:sz w:val="24"/>
          <w:szCs w:val="24"/>
          <w:lang w:val="en-US"/>
        </w:rPr>
        <w:t>Task:</w:t>
      </w:r>
    </w:p>
    <w:p w14:paraId="5D3FAE35">
      <w:pPr>
        <w:numPr>
          <w:numId w:val="0"/>
        </w:numPr>
        <w:jc w:val="both"/>
        <w:rPr>
          <w:rFonts w:hint="default"/>
          <w:b/>
          <w:bCs/>
          <w:sz w:val="24"/>
          <w:szCs w:val="24"/>
          <w:lang w:val="en-US"/>
        </w:rPr>
      </w:pPr>
    </w:p>
    <w:p w14:paraId="67ACAAAD">
      <w:pPr>
        <w:numPr>
          <w:numId w:val="0"/>
        </w:numPr>
        <w:jc w:val="both"/>
        <w:rPr>
          <w:rFonts w:hint="default"/>
          <w:b/>
          <w:bCs/>
          <w:sz w:val="24"/>
          <w:szCs w:val="24"/>
          <w:lang w:val="en-US"/>
        </w:rPr>
      </w:pPr>
      <w:r>
        <w:rPr>
          <w:rFonts w:hint="default"/>
          <w:b/>
          <w:bCs/>
          <w:sz w:val="24"/>
          <w:szCs w:val="24"/>
          <w:lang w:val="en-US"/>
        </w:rPr>
        <w:t>Define a function named find_max that takes two arguments:</w:t>
      </w:r>
    </w:p>
    <w:p w14:paraId="78025B3A">
      <w:pPr>
        <w:numPr>
          <w:numId w:val="0"/>
        </w:numPr>
        <w:jc w:val="both"/>
        <w:rPr>
          <w:rFonts w:hint="default"/>
          <w:b/>
          <w:bCs/>
          <w:sz w:val="24"/>
          <w:szCs w:val="24"/>
          <w:lang w:val="en-US"/>
        </w:rPr>
      </w:pPr>
      <w:r>
        <w:rPr>
          <w:rFonts w:hint="default"/>
          <w:b/>
          <w:bCs/>
          <w:sz w:val="24"/>
          <w:szCs w:val="24"/>
          <w:lang w:val="en-US"/>
        </w:rPr>
        <w:t>const std::vector&lt;T&gt;&amp; objects: The vector containing the objects (can be any type T).</w:t>
      </w:r>
    </w:p>
    <w:p w14:paraId="510C78F3">
      <w:pPr>
        <w:numPr>
          <w:numId w:val="0"/>
        </w:numPr>
        <w:jc w:val="both"/>
        <w:rPr>
          <w:rFonts w:hint="default"/>
          <w:b/>
          <w:bCs/>
          <w:sz w:val="24"/>
          <w:szCs w:val="24"/>
          <w:lang w:val="en-US"/>
        </w:rPr>
      </w:pPr>
      <w:r>
        <w:rPr>
          <w:rFonts w:hint="default"/>
          <w:b/>
          <w:bCs/>
          <w:sz w:val="24"/>
          <w:szCs w:val="24"/>
          <w:lang w:val="en-US"/>
        </w:rPr>
        <w:t>std::function&lt;bool(const T&amp; a, const T&amp; b)&gt; compare: A function object (e.g., a lambda) that defines the comparison logic for finding the maximum.</w:t>
      </w:r>
    </w:p>
    <w:p w14:paraId="053422D2">
      <w:pPr>
        <w:numPr>
          <w:numId w:val="0"/>
        </w:numPr>
        <w:jc w:val="both"/>
        <w:rPr>
          <w:rFonts w:hint="default"/>
          <w:b/>
          <w:bCs/>
          <w:sz w:val="24"/>
          <w:szCs w:val="24"/>
          <w:lang w:val="en-US"/>
        </w:rPr>
      </w:pPr>
      <w:r>
        <w:rPr>
          <w:rFonts w:hint="default"/>
          <w:b/>
          <w:bCs/>
          <w:sz w:val="24"/>
          <w:szCs w:val="24"/>
          <w:lang w:val="en-US"/>
        </w:rPr>
        <w:t>Inside the function, use a std::accumulate with a lambda expression to iterate through the objects vector.</w:t>
      </w:r>
    </w:p>
    <w:p w14:paraId="36CF09DA">
      <w:pPr>
        <w:numPr>
          <w:numId w:val="0"/>
        </w:numPr>
        <w:jc w:val="both"/>
        <w:rPr>
          <w:rFonts w:hint="default"/>
          <w:b/>
          <w:bCs/>
          <w:sz w:val="24"/>
          <w:szCs w:val="24"/>
          <w:lang w:val="en-US"/>
        </w:rPr>
      </w:pPr>
      <w:r>
        <w:rPr>
          <w:rFonts w:hint="default"/>
          <w:b/>
          <w:bCs/>
          <w:sz w:val="24"/>
          <w:szCs w:val="24"/>
          <w:lang w:val="en-US"/>
        </w:rPr>
        <w:t>Within the inner lambda, compare the current element with the current maximum using the provided compare function.</w:t>
      </w:r>
    </w:p>
    <w:p w14:paraId="3735C0F3">
      <w:pPr>
        <w:numPr>
          <w:numId w:val="0"/>
        </w:numPr>
        <w:jc w:val="both"/>
        <w:rPr>
          <w:rFonts w:hint="default"/>
          <w:b/>
          <w:bCs/>
          <w:sz w:val="24"/>
          <w:szCs w:val="24"/>
          <w:lang w:val="en-US"/>
        </w:rPr>
      </w:pPr>
      <w:r>
        <w:rPr>
          <w:rFonts w:hint="default"/>
          <w:b/>
          <w:bCs/>
          <w:sz w:val="24"/>
          <w:szCs w:val="24"/>
          <w:lang w:val="en-US"/>
        </w:rPr>
        <w:t>If the current element is greater (based on the comparison logic), return it as the new maximum.</w:t>
      </w:r>
    </w:p>
    <w:p w14:paraId="3C282741">
      <w:pPr>
        <w:numPr>
          <w:numId w:val="0"/>
        </w:numPr>
        <w:jc w:val="both"/>
        <w:rPr>
          <w:rFonts w:hint="default"/>
          <w:b/>
          <w:bCs/>
          <w:sz w:val="24"/>
          <w:szCs w:val="24"/>
          <w:lang w:val="en-US"/>
        </w:rPr>
      </w:pPr>
    </w:p>
    <w:p w14:paraId="5BF22C16">
      <w:pPr>
        <w:numPr>
          <w:numId w:val="0"/>
        </w:numPr>
        <w:jc w:val="both"/>
        <w:rPr>
          <w:rFonts w:hint="default"/>
          <w:b w:val="0"/>
          <w:bCs w:val="0"/>
          <w:sz w:val="24"/>
          <w:szCs w:val="24"/>
          <w:lang w:val="en-US"/>
        </w:rPr>
      </w:pPr>
      <w:r>
        <w:rPr>
          <w:rFonts w:hint="default"/>
          <w:b w:val="0"/>
          <w:bCs w:val="0"/>
          <w:sz w:val="24"/>
          <w:szCs w:val="24"/>
          <w:lang w:val="en-US"/>
        </w:rPr>
        <w:t>#include &lt;iostream&gt;</w:t>
      </w:r>
    </w:p>
    <w:p w14:paraId="066BBCB1">
      <w:pPr>
        <w:numPr>
          <w:numId w:val="0"/>
        </w:numPr>
        <w:jc w:val="both"/>
        <w:rPr>
          <w:rFonts w:hint="default"/>
          <w:b w:val="0"/>
          <w:bCs w:val="0"/>
          <w:sz w:val="24"/>
          <w:szCs w:val="24"/>
          <w:lang w:val="en-US"/>
        </w:rPr>
      </w:pPr>
      <w:r>
        <w:rPr>
          <w:rFonts w:hint="default"/>
          <w:b w:val="0"/>
          <w:bCs w:val="0"/>
          <w:sz w:val="24"/>
          <w:szCs w:val="24"/>
          <w:lang w:val="en-US"/>
        </w:rPr>
        <w:t>#include &lt;vector&gt;</w:t>
      </w:r>
    </w:p>
    <w:p w14:paraId="3C2828BF">
      <w:pPr>
        <w:numPr>
          <w:numId w:val="0"/>
        </w:numPr>
        <w:jc w:val="both"/>
        <w:rPr>
          <w:rFonts w:hint="default"/>
          <w:b w:val="0"/>
          <w:bCs w:val="0"/>
          <w:sz w:val="24"/>
          <w:szCs w:val="24"/>
          <w:lang w:val="en-US"/>
        </w:rPr>
      </w:pPr>
      <w:r>
        <w:rPr>
          <w:rFonts w:hint="default"/>
          <w:b w:val="0"/>
          <w:bCs w:val="0"/>
          <w:sz w:val="24"/>
          <w:szCs w:val="24"/>
          <w:lang w:val="en-US"/>
        </w:rPr>
        <w:t>using namespace std;</w:t>
      </w:r>
    </w:p>
    <w:p w14:paraId="35086503">
      <w:pPr>
        <w:numPr>
          <w:numId w:val="0"/>
        </w:numPr>
        <w:jc w:val="both"/>
        <w:rPr>
          <w:rFonts w:hint="default"/>
          <w:b w:val="0"/>
          <w:bCs w:val="0"/>
          <w:sz w:val="24"/>
          <w:szCs w:val="24"/>
          <w:lang w:val="en-US"/>
        </w:rPr>
      </w:pPr>
      <w:r>
        <w:rPr>
          <w:rFonts w:hint="default"/>
          <w:b w:val="0"/>
          <w:bCs w:val="0"/>
          <w:sz w:val="24"/>
          <w:szCs w:val="24"/>
          <w:lang w:val="en-US"/>
        </w:rPr>
        <w:t>vector&lt;int&gt; filter_even_odds(const vector&lt;int&gt;&amp; numbers, bool is_even) {</w:t>
      </w:r>
    </w:p>
    <w:p w14:paraId="25C127E8">
      <w:pPr>
        <w:numPr>
          <w:numId w:val="0"/>
        </w:numPr>
        <w:jc w:val="both"/>
        <w:rPr>
          <w:rFonts w:hint="default"/>
          <w:b w:val="0"/>
          <w:bCs w:val="0"/>
          <w:sz w:val="24"/>
          <w:szCs w:val="24"/>
          <w:lang w:val="en-US"/>
        </w:rPr>
      </w:pPr>
      <w:r>
        <w:rPr>
          <w:rFonts w:hint="default"/>
          <w:b w:val="0"/>
          <w:bCs w:val="0"/>
          <w:sz w:val="24"/>
          <w:szCs w:val="24"/>
          <w:lang w:val="en-US"/>
        </w:rPr>
        <w:t xml:space="preserve">    vector&lt;int&gt; filtered;</w:t>
      </w:r>
    </w:p>
    <w:p w14:paraId="71090CD4">
      <w:pPr>
        <w:numPr>
          <w:numId w:val="0"/>
        </w:numPr>
        <w:jc w:val="both"/>
        <w:rPr>
          <w:rFonts w:hint="default"/>
          <w:b w:val="0"/>
          <w:bCs w:val="0"/>
          <w:sz w:val="24"/>
          <w:szCs w:val="24"/>
          <w:lang w:val="en-US"/>
        </w:rPr>
      </w:pPr>
      <w:r>
        <w:rPr>
          <w:rFonts w:hint="default"/>
          <w:b w:val="0"/>
          <w:bCs w:val="0"/>
          <w:sz w:val="24"/>
          <w:szCs w:val="24"/>
          <w:lang w:val="en-US"/>
        </w:rPr>
        <w:t xml:space="preserve">    for (int num : numbers) {</w:t>
      </w:r>
    </w:p>
    <w:p w14:paraId="48B7FD2D">
      <w:pPr>
        <w:numPr>
          <w:numId w:val="0"/>
        </w:numPr>
        <w:jc w:val="both"/>
        <w:rPr>
          <w:rFonts w:hint="default"/>
          <w:b w:val="0"/>
          <w:bCs w:val="0"/>
          <w:sz w:val="24"/>
          <w:szCs w:val="24"/>
          <w:lang w:val="en-US"/>
        </w:rPr>
      </w:pPr>
      <w:r>
        <w:rPr>
          <w:rFonts w:hint="default"/>
          <w:b w:val="0"/>
          <w:bCs w:val="0"/>
          <w:sz w:val="24"/>
          <w:szCs w:val="24"/>
          <w:lang w:val="en-US"/>
        </w:rPr>
        <w:t xml:space="preserve">        if (is_even == (num % 2 == 0)) {</w:t>
      </w:r>
    </w:p>
    <w:p w14:paraId="17446DD5">
      <w:pPr>
        <w:numPr>
          <w:numId w:val="0"/>
        </w:numPr>
        <w:jc w:val="both"/>
        <w:rPr>
          <w:rFonts w:hint="default"/>
          <w:b w:val="0"/>
          <w:bCs w:val="0"/>
          <w:sz w:val="24"/>
          <w:szCs w:val="24"/>
          <w:lang w:val="en-US"/>
        </w:rPr>
      </w:pPr>
      <w:r>
        <w:rPr>
          <w:rFonts w:hint="default"/>
          <w:b w:val="0"/>
          <w:bCs w:val="0"/>
          <w:sz w:val="24"/>
          <w:szCs w:val="24"/>
          <w:lang w:val="en-US"/>
        </w:rPr>
        <w:t xml:space="preserve">            filtered.push_back(num);</w:t>
      </w:r>
    </w:p>
    <w:p w14:paraId="4ADE7E88">
      <w:pPr>
        <w:numPr>
          <w:numId w:val="0"/>
        </w:numPr>
        <w:jc w:val="both"/>
        <w:rPr>
          <w:rFonts w:hint="default"/>
          <w:b w:val="0"/>
          <w:bCs w:val="0"/>
          <w:sz w:val="24"/>
          <w:szCs w:val="24"/>
          <w:lang w:val="en-US"/>
        </w:rPr>
      </w:pPr>
      <w:r>
        <w:rPr>
          <w:rFonts w:hint="default"/>
          <w:b w:val="0"/>
          <w:bCs w:val="0"/>
          <w:sz w:val="24"/>
          <w:szCs w:val="24"/>
          <w:lang w:val="en-US"/>
        </w:rPr>
        <w:t xml:space="preserve">        }</w:t>
      </w:r>
    </w:p>
    <w:p w14:paraId="5F5DB7A5">
      <w:pPr>
        <w:numPr>
          <w:numId w:val="0"/>
        </w:numPr>
        <w:jc w:val="both"/>
        <w:rPr>
          <w:rFonts w:hint="default"/>
          <w:b w:val="0"/>
          <w:bCs w:val="0"/>
          <w:sz w:val="24"/>
          <w:szCs w:val="24"/>
          <w:lang w:val="en-US"/>
        </w:rPr>
      </w:pPr>
      <w:r>
        <w:rPr>
          <w:rFonts w:hint="default"/>
          <w:b w:val="0"/>
          <w:bCs w:val="0"/>
          <w:sz w:val="24"/>
          <w:szCs w:val="24"/>
          <w:lang w:val="en-US"/>
        </w:rPr>
        <w:t xml:space="preserve">    }</w:t>
      </w:r>
    </w:p>
    <w:p w14:paraId="5054F208">
      <w:pPr>
        <w:numPr>
          <w:numId w:val="0"/>
        </w:numPr>
        <w:jc w:val="both"/>
        <w:rPr>
          <w:rFonts w:hint="default"/>
          <w:b w:val="0"/>
          <w:bCs w:val="0"/>
          <w:sz w:val="24"/>
          <w:szCs w:val="24"/>
          <w:lang w:val="en-US"/>
        </w:rPr>
      </w:pPr>
      <w:r>
        <w:rPr>
          <w:rFonts w:hint="default"/>
          <w:b w:val="0"/>
          <w:bCs w:val="0"/>
          <w:sz w:val="24"/>
          <w:szCs w:val="24"/>
          <w:lang w:val="en-US"/>
        </w:rPr>
        <w:t xml:space="preserve">    return filtered;</w:t>
      </w:r>
    </w:p>
    <w:p w14:paraId="14235F22">
      <w:pPr>
        <w:numPr>
          <w:numId w:val="0"/>
        </w:numPr>
        <w:jc w:val="both"/>
        <w:rPr>
          <w:rFonts w:hint="default"/>
          <w:b w:val="0"/>
          <w:bCs w:val="0"/>
          <w:sz w:val="24"/>
          <w:szCs w:val="24"/>
          <w:lang w:val="en-US"/>
        </w:rPr>
      </w:pPr>
      <w:r>
        <w:rPr>
          <w:rFonts w:hint="default"/>
          <w:b w:val="0"/>
          <w:bCs w:val="0"/>
          <w:sz w:val="24"/>
          <w:szCs w:val="24"/>
          <w:lang w:val="en-US"/>
        </w:rPr>
        <w:t>}</w:t>
      </w:r>
    </w:p>
    <w:p w14:paraId="136691D8">
      <w:pPr>
        <w:numPr>
          <w:numId w:val="0"/>
        </w:numPr>
        <w:jc w:val="both"/>
        <w:rPr>
          <w:rFonts w:hint="default"/>
          <w:b w:val="0"/>
          <w:bCs w:val="0"/>
          <w:sz w:val="24"/>
          <w:szCs w:val="24"/>
          <w:lang w:val="en-US"/>
        </w:rPr>
      </w:pPr>
      <w:r>
        <w:rPr>
          <w:rFonts w:hint="default"/>
          <w:b w:val="0"/>
          <w:bCs w:val="0"/>
          <w:sz w:val="24"/>
          <w:szCs w:val="24"/>
          <w:lang w:val="en-US"/>
        </w:rPr>
        <w:t>int main() {</w:t>
      </w:r>
    </w:p>
    <w:p w14:paraId="6E737A81">
      <w:pPr>
        <w:numPr>
          <w:numId w:val="0"/>
        </w:numPr>
        <w:jc w:val="both"/>
        <w:rPr>
          <w:rFonts w:hint="default"/>
          <w:b w:val="0"/>
          <w:bCs w:val="0"/>
          <w:sz w:val="24"/>
          <w:szCs w:val="24"/>
          <w:lang w:val="en-US"/>
        </w:rPr>
      </w:pPr>
      <w:r>
        <w:rPr>
          <w:rFonts w:hint="default"/>
          <w:b w:val="0"/>
          <w:bCs w:val="0"/>
          <w:sz w:val="24"/>
          <w:szCs w:val="24"/>
          <w:lang w:val="en-US"/>
        </w:rPr>
        <w:t xml:space="preserve">    vector&lt;int&gt; numbers = {1, 2, 3, 4, 5, 6, 7, 8, 9, 10};</w:t>
      </w:r>
    </w:p>
    <w:p w14:paraId="2A76956F">
      <w:pPr>
        <w:numPr>
          <w:numId w:val="0"/>
        </w:numPr>
        <w:jc w:val="both"/>
        <w:rPr>
          <w:rFonts w:hint="default"/>
          <w:b w:val="0"/>
          <w:bCs w:val="0"/>
          <w:sz w:val="24"/>
          <w:szCs w:val="24"/>
          <w:lang w:val="en-US"/>
        </w:rPr>
      </w:pPr>
      <w:r>
        <w:rPr>
          <w:rFonts w:hint="default"/>
          <w:b w:val="0"/>
          <w:bCs w:val="0"/>
          <w:sz w:val="24"/>
          <w:szCs w:val="24"/>
          <w:lang w:val="en-US"/>
        </w:rPr>
        <w:t xml:space="preserve">    // Filter even numbers</w:t>
      </w:r>
    </w:p>
    <w:p w14:paraId="520C3BDD">
      <w:pPr>
        <w:numPr>
          <w:numId w:val="0"/>
        </w:numPr>
        <w:jc w:val="both"/>
        <w:rPr>
          <w:rFonts w:hint="default"/>
          <w:b w:val="0"/>
          <w:bCs w:val="0"/>
          <w:sz w:val="24"/>
          <w:szCs w:val="24"/>
          <w:lang w:val="en-US"/>
        </w:rPr>
      </w:pPr>
      <w:r>
        <w:rPr>
          <w:rFonts w:hint="default"/>
          <w:b w:val="0"/>
          <w:bCs w:val="0"/>
          <w:sz w:val="24"/>
          <w:szCs w:val="24"/>
          <w:lang w:val="en-US"/>
        </w:rPr>
        <w:t xml:space="preserve">    vector&lt;int&gt; evens = filter_even_odds(numbers, true);</w:t>
      </w:r>
    </w:p>
    <w:p w14:paraId="48E57AE3">
      <w:pPr>
        <w:numPr>
          <w:numId w:val="0"/>
        </w:numPr>
        <w:jc w:val="both"/>
        <w:rPr>
          <w:rFonts w:hint="default"/>
          <w:b w:val="0"/>
          <w:bCs w:val="0"/>
          <w:sz w:val="24"/>
          <w:szCs w:val="24"/>
          <w:lang w:val="en-US"/>
        </w:rPr>
      </w:pPr>
      <w:r>
        <w:rPr>
          <w:rFonts w:hint="default"/>
          <w:b w:val="0"/>
          <w:bCs w:val="0"/>
          <w:sz w:val="24"/>
          <w:szCs w:val="24"/>
          <w:lang w:val="en-US"/>
        </w:rPr>
        <w:t xml:space="preserve">    cout &lt;&lt; "Even numbers: ";</w:t>
      </w:r>
    </w:p>
    <w:p w14:paraId="68C5A89F">
      <w:pPr>
        <w:numPr>
          <w:numId w:val="0"/>
        </w:numPr>
        <w:jc w:val="both"/>
        <w:rPr>
          <w:rFonts w:hint="default"/>
          <w:b w:val="0"/>
          <w:bCs w:val="0"/>
          <w:sz w:val="24"/>
          <w:szCs w:val="24"/>
          <w:lang w:val="en-US"/>
        </w:rPr>
      </w:pPr>
      <w:r>
        <w:rPr>
          <w:rFonts w:hint="default"/>
          <w:b w:val="0"/>
          <w:bCs w:val="0"/>
          <w:sz w:val="24"/>
          <w:szCs w:val="24"/>
          <w:lang w:val="en-US"/>
        </w:rPr>
        <w:t xml:space="preserve">    for (int num : evens) {</w:t>
      </w:r>
    </w:p>
    <w:p w14:paraId="57A9F3CB">
      <w:pPr>
        <w:numPr>
          <w:numId w:val="0"/>
        </w:numPr>
        <w:jc w:val="both"/>
        <w:rPr>
          <w:rFonts w:hint="default"/>
          <w:b w:val="0"/>
          <w:bCs w:val="0"/>
          <w:sz w:val="24"/>
          <w:szCs w:val="24"/>
          <w:lang w:val="en-US"/>
        </w:rPr>
      </w:pPr>
      <w:r>
        <w:rPr>
          <w:rFonts w:hint="default"/>
          <w:b w:val="0"/>
          <w:bCs w:val="0"/>
          <w:sz w:val="24"/>
          <w:szCs w:val="24"/>
          <w:lang w:val="en-US"/>
        </w:rPr>
        <w:t xml:space="preserve">        cout &lt;&lt; num &lt;&lt; " ";</w:t>
      </w:r>
    </w:p>
    <w:p w14:paraId="72B31660">
      <w:pPr>
        <w:numPr>
          <w:numId w:val="0"/>
        </w:numPr>
        <w:jc w:val="both"/>
        <w:rPr>
          <w:rFonts w:hint="default"/>
          <w:b w:val="0"/>
          <w:bCs w:val="0"/>
          <w:sz w:val="24"/>
          <w:szCs w:val="24"/>
          <w:lang w:val="en-US"/>
        </w:rPr>
      </w:pPr>
      <w:r>
        <w:rPr>
          <w:rFonts w:hint="default"/>
          <w:b w:val="0"/>
          <w:bCs w:val="0"/>
          <w:sz w:val="24"/>
          <w:szCs w:val="24"/>
          <w:lang w:val="en-US"/>
        </w:rPr>
        <w:t xml:space="preserve">    }</w:t>
      </w:r>
    </w:p>
    <w:p w14:paraId="64BA99DA">
      <w:pPr>
        <w:numPr>
          <w:numId w:val="0"/>
        </w:numPr>
        <w:jc w:val="both"/>
        <w:rPr>
          <w:rFonts w:hint="default"/>
          <w:b w:val="0"/>
          <w:bCs w:val="0"/>
          <w:sz w:val="24"/>
          <w:szCs w:val="24"/>
          <w:lang w:val="en-US"/>
        </w:rPr>
      </w:pPr>
      <w:r>
        <w:rPr>
          <w:rFonts w:hint="default"/>
          <w:b w:val="0"/>
          <w:bCs w:val="0"/>
          <w:sz w:val="24"/>
          <w:szCs w:val="24"/>
          <w:lang w:val="en-US"/>
        </w:rPr>
        <w:t xml:space="preserve">    cout &lt;&lt; endl;</w:t>
      </w:r>
    </w:p>
    <w:p w14:paraId="30986F28">
      <w:pPr>
        <w:numPr>
          <w:numId w:val="0"/>
        </w:numPr>
        <w:jc w:val="both"/>
        <w:rPr>
          <w:rFonts w:hint="default"/>
          <w:b w:val="0"/>
          <w:bCs w:val="0"/>
          <w:sz w:val="24"/>
          <w:szCs w:val="24"/>
          <w:lang w:val="en-US"/>
        </w:rPr>
      </w:pPr>
      <w:r>
        <w:rPr>
          <w:rFonts w:hint="default"/>
          <w:b w:val="0"/>
          <w:bCs w:val="0"/>
          <w:sz w:val="24"/>
          <w:szCs w:val="24"/>
          <w:lang w:val="en-US"/>
        </w:rPr>
        <w:t xml:space="preserve">    // Filter odd numbers</w:t>
      </w:r>
    </w:p>
    <w:p w14:paraId="6DF42D30">
      <w:pPr>
        <w:numPr>
          <w:numId w:val="0"/>
        </w:numPr>
        <w:jc w:val="both"/>
        <w:rPr>
          <w:rFonts w:hint="default"/>
          <w:b w:val="0"/>
          <w:bCs w:val="0"/>
          <w:sz w:val="24"/>
          <w:szCs w:val="24"/>
          <w:lang w:val="en-US"/>
        </w:rPr>
      </w:pPr>
      <w:r>
        <w:rPr>
          <w:rFonts w:hint="default"/>
          <w:b w:val="0"/>
          <w:bCs w:val="0"/>
          <w:sz w:val="24"/>
          <w:szCs w:val="24"/>
          <w:lang w:val="en-US"/>
        </w:rPr>
        <w:t xml:space="preserve">    vector&lt;int&gt; odds = filter_even_odds(numbers, false);</w:t>
      </w:r>
    </w:p>
    <w:p w14:paraId="2237123D">
      <w:pPr>
        <w:numPr>
          <w:numId w:val="0"/>
        </w:numPr>
        <w:jc w:val="both"/>
        <w:rPr>
          <w:rFonts w:hint="default"/>
          <w:b w:val="0"/>
          <w:bCs w:val="0"/>
          <w:sz w:val="24"/>
          <w:szCs w:val="24"/>
          <w:lang w:val="en-US"/>
        </w:rPr>
      </w:pPr>
      <w:r>
        <w:rPr>
          <w:rFonts w:hint="default"/>
          <w:b w:val="0"/>
          <w:bCs w:val="0"/>
          <w:sz w:val="24"/>
          <w:szCs w:val="24"/>
          <w:lang w:val="en-US"/>
        </w:rPr>
        <w:t xml:space="preserve">    cout &lt;&lt; "Odd numbers: ";</w:t>
      </w:r>
    </w:p>
    <w:p w14:paraId="71CAE494">
      <w:pPr>
        <w:numPr>
          <w:numId w:val="0"/>
        </w:numPr>
        <w:jc w:val="both"/>
        <w:rPr>
          <w:rFonts w:hint="default"/>
          <w:b w:val="0"/>
          <w:bCs w:val="0"/>
          <w:sz w:val="24"/>
          <w:szCs w:val="24"/>
          <w:lang w:val="en-US"/>
        </w:rPr>
      </w:pPr>
      <w:r>
        <w:rPr>
          <w:rFonts w:hint="default"/>
          <w:b w:val="0"/>
          <w:bCs w:val="0"/>
          <w:sz w:val="24"/>
          <w:szCs w:val="24"/>
          <w:lang w:val="en-US"/>
        </w:rPr>
        <w:t xml:space="preserve">    for (int num : odds) {</w:t>
      </w:r>
    </w:p>
    <w:p w14:paraId="2949B645">
      <w:pPr>
        <w:numPr>
          <w:numId w:val="0"/>
        </w:numPr>
        <w:jc w:val="both"/>
        <w:rPr>
          <w:rFonts w:hint="default"/>
          <w:b w:val="0"/>
          <w:bCs w:val="0"/>
          <w:sz w:val="24"/>
          <w:szCs w:val="24"/>
          <w:lang w:val="en-US"/>
        </w:rPr>
      </w:pPr>
      <w:r>
        <w:rPr>
          <w:rFonts w:hint="default"/>
          <w:b w:val="0"/>
          <w:bCs w:val="0"/>
          <w:sz w:val="24"/>
          <w:szCs w:val="24"/>
          <w:lang w:val="en-US"/>
        </w:rPr>
        <w:t xml:space="preserve">        cout &lt;&lt; num &lt;&lt; " ";</w:t>
      </w:r>
    </w:p>
    <w:p w14:paraId="538EC8C4">
      <w:pPr>
        <w:numPr>
          <w:numId w:val="0"/>
        </w:numPr>
        <w:jc w:val="both"/>
        <w:rPr>
          <w:rFonts w:hint="default"/>
          <w:b w:val="0"/>
          <w:bCs w:val="0"/>
          <w:sz w:val="24"/>
          <w:szCs w:val="24"/>
          <w:lang w:val="en-US"/>
        </w:rPr>
      </w:pPr>
      <w:r>
        <w:rPr>
          <w:rFonts w:hint="default"/>
          <w:b w:val="0"/>
          <w:bCs w:val="0"/>
          <w:sz w:val="24"/>
          <w:szCs w:val="24"/>
          <w:lang w:val="en-US"/>
        </w:rPr>
        <w:t xml:space="preserve">    }</w:t>
      </w:r>
    </w:p>
    <w:p w14:paraId="25C17957">
      <w:pPr>
        <w:numPr>
          <w:numId w:val="0"/>
        </w:numPr>
        <w:jc w:val="both"/>
        <w:rPr>
          <w:rFonts w:hint="default"/>
          <w:b w:val="0"/>
          <w:bCs w:val="0"/>
          <w:sz w:val="24"/>
          <w:szCs w:val="24"/>
          <w:lang w:val="en-US"/>
        </w:rPr>
      </w:pPr>
      <w:r>
        <w:rPr>
          <w:rFonts w:hint="default"/>
          <w:b w:val="0"/>
          <w:bCs w:val="0"/>
          <w:sz w:val="24"/>
          <w:szCs w:val="24"/>
          <w:lang w:val="en-US"/>
        </w:rPr>
        <w:t xml:space="preserve">    cout &lt;&lt; endl;</w:t>
      </w:r>
    </w:p>
    <w:p w14:paraId="522B38EE">
      <w:pPr>
        <w:numPr>
          <w:numId w:val="0"/>
        </w:numPr>
        <w:jc w:val="both"/>
        <w:rPr>
          <w:rFonts w:hint="default"/>
          <w:b w:val="0"/>
          <w:bCs w:val="0"/>
          <w:sz w:val="24"/>
          <w:szCs w:val="24"/>
          <w:lang w:val="en-US"/>
        </w:rPr>
      </w:pPr>
      <w:r>
        <w:rPr>
          <w:rFonts w:hint="default"/>
          <w:b w:val="0"/>
          <w:bCs w:val="0"/>
          <w:sz w:val="24"/>
          <w:szCs w:val="24"/>
          <w:lang w:val="en-US"/>
        </w:rPr>
        <w:t xml:space="preserve">    return 0;</w:t>
      </w:r>
    </w:p>
    <w:p w14:paraId="6128679D">
      <w:pPr>
        <w:numPr>
          <w:numId w:val="0"/>
        </w:numPr>
        <w:jc w:val="both"/>
        <w:rPr>
          <w:rFonts w:hint="default"/>
          <w:b w:val="0"/>
          <w:bCs w:val="0"/>
          <w:sz w:val="24"/>
          <w:szCs w:val="24"/>
          <w:lang w:val="en-US"/>
        </w:rPr>
      </w:pPr>
      <w:r>
        <w:rPr>
          <w:rFonts w:hint="default"/>
          <w:b w:val="0"/>
          <w:bCs w:val="0"/>
          <w:sz w:val="24"/>
          <w:szCs w:val="24"/>
          <w:lang w:val="en-US"/>
        </w:rPr>
        <w:t>}</w:t>
      </w:r>
    </w:p>
    <w:p w14:paraId="5700BF77">
      <w:pPr>
        <w:numPr>
          <w:numId w:val="0"/>
        </w:numPr>
        <w:jc w:val="both"/>
        <w:rPr>
          <w:rFonts w:hint="default"/>
          <w:b w:val="0"/>
          <w:bCs w:val="0"/>
          <w:sz w:val="24"/>
          <w:szCs w:val="24"/>
          <w:lang w:val="en-US"/>
        </w:rPr>
      </w:pPr>
    </w:p>
    <w:p w14:paraId="57F79ABC">
      <w:pPr>
        <w:numPr>
          <w:numId w:val="0"/>
        </w:numPr>
        <w:jc w:val="both"/>
        <w:rPr>
          <w:rFonts w:hint="default"/>
          <w:b w:val="0"/>
          <w:bCs w:val="0"/>
          <w:sz w:val="24"/>
          <w:szCs w:val="24"/>
          <w:lang w:val="en-US"/>
        </w:rPr>
      </w:pPr>
      <w:r>
        <w:rPr>
          <w:rFonts w:hint="default"/>
          <w:b w:val="0"/>
          <w:bCs w:val="0"/>
          <w:sz w:val="24"/>
          <w:szCs w:val="24"/>
          <w:lang w:val="en-US"/>
        </w:rPr>
        <w:t>OUTPUT:</w:t>
      </w:r>
    </w:p>
    <w:p w14:paraId="3E9A4B47">
      <w:pPr>
        <w:numPr>
          <w:numId w:val="0"/>
        </w:numPr>
        <w:jc w:val="both"/>
        <w:rPr>
          <w:rFonts w:hint="default"/>
          <w:b w:val="0"/>
          <w:bCs w:val="0"/>
          <w:sz w:val="24"/>
          <w:szCs w:val="24"/>
          <w:lang w:val="en-US"/>
        </w:rPr>
      </w:pPr>
      <w:r>
        <w:rPr>
          <w:rFonts w:hint="default"/>
          <w:b w:val="0"/>
          <w:bCs w:val="0"/>
          <w:sz w:val="24"/>
          <w:szCs w:val="24"/>
          <w:lang w:val="en-US"/>
        </w:rPr>
        <w:t xml:space="preserve">Even numbers: 2 4 6 8 10 </w:t>
      </w:r>
    </w:p>
    <w:p w14:paraId="374BDFCF">
      <w:pPr>
        <w:numPr>
          <w:numId w:val="0"/>
        </w:numPr>
        <w:jc w:val="both"/>
        <w:rPr>
          <w:rFonts w:hint="default"/>
          <w:b w:val="0"/>
          <w:bCs w:val="0"/>
          <w:sz w:val="24"/>
          <w:szCs w:val="24"/>
          <w:lang w:val="en-US"/>
        </w:rPr>
      </w:pPr>
      <w:r>
        <w:rPr>
          <w:rFonts w:hint="default"/>
          <w:b w:val="0"/>
          <w:bCs w:val="0"/>
          <w:sz w:val="24"/>
          <w:szCs w:val="24"/>
          <w:lang w:val="en-US"/>
        </w:rPr>
        <w:t xml:space="preserve">Odd numbers: 1 3 5 7 9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2E137179"/>
    <w:multiLevelType w:val="singleLevel"/>
    <w:tmpl w:val="2E137179"/>
    <w:lvl w:ilvl="0" w:tentative="0">
      <w:start w:val="2"/>
      <w:numFmt w:val="decimal"/>
      <w:lvlText w:val="%1."/>
      <w:lvlJc w:val="left"/>
      <w:pPr>
        <w:tabs>
          <w:tab w:val="left" w:pos="312"/>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C4A3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BA52022"/>
    <w:rsid w:val="23DD3E36"/>
    <w:rsid w:val="247F3A70"/>
    <w:rsid w:val="30AC4A36"/>
    <w:rsid w:val="3AC053A4"/>
    <w:rsid w:val="4FA541E0"/>
    <w:rsid w:val="689D5C38"/>
    <w:rsid w:val="6C6A15EA"/>
    <w:rsid w:val="7E03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350</TotalTime>
  <ScaleCrop>false</ScaleCrop>
  <LinksUpToDate>false</LinksUpToDate>
  <CharactersWithSpaces>0</CharactersWithSpaces>
  <Application>WPS Office_12.2.0.17152_F1E327BC-269C-435d-A152-05C5408002CA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2024-07-05T04:32:00Z</dcterms:created>
  <dc:creator>Venu</dc:creator>
  <cp:lastModifiedBy>google1599455006</cp:lastModifiedBy>
  <dcterms:modified xsi:type="dcterms:W3CDTF">2024-07-05T10:26:43Z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1033-12.2.0.17152</vt:lpwstr>
  </property>
  <property fmtid="{D5CDD505-2E9C-101B-9397-08002B2CF9AE}" pid="3" name="ICV">
    <vt:lpwstr>8A599B78D9624B6D906CB5BB0A339F5B_11</vt:lpwstr>
  </property>
</Properties>
</file>