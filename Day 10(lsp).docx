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9B56A0">
      <w:pPr>
        <w:rPr>
          <w:rFonts w:hint="default"/>
          <w:b/>
          <w:bCs/>
        </w:rPr>
      </w:pPr>
      <w:r>
        <w:rPr>
          <w:rFonts w:hint="default"/>
          <w:b/>
          <w:bCs/>
        </w:rPr>
        <w:t>Problem Statement: Socket Programming in C</w:t>
      </w:r>
    </w:p>
    <w:p w14:paraId="5254C299">
      <w:pPr>
        <w:rPr>
          <w:rFonts w:hint="default"/>
          <w:b/>
          <w:bCs/>
        </w:rPr>
      </w:pPr>
      <w:r>
        <w:rPr>
          <w:rFonts w:hint="default"/>
          <w:b/>
          <w:bCs/>
        </w:rPr>
        <w:t>Design and implement a reliable and efficient network communication system using socket programming in C to enable data exchange between two or more processes running on different machines over a network.</w:t>
      </w:r>
    </w:p>
    <w:p w14:paraId="299A8A4F">
      <w:pPr>
        <w:rPr>
          <w:rFonts w:hint="default"/>
          <w:b/>
          <w:bCs/>
        </w:rPr>
      </w:pPr>
    </w:p>
    <w:p w14:paraId="6ADD1D84"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drawing>
          <wp:inline distT="0" distB="0" distL="114300" distR="114300">
            <wp:extent cx="5271770" cy="2949575"/>
            <wp:effectExtent l="0" t="0" r="11430" b="9525"/>
            <wp:docPr id="4" name="Picture 4" descr="Screenshot 2024-07-29 10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7-29 1046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b/>
          <w:bCs/>
          <w:lang w:val="en-US"/>
        </w:rPr>
        <w:drawing>
          <wp:inline distT="0" distB="0" distL="114300" distR="114300">
            <wp:extent cx="5269865" cy="2240280"/>
            <wp:effectExtent l="0" t="0" r="635" b="7620"/>
            <wp:docPr id="2" name="Picture 2" descr="Screenshot 2024-07-29 10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7-29 1046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EE50">
      <w:pPr>
        <w:rPr>
          <w:rFonts w:hint="default"/>
          <w:b/>
          <w:bCs/>
          <w:lang w:val="en-US"/>
        </w:rPr>
      </w:pPr>
    </w:p>
    <w:p w14:paraId="273909E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SERVER CODE:</w:t>
      </w:r>
    </w:p>
    <w:p w14:paraId="0445F71B">
      <w:pPr>
        <w:rPr>
          <w:rFonts w:hint="default"/>
          <w:b/>
          <w:bCs/>
          <w:lang w:val="en-US"/>
        </w:rPr>
      </w:pPr>
    </w:p>
    <w:p w14:paraId="29A370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&lt;stdio.h&gt;</w:t>
      </w:r>
    </w:p>
    <w:p w14:paraId="39D4D0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&lt;stdlib.h&gt;</w:t>
      </w:r>
    </w:p>
    <w:p w14:paraId="1554AC2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&lt;string.h&gt;</w:t>
      </w:r>
    </w:p>
    <w:p w14:paraId="34B4706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&lt;unistd.h&gt;</w:t>
      </w:r>
    </w:p>
    <w:p w14:paraId="19A7E0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&lt;arpa/inet.h&gt;</w:t>
      </w:r>
    </w:p>
    <w:p w14:paraId="2242113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&lt;pthread.h&gt;</w:t>
      </w:r>
    </w:p>
    <w:p w14:paraId="6D07780A">
      <w:pPr>
        <w:rPr>
          <w:rFonts w:hint="default"/>
          <w:b w:val="0"/>
          <w:bCs w:val="0"/>
          <w:lang w:val="en-US"/>
        </w:rPr>
      </w:pPr>
    </w:p>
    <w:p w14:paraId="04E67AD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PORT 8080</w:t>
      </w:r>
    </w:p>
    <w:p w14:paraId="38B29F8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BUFFER_SIZE 1024</w:t>
      </w:r>
    </w:p>
    <w:p w14:paraId="59BAC07B">
      <w:pPr>
        <w:rPr>
          <w:rFonts w:hint="default"/>
          <w:b w:val="0"/>
          <w:bCs w:val="0"/>
          <w:lang w:val="en-US"/>
        </w:rPr>
      </w:pPr>
    </w:p>
    <w:p w14:paraId="474F11F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void* handle_client(void* arg) {</w:t>
      </w:r>
    </w:p>
    <w:p w14:paraId="27B0F9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client_socket = (int)arg;</w:t>
      </w:r>
    </w:p>
    <w:p w14:paraId="2241FF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buffer[BUFFER_SIZE];</w:t>
      </w:r>
    </w:p>
    <w:p w14:paraId="59BE15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bytes_received;</w:t>
      </w:r>
    </w:p>
    <w:p w14:paraId="5046E6CF">
      <w:pPr>
        <w:rPr>
          <w:rFonts w:hint="default"/>
          <w:b w:val="0"/>
          <w:bCs w:val="0"/>
          <w:lang w:val="en-US"/>
        </w:rPr>
      </w:pPr>
    </w:p>
    <w:p w14:paraId="425E383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((bytes_received = recv(client_socket, buffer, BUFFER_SIZE, 0)) &gt; 0) {</w:t>
      </w:r>
    </w:p>
    <w:p w14:paraId="12FB644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buffer[bytes_received] = '\0';</w:t>
      </w:r>
    </w:p>
    <w:p w14:paraId="53CD80D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printf("Received: %s\n", buffer);</w:t>
      </w:r>
    </w:p>
    <w:p w14:paraId="2821A9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send(client_socket, buffer, bytes_received, 0);  // Echo back to client</w:t>
      </w:r>
    </w:p>
    <w:p w14:paraId="39522D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CEB532D">
      <w:pPr>
        <w:rPr>
          <w:rFonts w:hint="default"/>
          <w:b w:val="0"/>
          <w:bCs w:val="0"/>
          <w:lang w:val="en-US"/>
        </w:rPr>
      </w:pPr>
    </w:p>
    <w:p w14:paraId="7F469E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close(client_socket);</w:t>
      </w:r>
    </w:p>
    <w:p w14:paraId="40B3462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free(arg);</w:t>
      </w:r>
    </w:p>
    <w:p w14:paraId="1FA62F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NULL;</w:t>
      </w:r>
    </w:p>
    <w:p w14:paraId="4696CC2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4A2003C">
      <w:pPr>
        <w:rPr>
          <w:rFonts w:hint="default"/>
          <w:b w:val="0"/>
          <w:bCs w:val="0"/>
          <w:lang w:val="en-US"/>
        </w:rPr>
      </w:pPr>
    </w:p>
    <w:p w14:paraId="0EF3258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 w14:paraId="3E611EB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server_socket;</w:t>
      </w:r>
    </w:p>
    <w:p w14:paraId="59E09EB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*client_socket;</w:t>
      </w:r>
    </w:p>
    <w:p w14:paraId="072366C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struct sockaddr_in server_addr, client_addr;</w:t>
      </w:r>
    </w:p>
    <w:p w14:paraId="6982252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socklen_t client_addr_len = sizeof(client_addr);</w:t>
      </w:r>
    </w:p>
    <w:p w14:paraId="594FC60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pthread_t thread_id;</w:t>
      </w:r>
    </w:p>
    <w:p w14:paraId="1D172C81">
      <w:pPr>
        <w:rPr>
          <w:rFonts w:hint="default"/>
          <w:b w:val="0"/>
          <w:bCs w:val="0"/>
          <w:lang w:val="en-US"/>
        </w:rPr>
      </w:pPr>
    </w:p>
    <w:p w14:paraId="160D24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Create socket</w:t>
      </w:r>
    </w:p>
    <w:p w14:paraId="1EF829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server_socket = socket(AF_INET, SOCK_STREAM, 0);</w:t>
      </w:r>
    </w:p>
    <w:p w14:paraId="40ED3E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(server_socket == -1) {</w:t>
      </w:r>
    </w:p>
    <w:p w14:paraId="288686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perror("Socket creation failed");</w:t>
      </w:r>
    </w:p>
    <w:p w14:paraId="0F1443B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exit(EXIT_FAILURE);</w:t>
      </w:r>
    </w:p>
    <w:p w14:paraId="2866833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2ADED78">
      <w:pPr>
        <w:rPr>
          <w:rFonts w:hint="default"/>
          <w:b w:val="0"/>
          <w:bCs w:val="0"/>
          <w:lang w:val="en-US"/>
        </w:rPr>
      </w:pPr>
    </w:p>
    <w:p w14:paraId="3F375D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Bind socket to address</w:t>
      </w:r>
    </w:p>
    <w:p w14:paraId="196670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server_addr.sin_family = AF_INET;</w:t>
      </w:r>
    </w:p>
    <w:p w14:paraId="6380B7B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server_addr.sin_addr.s_addr = INADDR_ANY;</w:t>
      </w:r>
    </w:p>
    <w:p w14:paraId="5071E10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server_addr.sin_port = htons(PORT);</w:t>
      </w:r>
    </w:p>
    <w:p w14:paraId="748FE025">
      <w:pPr>
        <w:rPr>
          <w:rFonts w:hint="default"/>
          <w:b w:val="0"/>
          <w:bCs w:val="0"/>
          <w:lang w:val="en-US"/>
        </w:rPr>
      </w:pPr>
    </w:p>
    <w:p w14:paraId="3B9B3A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(bind(server_socket, (struct sockaddr*)&amp;server_addr, sizeof(server_addr)) == -1) {</w:t>
      </w:r>
    </w:p>
    <w:p w14:paraId="0BE9E34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perror("Bind failed");</w:t>
      </w:r>
    </w:p>
    <w:p w14:paraId="7FAB3C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close(server_socket);</w:t>
      </w:r>
    </w:p>
    <w:p w14:paraId="10AC1C4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exit(EXIT_FAILURE);</w:t>
      </w:r>
    </w:p>
    <w:p w14:paraId="6EB7B8F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A44C4B8">
      <w:pPr>
        <w:rPr>
          <w:rFonts w:hint="default"/>
          <w:b w:val="0"/>
          <w:bCs w:val="0"/>
          <w:lang w:val="en-US"/>
        </w:rPr>
      </w:pPr>
    </w:p>
    <w:p w14:paraId="69CB2C1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Listen for incoming connections</w:t>
      </w:r>
    </w:p>
    <w:p w14:paraId="5888633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(listen(server_socket, 5) == -1) {</w:t>
      </w:r>
    </w:p>
    <w:p w14:paraId="764EEEE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perror("Listen failed");</w:t>
      </w:r>
    </w:p>
    <w:p w14:paraId="0366FE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close(server_socket);</w:t>
      </w:r>
    </w:p>
    <w:p w14:paraId="6D02CD1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exit(EXIT_FAILURE);</w:t>
      </w:r>
    </w:p>
    <w:p w14:paraId="7799EEF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491A87B">
      <w:pPr>
        <w:rPr>
          <w:rFonts w:hint="default"/>
          <w:b w:val="0"/>
          <w:bCs w:val="0"/>
          <w:lang w:val="en-US"/>
        </w:rPr>
      </w:pPr>
    </w:p>
    <w:p w14:paraId="7436E7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printf("Server listening on port %d\n", PORT);</w:t>
      </w:r>
    </w:p>
    <w:p w14:paraId="5AE2714F">
      <w:pPr>
        <w:rPr>
          <w:rFonts w:hint="default"/>
          <w:b w:val="0"/>
          <w:bCs w:val="0"/>
          <w:lang w:val="en-US"/>
        </w:rPr>
      </w:pPr>
    </w:p>
    <w:p w14:paraId="5413C93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Accept and handle incoming connections</w:t>
      </w:r>
    </w:p>
    <w:p w14:paraId="643C095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(1) {</w:t>
      </w:r>
    </w:p>
    <w:p w14:paraId="5076DD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client_socket = (int*)malloc(sizeof(int));</w:t>
      </w:r>
    </w:p>
    <w:p w14:paraId="15A2D8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(client_socket == NULL) {</w:t>
      </w:r>
    </w:p>
    <w:p w14:paraId="1903BCD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perror("Failed to allocate memory for client socket");</w:t>
      </w:r>
    </w:p>
    <w:p w14:paraId="7612172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continue;</w:t>
      </w:r>
    </w:p>
    <w:p w14:paraId="3A7B6C9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72C054C0">
      <w:pPr>
        <w:rPr>
          <w:rFonts w:hint="default"/>
          <w:b w:val="0"/>
          <w:bCs w:val="0"/>
          <w:lang w:val="en-US"/>
        </w:rPr>
      </w:pPr>
    </w:p>
    <w:p w14:paraId="535216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client_socket = accept(server_socket, (struct sockaddr)&amp;client_addr, &amp;client_addr_len);</w:t>
      </w:r>
    </w:p>
    <w:p w14:paraId="1355955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(*client_socket == -1) {</w:t>
      </w:r>
    </w:p>
    <w:p w14:paraId="51A20C7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perror("Accept failed");</w:t>
      </w:r>
    </w:p>
    <w:p w14:paraId="722EECE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free(client_socket);</w:t>
      </w:r>
    </w:p>
    <w:p w14:paraId="67D91B6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continue;</w:t>
      </w:r>
    </w:p>
    <w:p w14:paraId="136DB9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7DA97B5">
      <w:pPr>
        <w:rPr>
          <w:rFonts w:hint="default"/>
          <w:b w:val="0"/>
          <w:bCs w:val="0"/>
          <w:lang w:val="en-US"/>
        </w:rPr>
      </w:pPr>
    </w:p>
    <w:p w14:paraId="07A63A0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(pthread_create(&amp;thread_id, NULL, handle_client, client_socket) != 0) {</w:t>
      </w:r>
    </w:p>
    <w:p w14:paraId="77256BB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perror("Thread creation failed");</w:t>
      </w:r>
    </w:p>
    <w:p w14:paraId="6F29CD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close(*client_socket);</w:t>
      </w:r>
    </w:p>
    <w:p w14:paraId="1E610A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free(client_socket);</w:t>
      </w:r>
    </w:p>
    <w:p w14:paraId="19B631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continue;</w:t>
      </w:r>
    </w:p>
    <w:p w14:paraId="5D0368D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2A623B01">
      <w:pPr>
        <w:rPr>
          <w:rFonts w:hint="default"/>
          <w:b w:val="0"/>
          <w:bCs w:val="0"/>
          <w:lang w:val="en-US"/>
        </w:rPr>
      </w:pPr>
    </w:p>
    <w:p w14:paraId="7D16717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pthread_detach(thread_id);</w:t>
      </w:r>
    </w:p>
    <w:p w14:paraId="72513D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FC1DA96">
      <w:pPr>
        <w:rPr>
          <w:rFonts w:hint="default"/>
          <w:b w:val="0"/>
          <w:bCs w:val="0"/>
          <w:lang w:val="en-US"/>
        </w:rPr>
      </w:pPr>
    </w:p>
    <w:p w14:paraId="18FE0F3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close(server_socket);</w:t>
      </w:r>
    </w:p>
    <w:p w14:paraId="49C2B34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 w14:paraId="219AEB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999C52F">
      <w:pPr>
        <w:rPr>
          <w:rFonts w:hint="default"/>
          <w:b w:val="0"/>
          <w:bCs w:val="0"/>
          <w:lang w:val="en-US"/>
        </w:rPr>
      </w:pPr>
    </w:p>
    <w:p w14:paraId="65E2DC20">
      <w:pPr>
        <w:rPr>
          <w:rFonts w:hint="default"/>
          <w:b w:val="0"/>
          <w:bCs w:val="0"/>
          <w:lang w:val="en-US"/>
        </w:rPr>
      </w:pPr>
    </w:p>
    <w:p w14:paraId="799F60B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CODE:</w:t>
      </w:r>
    </w:p>
    <w:p w14:paraId="71C03D84">
      <w:pPr>
        <w:rPr>
          <w:rFonts w:hint="default"/>
          <w:b w:val="0"/>
          <w:bCs w:val="0"/>
          <w:lang w:val="en-US"/>
        </w:rPr>
      </w:pPr>
    </w:p>
    <w:p w14:paraId="1C6D1B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&lt;iostream&gt;</w:t>
      </w:r>
    </w:p>
    <w:p w14:paraId="17A053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&lt;cstring&gt;</w:t>
      </w:r>
    </w:p>
    <w:p w14:paraId="6908FF8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&lt;unistd.h&gt;</w:t>
      </w:r>
    </w:p>
    <w:p w14:paraId="66B767C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&lt;arpa/inet.h&gt;</w:t>
      </w:r>
    </w:p>
    <w:p w14:paraId="425E9435">
      <w:pPr>
        <w:rPr>
          <w:rFonts w:hint="default"/>
          <w:b w:val="0"/>
          <w:bCs w:val="0"/>
          <w:lang w:val="en-US"/>
        </w:rPr>
      </w:pPr>
    </w:p>
    <w:p w14:paraId="71CF96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PORT 8080</w:t>
      </w:r>
    </w:p>
    <w:p w14:paraId="245B0C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BUFFER_SIZE 1024</w:t>
      </w:r>
    </w:p>
    <w:p w14:paraId="48C80D89">
      <w:pPr>
        <w:rPr>
          <w:rFonts w:hint="default"/>
          <w:b w:val="0"/>
          <w:bCs w:val="0"/>
          <w:lang w:val="en-US"/>
        </w:rPr>
      </w:pPr>
    </w:p>
    <w:p w14:paraId="487E79F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 w14:paraId="5DB4E3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sock = 0;</w:t>
      </w:r>
    </w:p>
    <w:p w14:paraId="59386C9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struct sockaddr_in serv_addr;</w:t>
      </w:r>
    </w:p>
    <w:p w14:paraId="0996AFF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buffer[BUFFER_SIZE] = {0};</w:t>
      </w:r>
    </w:p>
    <w:p w14:paraId="2BB30371">
      <w:pPr>
        <w:rPr>
          <w:rFonts w:hint="default"/>
          <w:b w:val="0"/>
          <w:bCs w:val="0"/>
          <w:lang w:val="en-US"/>
        </w:rPr>
      </w:pPr>
    </w:p>
    <w:p w14:paraId="183D3D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((sock = socket(AF_INET, SOCK_STREAM, 0)) &lt; 0) {</w:t>
      </w:r>
    </w:p>
    <w:p w14:paraId="46273FF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std::cerr &lt;&lt; "Socket creation error" &lt;&lt; std::endl;</w:t>
      </w:r>
    </w:p>
    <w:p w14:paraId="26429F5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-1;</w:t>
      </w:r>
    </w:p>
    <w:p w14:paraId="5BCF01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D578F51">
      <w:pPr>
        <w:rPr>
          <w:rFonts w:hint="default"/>
          <w:b w:val="0"/>
          <w:bCs w:val="0"/>
          <w:lang w:val="en-US"/>
        </w:rPr>
      </w:pPr>
    </w:p>
    <w:p w14:paraId="5DBA5C6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serv_addr.sin_family = AF_INET;</w:t>
      </w:r>
    </w:p>
    <w:p w14:paraId="7F77E93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serv_addr.sin_port = htons(PORT);</w:t>
      </w:r>
    </w:p>
    <w:p w14:paraId="7ACB8D04">
      <w:pPr>
        <w:rPr>
          <w:rFonts w:hint="default"/>
          <w:b w:val="0"/>
          <w:bCs w:val="0"/>
          <w:lang w:val="en-US"/>
        </w:rPr>
      </w:pPr>
    </w:p>
    <w:p w14:paraId="32307A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Convert IPv4 and IPv6 addresses from text to binary form</w:t>
      </w:r>
    </w:p>
    <w:p w14:paraId="0A04721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(inet_pton(AF_INET, "127.0.0.1", &amp;serv_addr.sin_addr) &lt;= 0) {</w:t>
      </w:r>
    </w:p>
    <w:p w14:paraId="735F5CA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std::cerr &lt;&lt; "Invalid address / Address not supported" &lt;&lt; std::endl;</w:t>
      </w:r>
    </w:p>
    <w:p w14:paraId="7775E5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-1;</w:t>
      </w:r>
    </w:p>
    <w:p w14:paraId="004FF2C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82CD47F">
      <w:pPr>
        <w:rPr>
          <w:rFonts w:hint="default"/>
          <w:b w:val="0"/>
          <w:bCs w:val="0"/>
          <w:lang w:val="en-US"/>
        </w:rPr>
      </w:pPr>
    </w:p>
    <w:p w14:paraId="6F1507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(connect(sock, (struct sockaddr*)&amp;serv_addr, sizeof(serv_addr)) &lt; 0) {</w:t>
      </w:r>
    </w:p>
    <w:p w14:paraId="1F0934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std::cerr &lt;&lt; "Connection failed" &lt;&lt; std::endl;</w:t>
      </w:r>
    </w:p>
    <w:p w14:paraId="535D0F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-1;</w:t>
      </w:r>
    </w:p>
    <w:p w14:paraId="785015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6A10D5B">
      <w:pPr>
        <w:rPr>
          <w:rFonts w:hint="default"/>
          <w:b w:val="0"/>
          <w:bCs w:val="0"/>
          <w:lang w:val="en-US"/>
        </w:rPr>
      </w:pPr>
    </w:p>
    <w:p w14:paraId="6E568E5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(true) {</w:t>
      </w:r>
    </w:p>
    <w:p w14:paraId="1170FE8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std::cout &lt;&lt; "Enter message: ";</w:t>
      </w:r>
    </w:p>
    <w:p w14:paraId="0A6F58F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std::string message;</w:t>
      </w:r>
    </w:p>
    <w:p w14:paraId="1DEDCD9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std::getline(std::cin, message);</w:t>
      </w:r>
    </w:p>
    <w:p w14:paraId="0BD0D30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send(sock, message.c_str(), message.size(), 0);</w:t>
      </w:r>
    </w:p>
    <w:p w14:paraId="3A888F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249C69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valread = read(sock, buffer, BUFFER_SIZE);</w:t>
      </w:r>
    </w:p>
    <w:p w14:paraId="5B99052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std::cout &lt;&lt; "Server: " &lt;&lt; buffer &lt;&lt; std::endl;</w:t>
      </w:r>
    </w:p>
    <w:p w14:paraId="602ED8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memset(buffer, 0, BUFFER_SIZE);</w:t>
      </w:r>
    </w:p>
    <w:p w14:paraId="2B1CB8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BAEFB84">
      <w:pPr>
        <w:rPr>
          <w:rFonts w:hint="default"/>
          <w:b w:val="0"/>
          <w:bCs w:val="0"/>
          <w:lang w:val="en-US"/>
        </w:rPr>
      </w:pPr>
    </w:p>
    <w:p w14:paraId="101681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close(sock);</w:t>
      </w:r>
    </w:p>
    <w:p w14:paraId="24A3D92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 w14:paraId="3859A77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EF7E51E">
      <w:pPr>
        <w:rPr>
          <w:rFonts w:hint="default"/>
          <w:b w:val="0"/>
          <w:bCs w:val="0"/>
          <w:lang w:val="en-US"/>
        </w:rPr>
      </w:pPr>
    </w:p>
    <w:p w14:paraId="69E5F765"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F785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9E0FB2"/>
    <w:rsid w:val="310F7857"/>
    <w:rsid w:val="6F3C5FBD"/>
    <w:rsid w:val="7E03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2024-07-29T04:48:00Z</dcterms:created>
  <dc:creator>Venu</dc:creator>
  <cp:lastModifiedBy>google1599455006</cp:lastModifiedBy>
  <dcterms:modified xsi:type="dcterms:W3CDTF">2024-07-29T05:20:18Z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8EC99320259A46D78ECCE211677021AC_11</vt:lpwstr>
  </property>
</Properties>
</file>