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B130D5C">
      <w:pPr>
        <w:rPr>
          <w:rFonts w:hint="default"/>
          <w:sz w:val="24"/>
          <w:szCs w:val="24"/>
          <w:lang w:val="en-US"/>
        </w:rPr>
      </w:pPr>
      <w:r>
        <w:rPr>
          <w:rFonts w:hint="default"/>
          <w:sz w:val="24"/>
          <w:szCs w:val="24"/>
          <w:lang w:val="en-US"/>
        </w:rPr>
        <w:t>MOUNIKA C++ TRAINIG</w:t>
      </w:r>
    </w:p>
    <w:p w14:paraId="4C9568C7">
      <w:pPr>
        <w:rPr>
          <w:sz w:val="24"/>
          <w:szCs w:val="24"/>
        </w:rPr>
      </w:pPr>
    </w:p>
    <w:p w14:paraId="1A8D0DA5">
      <w:pPr>
        <w:rPr>
          <w:rFonts w:hint="default"/>
          <w:sz w:val="24"/>
          <w:szCs w:val="24"/>
          <w:lang w:val="en-US"/>
        </w:rPr>
      </w:pPr>
      <w:r>
        <w:rPr>
          <w:rFonts w:hint="default"/>
          <w:sz w:val="24"/>
          <w:szCs w:val="24"/>
          <w:lang w:val="en-US"/>
        </w:rPr>
        <w:t>VECTOR:</w:t>
      </w:r>
    </w:p>
    <w:p w14:paraId="41C5C45F">
      <w:pPr>
        <w:rPr>
          <w:rFonts w:hint="default"/>
          <w:sz w:val="24"/>
          <w:szCs w:val="24"/>
          <w:lang w:val="en-US"/>
        </w:rPr>
      </w:pPr>
      <w:r>
        <w:rPr>
          <w:rFonts w:hint="default"/>
          <w:sz w:val="24"/>
          <w:szCs w:val="24"/>
          <w:lang w:val="en-US"/>
        </w:rPr>
        <w:t>BEGIN():</w:t>
      </w:r>
      <w:r>
        <w:rPr>
          <w:rFonts w:hint="default"/>
          <w:sz w:val="24"/>
          <w:szCs w:val="24"/>
          <w:lang w:val="en-US"/>
        </w:rPr>
        <w:br w:type="textWrapping"/>
      </w:r>
    </w:p>
    <w:p w14:paraId="512100A7">
      <w:pPr>
        <w:rPr>
          <w:rFonts w:hint="default"/>
          <w:sz w:val="24"/>
          <w:szCs w:val="24"/>
          <w:lang w:val="en-US"/>
        </w:rPr>
      </w:pPr>
      <w:r>
        <w:rPr>
          <w:rFonts w:hint="default"/>
          <w:sz w:val="24"/>
          <w:szCs w:val="24"/>
          <w:lang w:val="en-US"/>
        </w:rPr>
        <w:t xml:space="preserve">#include &lt;iostream&gt;  </w:t>
      </w:r>
    </w:p>
    <w:p w14:paraId="351299A9">
      <w:pPr>
        <w:rPr>
          <w:rFonts w:hint="default"/>
          <w:sz w:val="24"/>
          <w:szCs w:val="24"/>
          <w:lang w:val="en-US"/>
        </w:rPr>
      </w:pPr>
      <w:r>
        <w:rPr>
          <w:rFonts w:hint="default"/>
          <w:sz w:val="24"/>
          <w:szCs w:val="24"/>
          <w:lang w:val="en-US"/>
        </w:rPr>
        <w:t xml:space="preserve">#include &lt;vector&gt;  </w:t>
      </w:r>
    </w:p>
    <w:p w14:paraId="056B7371">
      <w:pPr>
        <w:rPr>
          <w:rFonts w:hint="default"/>
          <w:sz w:val="24"/>
          <w:szCs w:val="24"/>
          <w:lang w:val="en-US"/>
        </w:rPr>
      </w:pPr>
      <w:r>
        <w:rPr>
          <w:rFonts w:hint="default"/>
          <w:sz w:val="24"/>
          <w:szCs w:val="24"/>
          <w:lang w:val="en-US"/>
        </w:rPr>
        <w:t>using namespace std;</w:t>
      </w:r>
    </w:p>
    <w:p w14:paraId="01F421B4">
      <w:pPr>
        <w:rPr>
          <w:rFonts w:hint="default"/>
          <w:sz w:val="24"/>
          <w:szCs w:val="24"/>
          <w:lang w:val="en-US"/>
        </w:rPr>
      </w:pPr>
      <w:r>
        <w:rPr>
          <w:rFonts w:hint="default"/>
          <w:sz w:val="24"/>
          <w:szCs w:val="24"/>
          <w:lang w:val="en-US"/>
        </w:rPr>
        <w:t xml:space="preserve">int main() {  </w:t>
      </w:r>
    </w:p>
    <w:p w14:paraId="60FC03B2">
      <w:pPr>
        <w:rPr>
          <w:rFonts w:hint="default"/>
          <w:sz w:val="24"/>
          <w:szCs w:val="24"/>
          <w:lang w:val="en-US"/>
        </w:rPr>
      </w:pPr>
      <w:r>
        <w:rPr>
          <w:rFonts w:hint="default"/>
          <w:sz w:val="24"/>
          <w:szCs w:val="24"/>
          <w:lang w:val="en-US"/>
        </w:rPr>
        <w:t xml:space="preserve">    vector&lt;char&gt; v{'a', 'e', 'i', 'o', 'u'};  </w:t>
      </w:r>
    </w:p>
    <w:p w14:paraId="1CCE59A8">
      <w:pPr>
        <w:rPr>
          <w:rFonts w:hint="default"/>
          <w:sz w:val="24"/>
          <w:szCs w:val="24"/>
          <w:lang w:val="en-US"/>
        </w:rPr>
      </w:pPr>
      <w:r>
        <w:rPr>
          <w:rFonts w:hint="default"/>
          <w:sz w:val="24"/>
          <w:szCs w:val="24"/>
          <w:lang w:val="en-US"/>
        </w:rPr>
        <w:t xml:space="preserve">    vector&lt;char&gt;::iterator itr;   </w:t>
      </w:r>
    </w:p>
    <w:p w14:paraId="7C83F58D">
      <w:pPr>
        <w:rPr>
          <w:rFonts w:hint="default"/>
          <w:sz w:val="24"/>
          <w:szCs w:val="24"/>
          <w:lang w:val="en-US"/>
        </w:rPr>
      </w:pPr>
      <w:r>
        <w:rPr>
          <w:rFonts w:hint="default"/>
          <w:sz w:val="24"/>
          <w:szCs w:val="24"/>
          <w:lang w:val="en-US"/>
        </w:rPr>
        <w:t xml:space="preserve">    // Use a for loop to iterate through the vector</w:t>
      </w:r>
    </w:p>
    <w:p w14:paraId="07AEAB51">
      <w:pPr>
        <w:rPr>
          <w:rFonts w:hint="default"/>
          <w:sz w:val="24"/>
          <w:szCs w:val="24"/>
          <w:lang w:val="en-US"/>
        </w:rPr>
      </w:pPr>
      <w:r>
        <w:rPr>
          <w:rFonts w:hint="default"/>
          <w:sz w:val="24"/>
          <w:szCs w:val="24"/>
          <w:lang w:val="en-US"/>
        </w:rPr>
        <w:t xml:space="preserve">    for (itr = v.begin(); itr != v.end(); ++itr) {  </w:t>
      </w:r>
    </w:p>
    <w:p w14:paraId="4C94FF92">
      <w:pPr>
        <w:rPr>
          <w:rFonts w:hint="default"/>
          <w:sz w:val="24"/>
          <w:szCs w:val="24"/>
          <w:lang w:val="en-US"/>
        </w:rPr>
      </w:pPr>
      <w:r>
        <w:rPr>
          <w:rFonts w:hint="default"/>
          <w:sz w:val="24"/>
          <w:szCs w:val="24"/>
          <w:lang w:val="en-US"/>
        </w:rPr>
        <w:t xml:space="preserve">        cout &lt;&lt; *itr &lt;&lt; " ";  // Print each element followed by a space</w:t>
      </w:r>
    </w:p>
    <w:p w14:paraId="48A53F61">
      <w:pPr>
        <w:rPr>
          <w:rFonts w:hint="default"/>
          <w:sz w:val="24"/>
          <w:szCs w:val="24"/>
          <w:lang w:val="en-US"/>
        </w:rPr>
      </w:pPr>
      <w:r>
        <w:rPr>
          <w:rFonts w:hint="default"/>
          <w:sz w:val="24"/>
          <w:szCs w:val="24"/>
          <w:lang w:val="en-US"/>
        </w:rPr>
        <w:t xml:space="preserve">    } </w:t>
      </w:r>
    </w:p>
    <w:p w14:paraId="496EE574">
      <w:pPr>
        <w:rPr>
          <w:rFonts w:hint="default"/>
          <w:sz w:val="24"/>
          <w:szCs w:val="24"/>
          <w:lang w:val="en-US"/>
        </w:rPr>
      </w:pPr>
      <w:r>
        <w:rPr>
          <w:rFonts w:hint="default"/>
          <w:sz w:val="24"/>
          <w:szCs w:val="24"/>
          <w:lang w:val="en-US"/>
        </w:rPr>
        <w:t xml:space="preserve">    cout &lt;&lt; endl; // Print a newline at the end</w:t>
      </w:r>
    </w:p>
    <w:p w14:paraId="5233FCBA">
      <w:pPr>
        <w:rPr>
          <w:rFonts w:hint="default"/>
          <w:sz w:val="24"/>
          <w:szCs w:val="24"/>
          <w:lang w:val="en-US"/>
        </w:rPr>
      </w:pPr>
      <w:r>
        <w:rPr>
          <w:rFonts w:hint="default"/>
          <w:sz w:val="24"/>
          <w:szCs w:val="24"/>
          <w:lang w:val="en-US"/>
        </w:rPr>
        <w:t xml:space="preserve">    return 0;  </w:t>
      </w:r>
    </w:p>
    <w:p w14:paraId="2616D648">
      <w:pPr>
        <w:rPr>
          <w:rFonts w:hint="default"/>
          <w:sz w:val="24"/>
          <w:szCs w:val="24"/>
          <w:lang w:val="en-US"/>
        </w:rPr>
      </w:pPr>
      <w:r>
        <w:rPr>
          <w:rFonts w:hint="default"/>
          <w:sz w:val="24"/>
          <w:szCs w:val="24"/>
          <w:lang w:val="en-US"/>
        </w:rPr>
        <w:t>}</w:t>
      </w:r>
    </w:p>
    <w:p w14:paraId="55362674">
      <w:pPr>
        <w:rPr>
          <w:rFonts w:hint="default"/>
          <w:sz w:val="24"/>
          <w:szCs w:val="24"/>
          <w:lang w:val="en-US"/>
        </w:rPr>
      </w:pPr>
    </w:p>
    <w:p w14:paraId="1D151B96">
      <w:pPr>
        <w:rPr>
          <w:rFonts w:hint="default"/>
          <w:sz w:val="24"/>
          <w:szCs w:val="24"/>
          <w:lang w:val="en-US"/>
        </w:rPr>
      </w:pPr>
      <w:r>
        <w:rPr>
          <w:rFonts w:hint="default"/>
          <w:sz w:val="24"/>
          <w:szCs w:val="24"/>
          <w:lang w:val="en-US"/>
        </w:rPr>
        <w:t>OUTPUT:</w:t>
      </w:r>
    </w:p>
    <w:p w14:paraId="47050FEE">
      <w:pPr>
        <w:rPr>
          <w:rFonts w:hint="default"/>
          <w:sz w:val="24"/>
          <w:szCs w:val="24"/>
          <w:lang w:val="en-US"/>
        </w:rPr>
      </w:pPr>
      <w:r>
        <w:rPr>
          <w:rFonts w:hint="default"/>
          <w:sz w:val="24"/>
          <w:szCs w:val="24"/>
          <w:lang w:val="en-US"/>
        </w:rPr>
        <w:t xml:space="preserve"> a e i o u</w:t>
      </w:r>
    </w:p>
    <w:p w14:paraId="3306D819">
      <w:pPr>
        <w:rPr>
          <w:rFonts w:hint="default"/>
          <w:sz w:val="24"/>
          <w:szCs w:val="24"/>
          <w:lang w:val="en-US"/>
        </w:rPr>
      </w:pPr>
    </w:p>
    <w:p w14:paraId="63E40912">
      <w:pPr>
        <w:rPr>
          <w:rFonts w:hint="default"/>
          <w:sz w:val="24"/>
          <w:szCs w:val="24"/>
          <w:lang w:val="en-US"/>
        </w:rPr>
      </w:pPr>
      <w:r>
        <w:rPr>
          <w:rFonts w:hint="default"/>
          <w:sz w:val="24"/>
          <w:szCs w:val="24"/>
          <w:lang w:val="en-US"/>
        </w:rPr>
        <w:t>RBEGIN():</w:t>
      </w:r>
    </w:p>
    <w:p w14:paraId="2D8AE8AD">
      <w:pPr>
        <w:rPr>
          <w:rFonts w:hint="default"/>
          <w:sz w:val="24"/>
          <w:szCs w:val="24"/>
          <w:lang w:val="en-US"/>
        </w:rPr>
      </w:pPr>
    </w:p>
    <w:p w14:paraId="48975F22">
      <w:pPr>
        <w:rPr>
          <w:rFonts w:hint="default"/>
          <w:sz w:val="24"/>
          <w:szCs w:val="24"/>
          <w:lang w:val="en-US"/>
        </w:rPr>
      </w:pPr>
      <w:r>
        <w:rPr>
          <w:rFonts w:hint="default"/>
          <w:sz w:val="24"/>
          <w:szCs w:val="24"/>
          <w:lang w:val="en-US"/>
        </w:rPr>
        <w:t>#include &lt;iostream&gt;</w:t>
      </w:r>
    </w:p>
    <w:p w14:paraId="4C99B2FC">
      <w:pPr>
        <w:rPr>
          <w:rFonts w:hint="default"/>
          <w:sz w:val="24"/>
          <w:szCs w:val="24"/>
          <w:lang w:val="en-US"/>
        </w:rPr>
      </w:pPr>
      <w:r>
        <w:rPr>
          <w:rFonts w:hint="default"/>
          <w:sz w:val="24"/>
          <w:szCs w:val="24"/>
          <w:lang w:val="en-US"/>
        </w:rPr>
        <w:t>#include &lt;vector&gt;</w:t>
      </w:r>
    </w:p>
    <w:p w14:paraId="439727A2">
      <w:pPr>
        <w:rPr>
          <w:rFonts w:hint="default"/>
          <w:sz w:val="24"/>
          <w:szCs w:val="24"/>
          <w:lang w:val="en-US"/>
        </w:rPr>
      </w:pPr>
      <w:r>
        <w:rPr>
          <w:rFonts w:hint="default"/>
          <w:sz w:val="24"/>
          <w:szCs w:val="24"/>
          <w:lang w:val="en-US"/>
        </w:rPr>
        <w:t>using namespace std;</w:t>
      </w:r>
    </w:p>
    <w:p w14:paraId="22E31179">
      <w:pPr>
        <w:rPr>
          <w:rFonts w:hint="default"/>
          <w:sz w:val="24"/>
          <w:szCs w:val="24"/>
          <w:lang w:val="en-US"/>
        </w:rPr>
      </w:pPr>
      <w:r>
        <w:rPr>
          <w:rFonts w:hint="default"/>
          <w:sz w:val="24"/>
          <w:szCs w:val="24"/>
          <w:lang w:val="en-US"/>
        </w:rPr>
        <w:t>int main() {</w:t>
      </w:r>
    </w:p>
    <w:p w14:paraId="212EFA0F">
      <w:pPr>
        <w:rPr>
          <w:rFonts w:hint="default"/>
          <w:sz w:val="24"/>
          <w:szCs w:val="24"/>
          <w:lang w:val="en-US"/>
        </w:rPr>
      </w:pPr>
      <w:r>
        <w:rPr>
          <w:rFonts w:hint="default"/>
          <w:sz w:val="24"/>
          <w:szCs w:val="24"/>
          <w:lang w:val="en-US"/>
        </w:rPr>
        <w:t xml:space="preserve">    vector&lt;char&gt; v{'a', 'e', 'i', 'o', 'u'};</w:t>
      </w:r>
    </w:p>
    <w:p w14:paraId="6C64BE69">
      <w:pPr>
        <w:rPr>
          <w:rFonts w:hint="default"/>
          <w:sz w:val="24"/>
          <w:szCs w:val="24"/>
          <w:lang w:val="en-US"/>
        </w:rPr>
      </w:pPr>
      <w:r>
        <w:rPr>
          <w:rFonts w:hint="default"/>
          <w:sz w:val="24"/>
          <w:szCs w:val="24"/>
          <w:lang w:val="en-US"/>
        </w:rPr>
        <w:t xml:space="preserve">    vector&lt;char&gt;::reverse_iterator rit;</w:t>
      </w:r>
    </w:p>
    <w:p w14:paraId="34DDF7EC">
      <w:pPr>
        <w:rPr>
          <w:rFonts w:hint="default"/>
          <w:sz w:val="24"/>
          <w:szCs w:val="24"/>
          <w:lang w:val="en-US"/>
        </w:rPr>
      </w:pPr>
      <w:r>
        <w:rPr>
          <w:rFonts w:hint="default"/>
          <w:sz w:val="24"/>
          <w:szCs w:val="24"/>
          <w:lang w:val="en-US"/>
        </w:rPr>
        <w:t xml:space="preserve">    // Use a for loop to iterate through the vector in reverse</w:t>
      </w:r>
    </w:p>
    <w:p w14:paraId="360CE5EC">
      <w:pPr>
        <w:rPr>
          <w:rFonts w:hint="default"/>
          <w:sz w:val="24"/>
          <w:szCs w:val="24"/>
          <w:lang w:val="en-US"/>
        </w:rPr>
      </w:pPr>
      <w:r>
        <w:rPr>
          <w:rFonts w:hint="default"/>
          <w:sz w:val="24"/>
          <w:szCs w:val="24"/>
          <w:lang w:val="en-US"/>
        </w:rPr>
        <w:t xml:space="preserve">    for (rit = v.rbegin(); rit != v.rend(); ++rit) {</w:t>
      </w:r>
    </w:p>
    <w:p w14:paraId="2A6B4D59">
      <w:pPr>
        <w:rPr>
          <w:rFonts w:hint="default"/>
          <w:sz w:val="24"/>
          <w:szCs w:val="24"/>
          <w:lang w:val="en-US"/>
        </w:rPr>
      </w:pPr>
      <w:r>
        <w:rPr>
          <w:rFonts w:hint="default"/>
          <w:sz w:val="24"/>
          <w:szCs w:val="24"/>
          <w:lang w:val="en-US"/>
        </w:rPr>
        <w:t xml:space="preserve">        cout &lt;&lt; *rit &lt;&lt; " ";  // Print each element followed by a space</w:t>
      </w:r>
    </w:p>
    <w:p w14:paraId="02B862A4">
      <w:pPr>
        <w:rPr>
          <w:rFonts w:hint="default"/>
          <w:sz w:val="24"/>
          <w:szCs w:val="24"/>
          <w:lang w:val="en-US"/>
        </w:rPr>
      </w:pPr>
      <w:r>
        <w:rPr>
          <w:rFonts w:hint="default"/>
          <w:sz w:val="24"/>
          <w:szCs w:val="24"/>
          <w:lang w:val="en-US"/>
        </w:rPr>
        <w:t xml:space="preserve">    }</w:t>
      </w:r>
    </w:p>
    <w:p w14:paraId="180AA445">
      <w:pPr>
        <w:rPr>
          <w:rFonts w:hint="default"/>
          <w:sz w:val="24"/>
          <w:szCs w:val="24"/>
          <w:lang w:val="en-US"/>
        </w:rPr>
      </w:pPr>
      <w:r>
        <w:rPr>
          <w:rFonts w:hint="default"/>
          <w:sz w:val="24"/>
          <w:szCs w:val="24"/>
          <w:lang w:val="en-US"/>
        </w:rPr>
        <w:t xml:space="preserve">    cout &lt;&lt; endl; // Print a newline at the end</w:t>
      </w:r>
    </w:p>
    <w:p w14:paraId="454B7829">
      <w:pPr>
        <w:rPr>
          <w:rFonts w:hint="default"/>
          <w:sz w:val="24"/>
          <w:szCs w:val="24"/>
          <w:lang w:val="en-US"/>
        </w:rPr>
      </w:pPr>
      <w:r>
        <w:rPr>
          <w:rFonts w:hint="default"/>
          <w:sz w:val="24"/>
          <w:szCs w:val="24"/>
          <w:lang w:val="en-US"/>
        </w:rPr>
        <w:t xml:space="preserve">    return 0;</w:t>
      </w:r>
    </w:p>
    <w:p w14:paraId="0DD0AFCF">
      <w:pPr>
        <w:rPr>
          <w:rFonts w:hint="default"/>
          <w:sz w:val="24"/>
          <w:szCs w:val="24"/>
          <w:lang w:val="en-US"/>
        </w:rPr>
      </w:pPr>
      <w:r>
        <w:rPr>
          <w:rFonts w:hint="default"/>
          <w:sz w:val="24"/>
          <w:szCs w:val="24"/>
          <w:lang w:val="en-US"/>
        </w:rPr>
        <w:t>}</w:t>
      </w:r>
    </w:p>
    <w:p w14:paraId="653FEFAA">
      <w:pPr>
        <w:rPr>
          <w:rFonts w:hint="default"/>
          <w:sz w:val="24"/>
          <w:szCs w:val="24"/>
          <w:lang w:val="en-US"/>
        </w:rPr>
      </w:pPr>
    </w:p>
    <w:p w14:paraId="625C0BB6">
      <w:pPr>
        <w:rPr>
          <w:rFonts w:hint="default"/>
          <w:sz w:val="24"/>
          <w:szCs w:val="24"/>
          <w:lang w:val="en-US"/>
        </w:rPr>
      </w:pPr>
      <w:r>
        <w:rPr>
          <w:rFonts w:hint="default"/>
          <w:sz w:val="24"/>
          <w:szCs w:val="24"/>
          <w:lang w:val="en-US"/>
        </w:rPr>
        <w:t>OUTPUT:</w:t>
      </w:r>
    </w:p>
    <w:p w14:paraId="4B45C42C">
      <w:pPr>
        <w:rPr>
          <w:rFonts w:hint="default"/>
          <w:sz w:val="24"/>
          <w:szCs w:val="24"/>
          <w:lang w:val="en-US"/>
        </w:rPr>
      </w:pPr>
      <w:r>
        <w:rPr>
          <w:rFonts w:hint="default"/>
          <w:sz w:val="24"/>
          <w:szCs w:val="24"/>
          <w:lang w:val="en-US"/>
        </w:rPr>
        <w:t xml:space="preserve"> u o I e a</w:t>
      </w:r>
    </w:p>
    <w:p w14:paraId="110F8518">
      <w:pPr>
        <w:rPr>
          <w:rFonts w:hint="default"/>
          <w:sz w:val="24"/>
          <w:szCs w:val="24"/>
          <w:lang w:val="en-US"/>
        </w:rPr>
      </w:pPr>
    </w:p>
    <w:p w14:paraId="2DC66481">
      <w:pPr>
        <w:rPr>
          <w:rFonts w:hint="default"/>
          <w:b/>
          <w:bCs/>
          <w:sz w:val="24"/>
          <w:szCs w:val="24"/>
          <w:lang w:val="en-US"/>
        </w:rPr>
      </w:pPr>
      <w:r>
        <w:rPr>
          <w:rFonts w:hint="default"/>
          <w:b/>
          <w:bCs/>
          <w:sz w:val="24"/>
          <w:szCs w:val="24"/>
          <w:lang w:val="en-US"/>
        </w:rPr>
        <w:t>QUEUE::PUSH()</w:t>
      </w:r>
    </w:p>
    <w:p w14:paraId="3DB4CE3E">
      <w:pPr>
        <w:rPr>
          <w:rFonts w:hint="default"/>
          <w:b w:val="0"/>
          <w:bCs w:val="0"/>
          <w:sz w:val="24"/>
          <w:szCs w:val="24"/>
          <w:lang w:val="en-US"/>
        </w:rPr>
      </w:pPr>
      <w:r>
        <w:rPr>
          <w:rFonts w:hint="default"/>
          <w:b w:val="0"/>
          <w:bCs w:val="0"/>
          <w:sz w:val="24"/>
          <w:szCs w:val="24"/>
          <w:lang w:val="en-US"/>
        </w:rPr>
        <w:t>#include &lt;iostream&gt;</w:t>
      </w:r>
    </w:p>
    <w:p w14:paraId="1EDA3AEF">
      <w:pPr>
        <w:rPr>
          <w:rFonts w:hint="default"/>
          <w:b w:val="0"/>
          <w:bCs w:val="0"/>
          <w:sz w:val="24"/>
          <w:szCs w:val="24"/>
          <w:lang w:val="en-US"/>
        </w:rPr>
      </w:pPr>
      <w:r>
        <w:rPr>
          <w:rFonts w:hint="default"/>
          <w:b w:val="0"/>
          <w:bCs w:val="0"/>
          <w:sz w:val="24"/>
          <w:szCs w:val="24"/>
          <w:lang w:val="en-US"/>
        </w:rPr>
        <w:t>#include &lt;queue&gt;</w:t>
      </w:r>
    </w:p>
    <w:p w14:paraId="44968C64">
      <w:pPr>
        <w:rPr>
          <w:rFonts w:hint="default"/>
          <w:b w:val="0"/>
          <w:bCs w:val="0"/>
          <w:sz w:val="24"/>
          <w:szCs w:val="24"/>
          <w:lang w:val="en-US"/>
        </w:rPr>
      </w:pPr>
      <w:r>
        <w:rPr>
          <w:rFonts w:hint="default"/>
          <w:b w:val="0"/>
          <w:bCs w:val="0"/>
          <w:sz w:val="24"/>
          <w:szCs w:val="24"/>
          <w:lang w:val="en-US"/>
        </w:rPr>
        <w:t>using namespace std;</w:t>
      </w:r>
    </w:p>
    <w:p w14:paraId="04677455">
      <w:pPr>
        <w:rPr>
          <w:rFonts w:hint="default"/>
          <w:b w:val="0"/>
          <w:bCs w:val="0"/>
          <w:sz w:val="24"/>
          <w:szCs w:val="24"/>
          <w:lang w:val="en-US"/>
        </w:rPr>
      </w:pPr>
      <w:r>
        <w:rPr>
          <w:rFonts w:hint="default"/>
          <w:b w:val="0"/>
          <w:bCs w:val="0"/>
          <w:sz w:val="24"/>
          <w:szCs w:val="24"/>
          <w:lang w:val="en-US"/>
        </w:rPr>
        <w:t>int main()</w:t>
      </w:r>
    </w:p>
    <w:p w14:paraId="7CFA1953">
      <w:pPr>
        <w:rPr>
          <w:rFonts w:hint="default"/>
          <w:b w:val="0"/>
          <w:bCs w:val="0"/>
          <w:sz w:val="24"/>
          <w:szCs w:val="24"/>
          <w:lang w:val="en-US"/>
        </w:rPr>
      </w:pPr>
      <w:r>
        <w:rPr>
          <w:rFonts w:hint="default"/>
          <w:b w:val="0"/>
          <w:bCs w:val="0"/>
          <w:sz w:val="24"/>
          <w:szCs w:val="24"/>
          <w:lang w:val="en-US"/>
        </w:rPr>
        <w:t>{</w:t>
      </w:r>
    </w:p>
    <w:p w14:paraId="7EDFC46E">
      <w:pPr>
        <w:rPr>
          <w:rFonts w:hint="default"/>
          <w:b w:val="0"/>
          <w:bCs w:val="0"/>
          <w:sz w:val="24"/>
          <w:szCs w:val="24"/>
          <w:lang w:val="en-US"/>
        </w:rPr>
      </w:pPr>
      <w:r>
        <w:rPr>
          <w:rFonts w:hint="default"/>
          <w:b w:val="0"/>
          <w:bCs w:val="0"/>
          <w:sz w:val="24"/>
          <w:szCs w:val="24"/>
          <w:lang w:val="en-US"/>
        </w:rPr>
        <w:t>// Empty Queue</w:t>
      </w:r>
    </w:p>
    <w:p w14:paraId="49D63BBA">
      <w:pPr>
        <w:rPr>
          <w:rFonts w:hint="default"/>
          <w:b w:val="0"/>
          <w:bCs w:val="0"/>
          <w:sz w:val="24"/>
          <w:szCs w:val="24"/>
          <w:lang w:val="en-US"/>
        </w:rPr>
      </w:pPr>
      <w:r>
        <w:rPr>
          <w:rFonts w:hint="default"/>
          <w:b w:val="0"/>
          <w:bCs w:val="0"/>
          <w:sz w:val="24"/>
          <w:szCs w:val="24"/>
          <w:lang w:val="en-US"/>
        </w:rPr>
        <w:t>queue&lt;int&gt; myqueue;</w:t>
      </w:r>
    </w:p>
    <w:p w14:paraId="258BFAF6">
      <w:pPr>
        <w:rPr>
          <w:rFonts w:hint="default"/>
          <w:b w:val="0"/>
          <w:bCs w:val="0"/>
          <w:sz w:val="24"/>
          <w:szCs w:val="24"/>
          <w:lang w:val="en-US"/>
        </w:rPr>
      </w:pPr>
      <w:r>
        <w:rPr>
          <w:rFonts w:hint="default"/>
          <w:b w:val="0"/>
          <w:bCs w:val="0"/>
          <w:sz w:val="24"/>
          <w:szCs w:val="24"/>
          <w:lang w:val="en-US"/>
        </w:rPr>
        <w:t>myqueue.push(0);</w:t>
      </w:r>
    </w:p>
    <w:p w14:paraId="79DB3509">
      <w:pPr>
        <w:rPr>
          <w:rFonts w:hint="default"/>
          <w:b w:val="0"/>
          <w:bCs w:val="0"/>
          <w:sz w:val="24"/>
          <w:szCs w:val="24"/>
          <w:lang w:val="en-US"/>
        </w:rPr>
      </w:pPr>
      <w:r>
        <w:rPr>
          <w:rFonts w:hint="default"/>
          <w:b w:val="0"/>
          <w:bCs w:val="0"/>
          <w:sz w:val="24"/>
          <w:szCs w:val="24"/>
          <w:lang w:val="en-US"/>
        </w:rPr>
        <w:t>myqueue.push(1);</w:t>
      </w:r>
    </w:p>
    <w:p w14:paraId="7E567351">
      <w:pPr>
        <w:rPr>
          <w:rFonts w:hint="default"/>
          <w:b w:val="0"/>
          <w:bCs w:val="0"/>
          <w:sz w:val="24"/>
          <w:szCs w:val="24"/>
          <w:lang w:val="en-US"/>
        </w:rPr>
      </w:pPr>
      <w:r>
        <w:rPr>
          <w:rFonts w:hint="default"/>
          <w:b w:val="0"/>
          <w:bCs w:val="0"/>
          <w:sz w:val="24"/>
          <w:szCs w:val="24"/>
          <w:lang w:val="en-US"/>
        </w:rPr>
        <w:t>myqueue.push(2);</w:t>
      </w:r>
    </w:p>
    <w:p w14:paraId="0C475A11">
      <w:pPr>
        <w:rPr>
          <w:rFonts w:hint="default"/>
          <w:b w:val="0"/>
          <w:bCs w:val="0"/>
          <w:sz w:val="24"/>
          <w:szCs w:val="24"/>
          <w:lang w:val="en-US"/>
        </w:rPr>
      </w:pPr>
      <w:r>
        <w:rPr>
          <w:rFonts w:hint="default"/>
          <w:b w:val="0"/>
          <w:bCs w:val="0"/>
          <w:sz w:val="24"/>
          <w:szCs w:val="24"/>
          <w:lang w:val="en-US"/>
        </w:rPr>
        <w:t>while (!myqueue.empty()) {</w:t>
      </w:r>
    </w:p>
    <w:p w14:paraId="62F5DF1C">
      <w:pPr>
        <w:rPr>
          <w:rFonts w:hint="default"/>
          <w:b w:val="0"/>
          <w:bCs w:val="0"/>
          <w:sz w:val="24"/>
          <w:szCs w:val="24"/>
          <w:lang w:val="en-US"/>
        </w:rPr>
      </w:pPr>
      <w:r>
        <w:rPr>
          <w:rFonts w:hint="default"/>
          <w:b w:val="0"/>
          <w:bCs w:val="0"/>
          <w:sz w:val="24"/>
          <w:szCs w:val="24"/>
          <w:lang w:val="en-US"/>
        </w:rPr>
        <w:t>cout &lt;&lt; ' ' &lt;&lt; myqueue.front();</w:t>
      </w:r>
    </w:p>
    <w:p w14:paraId="7C816CF8">
      <w:pPr>
        <w:rPr>
          <w:rFonts w:hint="default"/>
          <w:b w:val="0"/>
          <w:bCs w:val="0"/>
          <w:sz w:val="24"/>
          <w:szCs w:val="24"/>
          <w:lang w:val="en-US"/>
        </w:rPr>
      </w:pPr>
      <w:r>
        <w:rPr>
          <w:rFonts w:hint="default"/>
          <w:b w:val="0"/>
          <w:bCs w:val="0"/>
          <w:sz w:val="24"/>
          <w:szCs w:val="24"/>
          <w:lang w:val="en-US"/>
        </w:rPr>
        <w:t>myqueue.pop();</w:t>
      </w:r>
    </w:p>
    <w:p w14:paraId="37EAF077">
      <w:pPr>
        <w:rPr>
          <w:rFonts w:hint="default"/>
          <w:b w:val="0"/>
          <w:bCs w:val="0"/>
          <w:sz w:val="24"/>
          <w:szCs w:val="24"/>
          <w:lang w:val="en-US"/>
        </w:rPr>
      </w:pPr>
      <w:r>
        <w:rPr>
          <w:rFonts w:hint="default"/>
          <w:b w:val="0"/>
          <w:bCs w:val="0"/>
          <w:sz w:val="24"/>
          <w:szCs w:val="24"/>
          <w:lang w:val="en-US"/>
        </w:rPr>
        <w:t>}</w:t>
      </w:r>
    </w:p>
    <w:p w14:paraId="7DBD0B53">
      <w:pPr>
        <w:rPr>
          <w:rFonts w:hint="default"/>
          <w:b w:val="0"/>
          <w:bCs w:val="0"/>
          <w:sz w:val="24"/>
          <w:szCs w:val="24"/>
          <w:lang w:val="en-US"/>
        </w:rPr>
      </w:pPr>
      <w:r>
        <w:rPr>
          <w:rFonts w:hint="default"/>
          <w:b w:val="0"/>
          <w:bCs w:val="0"/>
          <w:sz w:val="24"/>
          <w:szCs w:val="24"/>
          <w:lang w:val="en-US"/>
        </w:rPr>
        <w:t>}</w:t>
      </w:r>
    </w:p>
    <w:p w14:paraId="7ECCE93A">
      <w:pPr>
        <w:rPr>
          <w:rFonts w:hint="default"/>
          <w:b w:val="0"/>
          <w:bCs w:val="0"/>
          <w:sz w:val="24"/>
          <w:szCs w:val="24"/>
          <w:lang w:val="en-US"/>
        </w:rPr>
      </w:pPr>
    </w:p>
    <w:p w14:paraId="3373B04C">
      <w:pPr>
        <w:rPr>
          <w:rFonts w:hint="default"/>
          <w:b w:val="0"/>
          <w:bCs w:val="0"/>
          <w:sz w:val="24"/>
          <w:szCs w:val="24"/>
          <w:lang w:val="en-US"/>
        </w:rPr>
      </w:pPr>
      <w:r>
        <w:rPr>
          <w:rFonts w:hint="default"/>
          <w:b w:val="0"/>
          <w:bCs w:val="0"/>
          <w:sz w:val="24"/>
          <w:szCs w:val="24"/>
          <w:lang w:val="en-US"/>
        </w:rPr>
        <w:t>OUTPUT:</w:t>
      </w:r>
    </w:p>
    <w:p w14:paraId="3CD83D15">
      <w:pPr>
        <w:rPr>
          <w:rFonts w:hint="default"/>
          <w:b w:val="0"/>
          <w:bCs w:val="0"/>
          <w:sz w:val="24"/>
          <w:szCs w:val="24"/>
          <w:lang w:val="en-US"/>
        </w:rPr>
      </w:pPr>
      <w:r>
        <w:rPr>
          <w:rFonts w:hint="default"/>
          <w:b w:val="0"/>
          <w:bCs w:val="0"/>
          <w:sz w:val="24"/>
          <w:szCs w:val="24"/>
          <w:lang w:val="en-US"/>
        </w:rPr>
        <w:t>0 1 2</w:t>
      </w:r>
    </w:p>
    <w:p w14:paraId="73B314F1">
      <w:pPr>
        <w:rPr>
          <w:rFonts w:hint="default"/>
          <w:b w:val="0"/>
          <w:bCs w:val="0"/>
          <w:sz w:val="24"/>
          <w:szCs w:val="24"/>
          <w:lang w:val="en-US"/>
        </w:rPr>
      </w:pPr>
    </w:p>
    <w:p w14:paraId="31690A62">
      <w:pPr>
        <w:rPr>
          <w:rFonts w:hint="default"/>
          <w:b/>
          <w:bCs/>
          <w:sz w:val="24"/>
          <w:szCs w:val="24"/>
          <w:lang w:val="en-US"/>
        </w:rPr>
      </w:pPr>
      <w:r>
        <w:rPr>
          <w:rFonts w:hint="default"/>
          <w:b/>
          <w:bCs/>
          <w:sz w:val="24"/>
          <w:szCs w:val="24"/>
          <w:lang w:val="en-US"/>
        </w:rPr>
        <w:t>STACK</w:t>
      </w:r>
    </w:p>
    <w:p w14:paraId="525A2238">
      <w:pPr>
        <w:rPr>
          <w:rFonts w:hint="default"/>
          <w:b/>
          <w:bCs/>
          <w:sz w:val="24"/>
          <w:szCs w:val="24"/>
          <w:lang w:val="en-US"/>
        </w:rPr>
      </w:pPr>
    </w:p>
    <w:p w14:paraId="0A033D60">
      <w:pPr>
        <w:rPr>
          <w:rFonts w:hint="default"/>
          <w:b w:val="0"/>
          <w:bCs w:val="0"/>
          <w:sz w:val="24"/>
          <w:szCs w:val="24"/>
          <w:lang w:val="en-US"/>
        </w:rPr>
      </w:pPr>
      <w:r>
        <w:rPr>
          <w:rFonts w:hint="default"/>
          <w:b w:val="0"/>
          <w:bCs w:val="0"/>
          <w:sz w:val="24"/>
          <w:szCs w:val="24"/>
          <w:lang w:val="en-US"/>
        </w:rPr>
        <w:t>Stacks are a type of container adaptors with LIFO (Last In First Out) type of working, where a new elemen is added at one end and (top) an element is removed from that end only. Stack uses an encapsulated object of either vector or deque (by default) or list (sequential container class) as its underlying container, providing a specific set of member functions to access its elements.</w:t>
      </w:r>
    </w:p>
    <w:p w14:paraId="652CE8AD">
      <w:pPr>
        <w:rPr>
          <w:rFonts w:hint="default"/>
          <w:b w:val="0"/>
          <w:bCs w:val="0"/>
          <w:sz w:val="24"/>
          <w:szCs w:val="24"/>
          <w:lang w:val="en-US"/>
        </w:rPr>
      </w:pPr>
      <w:r>
        <w:rPr>
          <w:rFonts w:hint="default"/>
          <w:b w:val="0"/>
          <w:bCs w:val="0"/>
          <w:sz w:val="24"/>
          <w:szCs w:val="24"/>
          <w:lang w:val="en-US"/>
        </w:rPr>
        <w:t>The functions associated with stack are:</w:t>
      </w:r>
    </w:p>
    <w:p w14:paraId="5D51BB98">
      <w:pPr>
        <w:rPr>
          <w:rFonts w:hint="default"/>
          <w:b w:val="0"/>
          <w:bCs w:val="0"/>
          <w:sz w:val="24"/>
          <w:szCs w:val="24"/>
          <w:lang w:val="en-US"/>
        </w:rPr>
      </w:pPr>
      <w:r>
        <w:rPr>
          <w:rFonts w:hint="default"/>
          <w:b w:val="0"/>
          <w:bCs w:val="0"/>
          <w:sz w:val="24"/>
          <w:szCs w:val="24"/>
          <w:lang w:val="en-US"/>
        </w:rPr>
        <w:t>empty() - Returns whether the stack is empty - Time Complexity: O(1)</w:t>
      </w:r>
    </w:p>
    <w:p w14:paraId="528A4B1C">
      <w:pPr>
        <w:rPr>
          <w:rFonts w:hint="default"/>
          <w:b w:val="0"/>
          <w:bCs w:val="0"/>
          <w:sz w:val="24"/>
          <w:szCs w:val="24"/>
          <w:lang w:val="en-US"/>
        </w:rPr>
      </w:pPr>
      <w:r>
        <w:rPr>
          <w:rFonts w:hint="default"/>
          <w:b w:val="0"/>
          <w:bCs w:val="0"/>
          <w:sz w:val="24"/>
          <w:szCs w:val="24"/>
          <w:lang w:val="en-US"/>
        </w:rPr>
        <w:t>-</w:t>
      </w:r>
    </w:p>
    <w:p w14:paraId="270C1011">
      <w:pPr>
        <w:rPr>
          <w:rFonts w:hint="default"/>
          <w:b w:val="0"/>
          <w:bCs w:val="0"/>
          <w:sz w:val="24"/>
          <w:szCs w:val="24"/>
          <w:lang w:val="en-US"/>
        </w:rPr>
      </w:pPr>
      <w:r>
        <w:rPr>
          <w:rFonts w:hint="default"/>
          <w:b w:val="0"/>
          <w:bCs w:val="0"/>
          <w:sz w:val="24"/>
          <w:szCs w:val="24"/>
          <w:lang w:val="en-US"/>
        </w:rPr>
        <w:t>size() Returns the size of the stack - Time Complexity: O(1)</w:t>
      </w:r>
    </w:p>
    <w:p w14:paraId="1A497CEB">
      <w:pPr>
        <w:rPr>
          <w:rFonts w:hint="default"/>
          <w:b w:val="0"/>
          <w:bCs w:val="0"/>
          <w:sz w:val="24"/>
          <w:szCs w:val="24"/>
          <w:lang w:val="en-US"/>
        </w:rPr>
      </w:pPr>
      <w:r>
        <w:rPr>
          <w:rFonts w:hint="default"/>
          <w:b w:val="0"/>
          <w:bCs w:val="0"/>
          <w:sz w:val="24"/>
          <w:szCs w:val="24"/>
          <w:lang w:val="en-US"/>
        </w:rPr>
        <w:t>top() - Returns a reference to the top most element of the stack - Time Complexity: O(1)</w:t>
      </w:r>
    </w:p>
    <w:p w14:paraId="66065E05">
      <w:pPr>
        <w:rPr>
          <w:rFonts w:hint="default"/>
          <w:b w:val="0"/>
          <w:bCs w:val="0"/>
          <w:sz w:val="24"/>
          <w:szCs w:val="24"/>
          <w:lang w:val="en-US"/>
        </w:rPr>
      </w:pPr>
      <w:r>
        <w:rPr>
          <w:rFonts w:hint="default"/>
          <w:b w:val="0"/>
          <w:bCs w:val="0"/>
          <w:sz w:val="24"/>
          <w:szCs w:val="24"/>
          <w:lang w:val="en-US"/>
        </w:rPr>
        <w:t>push(g) - Adds the element 'g' at the top of the stack - Time Complexity: O(1)</w:t>
      </w:r>
    </w:p>
    <w:p w14:paraId="0766F3DF">
      <w:pPr>
        <w:rPr>
          <w:rFonts w:hint="default"/>
          <w:b w:val="0"/>
          <w:bCs w:val="0"/>
          <w:sz w:val="24"/>
          <w:szCs w:val="24"/>
          <w:lang w:val="en-US"/>
        </w:rPr>
      </w:pPr>
      <w:r>
        <w:rPr>
          <w:rFonts w:hint="default"/>
          <w:b w:val="0"/>
          <w:bCs w:val="0"/>
          <w:sz w:val="24"/>
          <w:szCs w:val="24"/>
          <w:lang w:val="en-US"/>
        </w:rPr>
        <w:t>pop() - Deletes the top most element of the stack - Time Complexity: O(1)</w:t>
      </w:r>
    </w:p>
    <w:p w14:paraId="336AFD12">
      <w:pPr>
        <w:rPr>
          <w:rFonts w:hint="default"/>
          <w:sz w:val="24"/>
          <w:szCs w:val="24"/>
          <w:lang w:val="en-US"/>
        </w:rPr>
      </w:pPr>
    </w:p>
    <w:p w14:paraId="6DDC0C8C">
      <w:pPr>
        <w:rPr>
          <w:rFonts w:hint="default"/>
          <w:sz w:val="24"/>
          <w:szCs w:val="24"/>
          <w:lang w:val="en-US"/>
        </w:rPr>
      </w:pPr>
      <w:r>
        <w:rPr>
          <w:rFonts w:hint="default"/>
          <w:sz w:val="24"/>
          <w:szCs w:val="24"/>
          <w:lang w:val="en-US"/>
        </w:rPr>
        <w:t>STACK CONTINUED</w:t>
      </w:r>
    </w:p>
    <w:p w14:paraId="4F704B00">
      <w:pPr>
        <w:rPr>
          <w:rFonts w:hint="default"/>
          <w:sz w:val="24"/>
          <w:szCs w:val="24"/>
          <w:lang w:val="en-US"/>
        </w:rPr>
      </w:pPr>
    </w:p>
    <w:p w14:paraId="0EF910D8">
      <w:pPr>
        <w:rPr>
          <w:rFonts w:hint="default"/>
          <w:sz w:val="24"/>
          <w:szCs w:val="24"/>
          <w:lang w:val="en-US"/>
        </w:rPr>
      </w:pPr>
      <w:r>
        <w:rPr>
          <w:rFonts w:hint="default"/>
          <w:sz w:val="24"/>
          <w:szCs w:val="24"/>
          <w:lang w:val="en-US"/>
        </w:rPr>
        <w:t>#include &lt;bits/stdc++.h&gt;</w:t>
      </w:r>
    </w:p>
    <w:p w14:paraId="55F2B9C9">
      <w:pPr>
        <w:rPr>
          <w:rFonts w:hint="default"/>
          <w:sz w:val="24"/>
          <w:szCs w:val="24"/>
          <w:lang w:val="en-US"/>
        </w:rPr>
      </w:pPr>
      <w:r>
        <w:rPr>
          <w:rFonts w:hint="default"/>
          <w:sz w:val="24"/>
          <w:szCs w:val="24"/>
          <w:lang w:val="en-US"/>
        </w:rPr>
        <w:t>using namespace std;</w:t>
      </w:r>
    </w:p>
    <w:p w14:paraId="7CBB1898">
      <w:pPr>
        <w:rPr>
          <w:rFonts w:hint="default"/>
          <w:sz w:val="24"/>
          <w:szCs w:val="24"/>
          <w:lang w:val="en-US"/>
        </w:rPr>
      </w:pPr>
      <w:r>
        <w:rPr>
          <w:rFonts w:hint="default"/>
          <w:sz w:val="24"/>
          <w:szCs w:val="24"/>
          <w:lang w:val="en-US"/>
        </w:rPr>
        <w:t>void showstack(stack &lt;int&gt; s)</w:t>
      </w:r>
    </w:p>
    <w:p w14:paraId="72D054A0">
      <w:pPr>
        <w:rPr>
          <w:rFonts w:hint="default"/>
          <w:sz w:val="24"/>
          <w:szCs w:val="24"/>
          <w:lang w:val="en-US"/>
        </w:rPr>
      </w:pPr>
      <w:r>
        <w:rPr>
          <w:rFonts w:hint="default"/>
          <w:sz w:val="24"/>
          <w:szCs w:val="24"/>
          <w:lang w:val="en-US"/>
        </w:rPr>
        <w:t>{</w:t>
      </w:r>
    </w:p>
    <w:p w14:paraId="13ED4F26">
      <w:pPr>
        <w:rPr>
          <w:rFonts w:hint="default"/>
          <w:sz w:val="24"/>
          <w:szCs w:val="24"/>
          <w:lang w:val="en-US"/>
        </w:rPr>
      </w:pPr>
      <w:r>
        <w:rPr>
          <w:rFonts w:hint="default"/>
          <w:sz w:val="24"/>
          <w:szCs w:val="24"/>
          <w:lang w:val="en-US"/>
        </w:rPr>
        <w:t xml:space="preserve">    while (!s.empty())</w:t>
      </w:r>
    </w:p>
    <w:p w14:paraId="3271CE9F">
      <w:pPr>
        <w:rPr>
          <w:rFonts w:hint="default"/>
          <w:sz w:val="24"/>
          <w:szCs w:val="24"/>
          <w:lang w:val="en-US"/>
        </w:rPr>
      </w:pPr>
      <w:r>
        <w:rPr>
          <w:rFonts w:hint="default"/>
          <w:sz w:val="24"/>
          <w:szCs w:val="24"/>
          <w:lang w:val="en-US"/>
        </w:rPr>
        <w:t>{</w:t>
      </w:r>
    </w:p>
    <w:p w14:paraId="00ABF9BC">
      <w:pPr>
        <w:rPr>
          <w:rFonts w:hint="default"/>
          <w:sz w:val="24"/>
          <w:szCs w:val="24"/>
          <w:lang w:val="en-US"/>
        </w:rPr>
      </w:pPr>
      <w:r>
        <w:rPr>
          <w:rFonts w:hint="default"/>
          <w:sz w:val="24"/>
          <w:szCs w:val="24"/>
          <w:lang w:val="en-US"/>
        </w:rPr>
        <w:t>cout &lt;&lt; '\t' &lt;&lt; s.top();</w:t>
      </w:r>
    </w:p>
    <w:p w14:paraId="3A877865">
      <w:pPr>
        <w:rPr>
          <w:rFonts w:hint="default"/>
          <w:sz w:val="24"/>
          <w:szCs w:val="24"/>
          <w:lang w:val="en-US"/>
        </w:rPr>
      </w:pPr>
      <w:r>
        <w:rPr>
          <w:rFonts w:hint="default"/>
          <w:sz w:val="24"/>
          <w:szCs w:val="24"/>
          <w:lang w:val="en-US"/>
        </w:rPr>
        <w:t>s.pop();</w:t>
      </w:r>
    </w:p>
    <w:p w14:paraId="220E7FF0">
      <w:pPr>
        <w:rPr>
          <w:rFonts w:hint="default"/>
          <w:sz w:val="24"/>
          <w:szCs w:val="24"/>
          <w:lang w:val="en-US"/>
        </w:rPr>
      </w:pPr>
      <w:r>
        <w:rPr>
          <w:rFonts w:hint="default"/>
          <w:sz w:val="24"/>
          <w:szCs w:val="24"/>
          <w:lang w:val="en-US"/>
        </w:rPr>
        <w:t>}</w:t>
      </w:r>
    </w:p>
    <w:p w14:paraId="4966D0D8">
      <w:pPr>
        <w:rPr>
          <w:rFonts w:hint="default"/>
          <w:sz w:val="24"/>
          <w:szCs w:val="24"/>
          <w:lang w:val="en-US"/>
        </w:rPr>
      </w:pPr>
      <w:r>
        <w:rPr>
          <w:rFonts w:hint="default"/>
          <w:sz w:val="24"/>
          <w:szCs w:val="24"/>
          <w:lang w:val="en-US"/>
        </w:rPr>
        <w:t>cout &lt;&lt; '\n';</w:t>
      </w:r>
    </w:p>
    <w:p w14:paraId="402D7C19">
      <w:pPr>
        <w:rPr>
          <w:rFonts w:hint="default"/>
          <w:sz w:val="24"/>
          <w:szCs w:val="24"/>
          <w:lang w:val="en-US"/>
        </w:rPr>
      </w:pPr>
      <w:r>
        <w:rPr>
          <w:rFonts w:hint="default"/>
          <w:sz w:val="24"/>
          <w:szCs w:val="24"/>
          <w:lang w:val="en-US"/>
        </w:rPr>
        <w:t>}</w:t>
      </w:r>
    </w:p>
    <w:p w14:paraId="1A879351">
      <w:pPr>
        <w:rPr>
          <w:rFonts w:hint="default"/>
          <w:sz w:val="24"/>
          <w:szCs w:val="24"/>
          <w:lang w:val="en-US"/>
        </w:rPr>
      </w:pPr>
      <w:r>
        <w:rPr>
          <w:rFonts w:hint="default"/>
          <w:sz w:val="24"/>
          <w:szCs w:val="24"/>
          <w:lang w:val="en-US"/>
        </w:rPr>
        <w:t>int main ()</w:t>
      </w:r>
    </w:p>
    <w:p w14:paraId="20952005">
      <w:pPr>
        <w:rPr>
          <w:rFonts w:hint="default"/>
          <w:sz w:val="24"/>
          <w:szCs w:val="24"/>
          <w:lang w:val="en-US"/>
        </w:rPr>
      </w:pPr>
      <w:r>
        <w:rPr>
          <w:rFonts w:hint="default"/>
          <w:sz w:val="24"/>
          <w:szCs w:val="24"/>
          <w:lang w:val="en-US"/>
        </w:rPr>
        <w:t>{</w:t>
      </w:r>
    </w:p>
    <w:p w14:paraId="6C1C516F">
      <w:pPr>
        <w:rPr>
          <w:rFonts w:hint="default"/>
          <w:sz w:val="24"/>
          <w:szCs w:val="24"/>
          <w:lang w:val="en-US"/>
        </w:rPr>
      </w:pPr>
      <w:r>
        <w:rPr>
          <w:rFonts w:hint="default"/>
          <w:sz w:val="24"/>
          <w:szCs w:val="24"/>
          <w:lang w:val="en-US"/>
        </w:rPr>
        <w:t>stack &lt;int&gt; s;</w:t>
      </w:r>
    </w:p>
    <w:p w14:paraId="1B3556B9">
      <w:pPr>
        <w:rPr>
          <w:rFonts w:hint="default"/>
          <w:sz w:val="24"/>
          <w:szCs w:val="24"/>
          <w:lang w:val="en-US"/>
        </w:rPr>
      </w:pPr>
      <w:r>
        <w:rPr>
          <w:rFonts w:hint="default"/>
          <w:sz w:val="24"/>
          <w:szCs w:val="24"/>
          <w:lang w:val="en-US"/>
        </w:rPr>
        <w:t>s.push(10);</w:t>
      </w:r>
    </w:p>
    <w:p w14:paraId="54E3E95D">
      <w:pPr>
        <w:rPr>
          <w:rFonts w:hint="default"/>
          <w:sz w:val="24"/>
          <w:szCs w:val="24"/>
          <w:lang w:val="en-US"/>
        </w:rPr>
      </w:pPr>
      <w:r>
        <w:rPr>
          <w:rFonts w:hint="default"/>
          <w:sz w:val="24"/>
          <w:szCs w:val="24"/>
          <w:lang w:val="en-US"/>
        </w:rPr>
        <w:t>s.push(30);</w:t>
      </w:r>
    </w:p>
    <w:p w14:paraId="42810633">
      <w:pPr>
        <w:rPr>
          <w:rFonts w:hint="default"/>
          <w:sz w:val="24"/>
          <w:szCs w:val="24"/>
          <w:lang w:val="en-US"/>
        </w:rPr>
      </w:pPr>
      <w:r>
        <w:rPr>
          <w:rFonts w:hint="default"/>
          <w:sz w:val="24"/>
          <w:szCs w:val="24"/>
          <w:lang w:val="en-US"/>
        </w:rPr>
        <w:t>s.push(20);</w:t>
      </w:r>
    </w:p>
    <w:p w14:paraId="063F5009">
      <w:pPr>
        <w:rPr>
          <w:rFonts w:hint="default"/>
          <w:sz w:val="24"/>
          <w:szCs w:val="24"/>
          <w:lang w:val="en-US"/>
        </w:rPr>
      </w:pPr>
      <w:r>
        <w:rPr>
          <w:rFonts w:hint="default"/>
          <w:sz w:val="24"/>
          <w:szCs w:val="24"/>
          <w:lang w:val="en-US"/>
        </w:rPr>
        <w:t>s.push(5);</w:t>
      </w:r>
    </w:p>
    <w:p w14:paraId="5DEEE47B">
      <w:pPr>
        <w:rPr>
          <w:rFonts w:hint="default"/>
          <w:sz w:val="24"/>
          <w:szCs w:val="24"/>
          <w:lang w:val="en-US"/>
        </w:rPr>
      </w:pPr>
      <w:r>
        <w:rPr>
          <w:rFonts w:hint="default"/>
          <w:sz w:val="24"/>
          <w:szCs w:val="24"/>
          <w:lang w:val="en-US"/>
        </w:rPr>
        <w:t>s.push(1);</w:t>
      </w:r>
    </w:p>
    <w:p w14:paraId="21AD19C8">
      <w:pPr>
        <w:rPr>
          <w:rFonts w:hint="default"/>
          <w:sz w:val="24"/>
          <w:szCs w:val="24"/>
          <w:lang w:val="en-US"/>
        </w:rPr>
      </w:pPr>
      <w:r>
        <w:rPr>
          <w:rFonts w:hint="default"/>
          <w:sz w:val="24"/>
          <w:szCs w:val="24"/>
          <w:lang w:val="en-US"/>
        </w:rPr>
        <w:t>cout&lt;&lt;"The stack is: ";</w:t>
      </w:r>
    </w:p>
    <w:p w14:paraId="733C96F6">
      <w:pPr>
        <w:rPr>
          <w:rFonts w:hint="default"/>
          <w:sz w:val="24"/>
          <w:szCs w:val="24"/>
          <w:lang w:val="en-US"/>
        </w:rPr>
      </w:pPr>
      <w:r>
        <w:rPr>
          <w:rFonts w:hint="default"/>
          <w:sz w:val="24"/>
          <w:szCs w:val="24"/>
          <w:lang w:val="en-US"/>
        </w:rPr>
        <w:t>showstack(s);</w:t>
      </w:r>
    </w:p>
    <w:p w14:paraId="2D6FDD3D">
      <w:pPr>
        <w:rPr>
          <w:rFonts w:hint="default"/>
          <w:sz w:val="24"/>
          <w:szCs w:val="24"/>
          <w:lang w:val="en-US"/>
        </w:rPr>
      </w:pPr>
      <w:r>
        <w:rPr>
          <w:rFonts w:hint="default"/>
          <w:sz w:val="24"/>
          <w:szCs w:val="24"/>
          <w:lang w:val="en-US"/>
        </w:rPr>
        <w:t>cout&lt;&lt;"\ns.size():"&lt;&lt; s.size();</w:t>
      </w:r>
    </w:p>
    <w:p w14:paraId="4EC26DB8">
      <w:pPr>
        <w:rPr>
          <w:rFonts w:hint="default"/>
          <w:sz w:val="24"/>
          <w:szCs w:val="24"/>
          <w:lang w:val="en-US"/>
        </w:rPr>
      </w:pPr>
      <w:r>
        <w:rPr>
          <w:rFonts w:hint="default"/>
          <w:sz w:val="24"/>
          <w:szCs w:val="24"/>
          <w:lang w:val="en-US"/>
        </w:rPr>
        <w:t>cout&lt;&lt;"\ns.top():" &lt;&lt; s.top();</w:t>
      </w:r>
    </w:p>
    <w:p w14:paraId="689FAE6E">
      <w:pPr>
        <w:rPr>
          <w:rFonts w:hint="default"/>
          <w:sz w:val="24"/>
          <w:szCs w:val="24"/>
          <w:lang w:val="en-US"/>
        </w:rPr>
      </w:pPr>
      <w:r>
        <w:rPr>
          <w:rFonts w:hint="default"/>
          <w:sz w:val="24"/>
          <w:szCs w:val="24"/>
          <w:lang w:val="en-US"/>
        </w:rPr>
        <w:t>cout&lt;&lt;"\ns.pop():";</w:t>
      </w:r>
    </w:p>
    <w:p w14:paraId="14C3ED4F">
      <w:pPr>
        <w:rPr>
          <w:rFonts w:hint="default"/>
          <w:sz w:val="24"/>
          <w:szCs w:val="24"/>
          <w:lang w:val="en-US"/>
        </w:rPr>
      </w:pPr>
      <w:r>
        <w:rPr>
          <w:rFonts w:hint="default"/>
          <w:sz w:val="24"/>
          <w:szCs w:val="24"/>
          <w:lang w:val="en-US"/>
        </w:rPr>
        <w:t>s.pop();</w:t>
      </w:r>
    </w:p>
    <w:p w14:paraId="39A333B7">
      <w:pPr>
        <w:rPr>
          <w:rFonts w:hint="default"/>
          <w:sz w:val="24"/>
          <w:szCs w:val="24"/>
          <w:lang w:val="en-US"/>
        </w:rPr>
      </w:pPr>
      <w:r>
        <w:rPr>
          <w:rFonts w:hint="default"/>
          <w:sz w:val="24"/>
          <w:szCs w:val="24"/>
          <w:lang w:val="en-US"/>
        </w:rPr>
        <w:t>showstack(s);</w:t>
      </w:r>
    </w:p>
    <w:p w14:paraId="2B1B8452">
      <w:pPr>
        <w:rPr>
          <w:rFonts w:hint="default"/>
          <w:sz w:val="24"/>
          <w:szCs w:val="24"/>
          <w:lang w:val="en-US"/>
        </w:rPr>
      </w:pPr>
      <w:r>
        <w:rPr>
          <w:rFonts w:hint="default"/>
          <w:sz w:val="24"/>
          <w:szCs w:val="24"/>
          <w:lang w:val="en-US"/>
        </w:rPr>
        <w:t>return 0;</w:t>
      </w:r>
    </w:p>
    <w:p w14:paraId="41EF48BA">
      <w:pPr>
        <w:rPr>
          <w:rFonts w:hint="default"/>
          <w:sz w:val="24"/>
          <w:szCs w:val="24"/>
          <w:lang w:val="en-US"/>
        </w:rPr>
      </w:pPr>
      <w:r>
        <w:rPr>
          <w:rFonts w:hint="default"/>
          <w:sz w:val="24"/>
          <w:szCs w:val="24"/>
          <w:lang w:val="en-US"/>
        </w:rPr>
        <w:t>}</w:t>
      </w:r>
    </w:p>
    <w:p w14:paraId="4E703C54">
      <w:pPr>
        <w:rPr>
          <w:rFonts w:hint="default"/>
          <w:sz w:val="24"/>
          <w:szCs w:val="24"/>
          <w:lang w:val="en-US"/>
        </w:rPr>
      </w:pPr>
    </w:p>
    <w:p w14:paraId="4F43A3FF">
      <w:pPr>
        <w:rPr>
          <w:rFonts w:hint="default"/>
          <w:sz w:val="24"/>
          <w:szCs w:val="24"/>
          <w:lang w:val="en-US"/>
        </w:rPr>
      </w:pPr>
      <w:r>
        <w:rPr>
          <w:rFonts w:hint="default"/>
          <w:sz w:val="24"/>
          <w:szCs w:val="24"/>
          <w:lang w:val="en-US"/>
        </w:rPr>
        <w:t>OUTPUT:</w:t>
      </w:r>
    </w:p>
    <w:p w14:paraId="67825AFF">
      <w:pPr>
        <w:rPr>
          <w:rFonts w:hint="default"/>
          <w:sz w:val="24"/>
          <w:szCs w:val="24"/>
          <w:lang w:val="en-US"/>
        </w:rPr>
      </w:pPr>
      <w:r>
        <w:rPr>
          <w:rFonts w:hint="default"/>
          <w:sz w:val="24"/>
          <w:szCs w:val="24"/>
          <w:lang w:val="en-US"/>
        </w:rPr>
        <w:t xml:space="preserve">The stack is: </w:t>
      </w:r>
      <w:r>
        <w:rPr>
          <w:rFonts w:hint="default"/>
          <w:sz w:val="24"/>
          <w:szCs w:val="24"/>
          <w:lang w:val="en-US"/>
        </w:rPr>
        <w:tab/>
      </w:r>
      <w:r>
        <w:rPr>
          <w:rFonts w:hint="default"/>
          <w:sz w:val="24"/>
          <w:szCs w:val="24"/>
          <w:lang w:val="en-US"/>
        </w:rPr>
        <w:t>1</w:t>
      </w:r>
      <w:r>
        <w:rPr>
          <w:rFonts w:hint="default"/>
          <w:sz w:val="24"/>
          <w:szCs w:val="24"/>
          <w:lang w:val="en-US"/>
        </w:rPr>
        <w:tab/>
      </w:r>
      <w:r>
        <w:rPr>
          <w:rFonts w:hint="default"/>
          <w:sz w:val="24"/>
          <w:szCs w:val="24"/>
          <w:lang w:val="en-US"/>
        </w:rPr>
        <w:t>5</w:t>
      </w:r>
      <w:r>
        <w:rPr>
          <w:rFonts w:hint="default"/>
          <w:sz w:val="24"/>
          <w:szCs w:val="24"/>
          <w:lang w:val="en-US"/>
        </w:rPr>
        <w:tab/>
      </w:r>
      <w:r>
        <w:rPr>
          <w:rFonts w:hint="default"/>
          <w:sz w:val="24"/>
          <w:szCs w:val="24"/>
          <w:lang w:val="en-US"/>
        </w:rPr>
        <w:t>20</w:t>
      </w:r>
      <w:r>
        <w:rPr>
          <w:rFonts w:hint="default"/>
          <w:sz w:val="24"/>
          <w:szCs w:val="24"/>
          <w:lang w:val="en-US"/>
        </w:rPr>
        <w:tab/>
      </w:r>
      <w:r>
        <w:rPr>
          <w:rFonts w:hint="default"/>
          <w:sz w:val="24"/>
          <w:szCs w:val="24"/>
          <w:lang w:val="en-US"/>
        </w:rPr>
        <w:t>30</w:t>
      </w:r>
      <w:r>
        <w:rPr>
          <w:rFonts w:hint="default"/>
          <w:sz w:val="24"/>
          <w:szCs w:val="24"/>
          <w:lang w:val="en-US"/>
        </w:rPr>
        <w:tab/>
      </w:r>
      <w:r>
        <w:rPr>
          <w:rFonts w:hint="default"/>
          <w:sz w:val="24"/>
          <w:szCs w:val="24"/>
          <w:lang w:val="en-US"/>
        </w:rPr>
        <w:t>10</w:t>
      </w:r>
    </w:p>
    <w:p w14:paraId="4644DBAB">
      <w:pPr>
        <w:rPr>
          <w:rFonts w:hint="default"/>
          <w:sz w:val="24"/>
          <w:szCs w:val="24"/>
          <w:lang w:val="en-US"/>
        </w:rPr>
      </w:pPr>
    </w:p>
    <w:p w14:paraId="4B37F18F">
      <w:pPr>
        <w:rPr>
          <w:rFonts w:hint="default"/>
          <w:sz w:val="24"/>
          <w:szCs w:val="24"/>
          <w:lang w:val="en-US"/>
        </w:rPr>
      </w:pPr>
      <w:r>
        <w:rPr>
          <w:rFonts w:hint="default"/>
          <w:sz w:val="24"/>
          <w:szCs w:val="24"/>
          <w:lang w:val="en-US"/>
        </w:rPr>
        <w:t>s.size():5</w:t>
      </w:r>
    </w:p>
    <w:p w14:paraId="257F8899">
      <w:pPr>
        <w:rPr>
          <w:rFonts w:hint="default"/>
          <w:sz w:val="24"/>
          <w:szCs w:val="24"/>
          <w:lang w:val="en-US"/>
        </w:rPr>
      </w:pPr>
      <w:r>
        <w:rPr>
          <w:rFonts w:hint="default"/>
          <w:sz w:val="24"/>
          <w:szCs w:val="24"/>
          <w:lang w:val="en-US"/>
        </w:rPr>
        <w:t>s.top():1</w:t>
      </w:r>
    </w:p>
    <w:p w14:paraId="34DCB6D6">
      <w:pPr>
        <w:rPr>
          <w:rFonts w:hint="default"/>
          <w:sz w:val="24"/>
          <w:szCs w:val="24"/>
          <w:lang w:val="en-US"/>
        </w:rPr>
      </w:pPr>
      <w:r>
        <w:rPr>
          <w:rFonts w:hint="default"/>
          <w:sz w:val="24"/>
          <w:szCs w:val="24"/>
          <w:lang w:val="en-US"/>
        </w:rPr>
        <w:t>s.pop():</w:t>
      </w:r>
      <w:r>
        <w:rPr>
          <w:rFonts w:hint="default"/>
          <w:sz w:val="24"/>
          <w:szCs w:val="24"/>
          <w:lang w:val="en-US"/>
        </w:rPr>
        <w:tab/>
      </w:r>
      <w:r>
        <w:rPr>
          <w:rFonts w:hint="default"/>
          <w:sz w:val="24"/>
          <w:szCs w:val="24"/>
          <w:lang w:val="en-US"/>
        </w:rPr>
        <w:t>5</w:t>
      </w:r>
      <w:r>
        <w:rPr>
          <w:rFonts w:hint="default"/>
          <w:sz w:val="24"/>
          <w:szCs w:val="24"/>
          <w:lang w:val="en-US"/>
        </w:rPr>
        <w:tab/>
      </w:r>
      <w:r>
        <w:rPr>
          <w:rFonts w:hint="default"/>
          <w:sz w:val="24"/>
          <w:szCs w:val="24"/>
          <w:lang w:val="en-US"/>
        </w:rPr>
        <w:t>20</w:t>
      </w:r>
      <w:r>
        <w:rPr>
          <w:rFonts w:hint="default"/>
          <w:sz w:val="24"/>
          <w:szCs w:val="24"/>
          <w:lang w:val="en-US"/>
        </w:rPr>
        <w:tab/>
      </w:r>
      <w:r>
        <w:rPr>
          <w:rFonts w:hint="default"/>
          <w:sz w:val="24"/>
          <w:szCs w:val="24"/>
          <w:lang w:val="en-US"/>
        </w:rPr>
        <w:t>30</w:t>
      </w:r>
      <w:r>
        <w:rPr>
          <w:rFonts w:hint="default"/>
          <w:sz w:val="24"/>
          <w:szCs w:val="24"/>
          <w:lang w:val="en-US"/>
        </w:rPr>
        <w:tab/>
      </w:r>
      <w:r>
        <w:rPr>
          <w:rFonts w:hint="default"/>
          <w:sz w:val="24"/>
          <w:szCs w:val="24"/>
          <w:lang w:val="en-US"/>
        </w:rPr>
        <w:t>10</w:t>
      </w:r>
    </w:p>
    <w:p w14:paraId="400D291F">
      <w:pPr>
        <w:rPr>
          <w:rFonts w:hint="default"/>
          <w:b/>
          <w:bCs/>
          <w:sz w:val="24"/>
          <w:szCs w:val="24"/>
          <w:lang w:val="en-US"/>
        </w:rPr>
      </w:pPr>
    </w:p>
    <w:p w14:paraId="3D687D53">
      <w:pPr>
        <w:rPr>
          <w:rFonts w:hint="default"/>
          <w:b/>
          <w:bCs/>
          <w:sz w:val="24"/>
          <w:szCs w:val="24"/>
          <w:lang w:val="en-US"/>
        </w:rPr>
      </w:pPr>
      <w:r>
        <w:rPr>
          <w:rFonts w:hint="default"/>
          <w:b/>
          <w:bCs/>
          <w:sz w:val="24"/>
          <w:szCs w:val="24"/>
          <w:lang w:val="en-US"/>
        </w:rPr>
        <w:t>Reverse a Queue</w:t>
      </w:r>
    </w:p>
    <w:p w14:paraId="1F5498B8">
      <w:pPr>
        <w:rPr>
          <w:rFonts w:hint="default"/>
          <w:b w:val="0"/>
          <w:bCs w:val="0"/>
          <w:i w:val="0"/>
          <w:iCs w:val="0"/>
          <w:sz w:val="24"/>
          <w:szCs w:val="24"/>
          <w:lang w:val="en-US"/>
        </w:rPr>
      </w:pPr>
      <w:r>
        <w:rPr>
          <w:rFonts w:hint="default"/>
          <w:b/>
          <w:bCs/>
          <w:sz w:val="24"/>
          <w:szCs w:val="24"/>
          <w:lang w:val="en-US"/>
        </w:rPr>
        <w:t>Description:</w:t>
      </w:r>
    </w:p>
    <w:p w14:paraId="47F6F4DB">
      <w:pPr>
        <w:rPr>
          <w:rFonts w:hint="default"/>
          <w:b/>
          <w:bCs/>
          <w:sz w:val="24"/>
          <w:szCs w:val="24"/>
          <w:lang w:val="en-US"/>
        </w:rPr>
      </w:pPr>
      <w:r>
        <w:rPr>
          <w:rFonts w:hint="default"/>
          <w:b/>
          <w:bCs/>
          <w:sz w:val="24"/>
          <w:szCs w:val="24"/>
          <w:lang w:val="en-US"/>
        </w:rPr>
        <w:t>Implement a function to reverse the elements of a queue using a stack.</w:t>
      </w:r>
    </w:p>
    <w:p w14:paraId="599BA150">
      <w:pPr>
        <w:rPr>
          <w:rFonts w:hint="default"/>
          <w:b/>
          <w:bCs/>
          <w:sz w:val="24"/>
          <w:szCs w:val="24"/>
          <w:lang w:val="en-US"/>
        </w:rPr>
      </w:pPr>
    </w:p>
    <w:p w14:paraId="3BD76DB2">
      <w:pPr>
        <w:rPr>
          <w:rFonts w:hint="default"/>
          <w:b w:val="0"/>
          <w:bCs w:val="0"/>
          <w:sz w:val="24"/>
          <w:szCs w:val="24"/>
          <w:lang w:val="en-US"/>
        </w:rPr>
      </w:pPr>
      <w:r>
        <w:rPr>
          <w:rFonts w:hint="default"/>
          <w:b w:val="0"/>
          <w:bCs w:val="0"/>
          <w:sz w:val="24"/>
          <w:szCs w:val="24"/>
          <w:lang w:val="en-US"/>
        </w:rPr>
        <w:t>#include &lt;iostream&gt;</w:t>
      </w:r>
    </w:p>
    <w:p w14:paraId="214EED80">
      <w:pPr>
        <w:rPr>
          <w:rFonts w:hint="default"/>
          <w:b w:val="0"/>
          <w:bCs w:val="0"/>
          <w:sz w:val="24"/>
          <w:szCs w:val="24"/>
          <w:lang w:val="en-US"/>
        </w:rPr>
      </w:pPr>
      <w:r>
        <w:rPr>
          <w:rFonts w:hint="default"/>
          <w:b w:val="0"/>
          <w:bCs w:val="0"/>
          <w:sz w:val="24"/>
          <w:szCs w:val="24"/>
          <w:lang w:val="en-US"/>
        </w:rPr>
        <w:t>#include &lt;queue&gt;</w:t>
      </w:r>
    </w:p>
    <w:p w14:paraId="3FDF21B1">
      <w:pPr>
        <w:rPr>
          <w:rFonts w:hint="default"/>
          <w:b w:val="0"/>
          <w:bCs w:val="0"/>
          <w:sz w:val="24"/>
          <w:szCs w:val="24"/>
          <w:lang w:val="en-US"/>
        </w:rPr>
      </w:pPr>
      <w:r>
        <w:rPr>
          <w:rFonts w:hint="default"/>
          <w:b w:val="0"/>
          <w:bCs w:val="0"/>
          <w:sz w:val="24"/>
          <w:szCs w:val="24"/>
          <w:lang w:val="en-US"/>
        </w:rPr>
        <w:t>#include &lt;stack&gt;</w:t>
      </w:r>
    </w:p>
    <w:p w14:paraId="4AAF4EE1">
      <w:pPr>
        <w:rPr>
          <w:rFonts w:hint="default"/>
          <w:b w:val="0"/>
          <w:bCs w:val="0"/>
          <w:sz w:val="24"/>
          <w:szCs w:val="24"/>
          <w:lang w:val="en-US"/>
        </w:rPr>
      </w:pPr>
      <w:r>
        <w:rPr>
          <w:rFonts w:hint="default"/>
          <w:b w:val="0"/>
          <w:bCs w:val="0"/>
          <w:sz w:val="24"/>
          <w:szCs w:val="24"/>
          <w:lang w:val="en-US"/>
        </w:rPr>
        <w:t>using namespace std;</w:t>
      </w:r>
    </w:p>
    <w:p w14:paraId="5ADD45EB">
      <w:pPr>
        <w:rPr>
          <w:rFonts w:hint="default"/>
          <w:b w:val="0"/>
          <w:bCs w:val="0"/>
          <w:sz w:val="24"/>
          <w:szCs w:val="24"/>
          <w:lang w:val="en-US"/>
        </w:rPr>
      </w:pPr>
      <w:bookmarkStart w:id="0" w:name="_GoBack"/>
      <w:bookmarkEnd w:id="0"/>
      <w:r>
        <w:rPr>
          <w:rFonts w:hint="default"/>
          <w:b w:val="0"/>
          <w:bCs w:val="0"/>
          <w:sz w:val="24"/>
          <w:szCs w:val="24"/>
          <w:lang w:val="en-US"/>
        </w:rPr>
        <w:t>void reverseQueue(queue&lt;int&gt;&amp; q) {</w:t>
      </w:r>
    </w:p>
    <w:p w14:paraId="2CBA1E81">
      <w:pPr>
        <w:rPr>
          <w:rFonts w:hint="default"/>
          <w:b w:val="0"/>
          <w:bCs w:val="0"/>
          <w:sz w:val="24"/>
          <w:szCs w:val="24"/>
          <w:lang w:val="en-US"/>
        </w:rPr>
      </w:pPr>
      <w:r>
        <w:rPr>
          <w:rFonts w:hint="default"/>
          <w:b w:val="0"/>
          <w:bCs w:val="0"/>
          <w:sz w:val="24"/>
          <w:szCs w:val="24"/>
          <w:lang w:val="en-US"/>
        </w:rPr>
        <w:t xml:space="preserve">    stack&lt;int&gt; s;</w:t>
      </w:r>
    </w:p>
    <w:p w14:paraId="04B46515">
      <w:pPr>
        <w:rPr>
          <w:rFonts w:hint="default"/>
          <w:b w:val="0"/>
          <w:bCs w:val="0"/>
          <w:sz w:val="24"/>
          <w:szCs w:val="24"/>
          <w:lang w:val="en-US"/>
        </w:rPr>
      </w:pPr>
      <w:r>
        <w:rPr>
          <w:rFonts w:hint="default"/>
          <w:b w:val="0"/>
          <w:bCs w:val="0"/>
          <w:sz w:val="24"/>
          <w:szCs w:val="24"/>
          <w:lang w:val="en-US"/>
        </w:rPr>
        <w:t xml:space="preserve">    while (!q.empty()) {</w:t>
      </w:r>
    </w:p>
    <w:p w14:paraId="048BC92D">
      <w:pPr>
        <w:rPr>
          <w:rFonts w:hint="default"/>
          <w:b w:val="0"/>
          <w:bCs w:val="0"/>
          <w:sz w:val="24"/>
          <w:szCs w:val="24"/>
          <w:lang w:val="en-US"/>
        </w:rPr>
      </w:pPr>
      <w:r>
        <w:rPr>
          <w:rFonts w:hint="default"/>
          <w:b w:val="0"/>
          <w:bCs w:val="0"/>
          <w:sz w:val="24"/>
          <w:szCs w:val="24"/>
          <w:lang w:val="en-US"/>
        </w:rPr>
        <w:t xml:space="preserve">        s.push(q.front());</w:t>
      </w:r>
    </w:p>
    <w:p w14:paraId="37164DCA">
      <w:pPr>
        <w:rPr>
          <w:rFonts w:hint="default"/>
          <w:b w:val="0"/>
          <w:bCs w:val="0"/>
          <w:sz w:val="24"/>
          <w:szCs w:val="24"/>
          <w:lang w:val="en-US"/>
        </w:rPr>
      </w:pPr>
      <w:r>
        <w:rPr>
          <w:rFonts w:hint="default"/>
          <w:b w:val="0"/>
          <w:bCs w:val="0"/>
          <w:sz w:val="24"/>
          <w:szCs w:val="24"/>
          <w:lang w:val="en-US"/>
        </w:rPr>
        <w:t xml:space="preserve">        q.pop();</w:t>
      </w:r>
    </w:p>
    <w:p w14:paraId="461F3046">
      <w:pPr>
        <w:rPr>
          <w:rFonts w:hint="default"/>
          <w:b w:val="0"/>
          <w:bCs w:val="0"/>
          <w:sz w:val="24"/>
          <w:szCs w:val="24"/>
          <w:lang w:val="en-US"/>
        </w:rPr>
      </w:pPr>
      <w:r>
        <w:rPr>
          <w:rFonts w:hint="default"/>
          <w:b w:val="0"/>
          <w:bCs w:val="0"/>
          <w:sz w:val="24"/>
          <w:szCs w:val="24"/>
          <w:lang w:val="en-US"/>
        </w:rPr>
        <w:t xml:space="preserve">    }</w:t>
      </w:r>
    </w:p>
    <w:p w14:paraId="2E99BDA0">
      <w:pPr>
        <w:rPr>
          <w:rFonts w:hint="default"/>
          <w:b w:val="0"/>
          <w:bCs w:val="0"/>
          <w:sz w:val="24"/>
          <w:szCs w:val="24"/>
          <w:lang w:val="en-US"/>
        </w:rPr>
      </w:pPr>
      <w:r>
        <w:rPr>
          <w:rFonts w:hint="default"/>
          <w:b w:val="0"/>
          <w:bCs w:val="0"/>
          <w:sz w:val="24"/>
          <w:szCs w:val="24"/>
          <w:lang w:val="en-US"/>
        </w:rPr>
        <w:t xml:space="preserve">      while (!s.empty()) {</w:t>
      </w:r>
    </w:p>
    <w:p w14:paraId="439DE81D">
      <w:pPr>
        <w:rPr>
          <w:rFonts w:hint="default"/>
          <w:b w:val="0"/>
          <w:bCs w:val="0"/>
          <w:sz w:val="24"/>
          <w:szCs w:val="24"/>
          <w:lang w:val="en-US"/>
        </w:rPr>
      </w:pPr>
      <w:r>
        <w:rPr>
          <w:rFonts w:hint="default"/>
          <w:b w:val="0"/>
          <w:bCs w:val="0"/>
          <w:sz w:val="24"/>
          <w:szCs w:val="24"/>
          <w:lang w:val="en-US"/>
        </w:rPr>
        <w:t xml:space="preserve">        q.push(s.top());</w:t>
      </w:r>
    </w:p>
    <w:p w14:paraId="634F3B88">
      <w:pPr>
        <w:rPr>
          <w:rFonts w:hint="default"/>
          <w:b w:val="0"/>
          <w:bCs w:val="0"/>
          <w:sz w:val="24"/>
          <w:szCs w:val="24"/>
          <w:lang w:val="en-US"/>
        </w:rPr>
      </w:pPr>
      <w:r>
        <w:rPr>
          <w:rFonts w:hint="default"/>
          <w:b w:val="0"/>
          <w:bCs w:val="0"/>
          <w:sz w:val="24"/>
          <w:szCs w:val="24"/>
          <w:lang w:val="en-US"/>
        </w:rPr>
        <w:t xml:space="preserve">        s.pop();</w:t>
      </w:r>
    </w:p>
    <w:p w14:paraId="3A185EAA">
      <w:pPr>
        <w:rPr>
          <w:rFonts w:hint="default"/>
          <w:b w:val="0"/>
          <w:bCs w:val="0"/>
          <w:sz w:val="24"/>
          <w:szCs w:val="24"/>
          <w:lang w:val="en-US"/>
        </w:rPr>
      </w:pPr>
      <w:r>
        <w:rPr>
          <w:rFonts w:hint="default"/>
          <w:b w:val="0"/>
          <w:bCs w:val="0"/>
          <w:sz w:val="24"/>
          <w:szCs w:val="24"/>
          <w:lang w:val="en-US"/>
        </w:rPr>
        <w:t xml:space="preserve">    }</w:t>
      </w:r>
    </w:p>
    <w:p w14:paraId="63E1A6A9">
      <w:pPr>
        <w:rPr>
          <w:rFonts w:hint="default"/>
          <w:b w:val="0"/>
          <w:bCs w:val="0"/>
          <w:sz w:val="24"/>
          <w:szCs w:val="24"/>
          <w:lang w:val="en-US"/>
        </w:rPr>
      </w:pPr>
      <w:r>
        <w:rPr>
          <w:rFonts w:hint="default"/>
          <w:b w:val="0"/>
          <w:bCs w:val="0"/>
          <w:sz w:val="24"/>
          <w:szCs w:val="24"/>
          <w:lang w:val="en-US"/>
        </w:rPr>
        <w:t>}</w:t>
      </w:r>
    </w:p>
    <w:p w14:paraId="05E4DD87">
      <w:pPr>
        <w:rPr>
          <w:rFonts w:hint="default"/>
          <w:b w:val="0"/>
          <w:bCs w:val="0"/>
          <w:sz w:val="24"/>
          <w:szCs w:val="24"/>
          <w:lang w:val="en-US"/>
        </w:rPr>
      </w:pPr>
      <w:r>
        <w:rPr>
          <w:rFonts w:hint="default"/>
          <w:b w:val="0"/>
          <w:bCs w:val="0"/>
          <w:sz w:val="24"/>
          <w:szCs w:val="24"/>
          <w:lang w:val="en-US"/>
        </w:rPr>
        <w:t>void printQueue(queue&lt;int&gt; q) {</w:t>
      </w:r>
    </w:p>
    <w:p w14:paraId="2CD8E2B2">
      <w:pPr>
        <w:rPr>
          <w:rFonts w:hint="default"/>
          <w:b w:val="0"/>
          <w:bCs w:val="0"/>
          <w:sz w:val="24"/>
          <w:szCs w:val="24"/>
          <w:lang w:val="en-US"/>
        </w:rPr>
      </w:pPr>
      <w:r>
        <w:rPr>
          <w:rFonts w:hint="default"/>
          <w:b w:val="0"/>
          <w:bCs w:val="0"/>
          <w:sz w:val="24"/>
          <w:szCs w:val="24"/>
          <w:lang w:val="en-US"/>
        </w:rPr>
        <w:t xml:space="preserve">    while (!q.empty()) {</w:t>
      </w:r>
    </w:p>
    <w:p w14:paraId="24273DAD">
      <w:pPr>
        <w:rPr>
          <w:rFonts w:hint="default"/>
          <w:b w:val="0"/>
          <w:bCs w:val="0"/>
          <w:sz w:val="24"/>
          <w:szCs w:val="24"/>
          <w:lang w:val="en-US"/>
        </w:rPr>
      </w:pPr>
      <w:r>
        <w:rPr>
          <w:rFonts w:hint="default"/>
          <w:b w:val="0"/>
          <w:bCs w:val="0"/>
          <w:sz w:val="24"/>
          <w:szCs w:val="24"/>
          <w:lang w:val="en-US"/>
        </w:rPr>
        <w:t xml:space="preserve">        cout &lt;&lt; q.front() &lt;&lt; " ";</w:t>
      </w:r>
    </w:p>
    <w:p w14:paraId="12357A18">
      <w:pPr>
        <w:rPr>
          <w:rFonts w:hint="default"/>
          <w:b w:val="0"/>
          <w:bCs w:val="0"/>
          <w:sz w:val="24"/>
          <w:szCs w:val="24"/>
          <w:lang w:val="en-US"/>
        </w:rPr>
      </w:pPr>
      <w:r>
        <w:rPr>
          <w:rFonts w:hint="default"/>
          <w:b w:val="0"/>
          <w:bCs w:val="0"/>
          <w:sz w:val="24"/>
          <w:szCs w:val="24"/>
          <w:lang w:val="en-US"/>
        </w:rPr>
        <w:t xml:space="preserve">        q.pop();</w:t>
      </w:r>
    </w:p>
    <w:p w14:paraId="5DBB4839">
      <w:pPr>
        <w:rPr>
          <w:rFonts w:hint="default"/>
          <w:b w:val="0"/>
          <w:bCs w:val="0"/>
          <w:sz w:val="24"/>
          <w:szCs w:val="24"/>
          <w:lang w:val="en-US"/>
        </w:rPr>
      </w:pPr>
      <w:r>
        <w:rPr>
          <w:rFonts w:hint="default"/>
          <w:b w:val="0"/>
          <w:bCs w:val="0"/>
          <w:sz w:val="24"/>
          <w:szCs w:val="24"/>
          <w:lang w:val="en-US"/>
        </w:rPr>
        <w:t xml:space="preserve">    }</w:t>
      </w:r>
    </w:p>
    <w:p w14:paraId="0C46B70F">
      <w:pPr>
        <w:rPr>
          <w:rFonts w:hint="default"/>
          <w:b w:val="0"/>
          <w:bCs w:val="0"/>
          <w:sz w:val="24"/>
          <w:szCs w:val="24"/>
          <w:lang w:val="en-US"/>
        </w:rPr>
      </w:pPr>
      <w:r>
        <w:rPr>
          <w:rFonts w:hint="default"/>
          <w:b w:val="0"/>
          <w:bCs w:val="0"/>
          <w:sz w:val="24"/>
          <w:szCs w:val="24"/>
          <w:lang w:val="en-US"/>
        </w:rPr>
        <w:t xml:space="preserve">    cout &lt;&lt; endl;</w:t>
      </w:r>
    </w:p>
    <w:p w14:paraId="6780A114">
      <w:pPr>
        <w:rPr>
          <w:rFonts w:hint="default"/>
          <w:b w:val="0"/>
          <w:bCs w:val="0"/>
          <w:sz w:val="24"/>
          <w:szCs w:val="24"/>
          <w:lang w:val="en-US"/>
        </w:rPr>
      </w:pPr>
      <w:r>
        <w:rPr>
          <w:rFonts w:hint="default"/>
          <w:b w:val="0"/>
          <w:bCs w:val="0"/>
          <w:sz w:val="24"/>
          <w:szCs w:val="24"/>
          <w:lang w:val="en-US"/>
        </w:rPr>
        <w:t>}</w:t>
      </w:r>
    </w:p>
    <w:p w14:paraId="154FE679">
      <w:pPr>
        <w:rPr>
          <w:rFonts w:hint="default"/>
          <w:b w:val="0"/>
          <w:bCs w:val="0"/>
          <w:sz w:val="24"/>
          <w:szCs w:val="24"/>
          <w:lang w:val="en-US"/>
        </w:rPr>
      </w:pPr>
      <w:r>
        <w:rPr>
          <w:rFonts w:hint="default"/>
          <w:b w:val="0"/>
          <w:bCs w:val="0"/>
          <w:sz w:val="24"/>
          <w:szCs w:val="24"/>
          <w:lang w:val="en-US"/>
        </w:rPr>
        <w:t>int main() {</w:t>
      </w:r>
    </w:p>
    <w:p w14:paraId="3A4F7E69">
      <w:pPr>
        <w:rPr>
          <w:rFonts w:hint="default"/>
          <w:b w:val="0"/>
          <w:bCs w:val="0"/>
          <w:sz w:val="24"/>
          <w:szCs w:val="24"/>
          <w:lang w:val="en-US"/>
        </w:rPr>
      </w:pPr>
      <w:r>
        <w:rPr>
          <w:rFonts w:hint="default"/>
          <w:b w:val="0"/>
          <w:bCs w:val="0"/>
          <w:sz w:val="24"/>
          <w:szCs w:val="24"/>
          <w:lang w:val="en-US"/>
        </w:rPr>
        <w:t xml:space="preserve">    queue&lt;int&gt; myqueue;</w:t>
      </w:r>
    </w:p>
    <w:p w14:paraId="66A9DFF2">
      <w:pPr>
        <w:rPr>
          <w:rFonts w:hint="default"/>
          <w:b w:val="0"/>
          <w:bCs w:val="0"/>
          <w:sz w:val="24"/>
          <w:szCs w:val="24"/>
          <w:lang w:val="en-US"/>
        </w:rPr>
      </w:pPr>
      <w:r>
        <w:rPr>
          <w:rFonts w:hint="default"/>
          <w:b w:val="0"/>
          <w:bCs w:val="0"/>
          <w:sz w:val="24"/>
          <w:szCs w:val="24"/>
          <w:lang w:val="en-US"/>
        </w:rPr>
        <w:t xml:space="preserve">    myqueue.push(1);</w:t>
      </w:r>
    </w:p>
    <w:p w14:paraId="4586F9B3">
      <w:pPr>
        <w:rPr>
          <w:rFonts w:hint="default"/>
          <w:b w:val="0"/>
          <w:bCs w:val="0"/>
          <w:sz w:val="24"/>
          <w:szCs w:val="24"/>
          <w:lang w:val="en-US"/>
        </w:rPr>
      </w:pPr>
      <w:r>
        <w:rPr>
          <w:rFonts w:hint="default"/>
          <w:b w:val="0"/>
          <w:bCs w:val="0"/>
          <w:sz w:val="24"/>
          <w:szCs w:val="24"/>
          <w:lang w:val="en-US"/>
        </w:rPr>
        <w:t xml:space="preserve">    myqueue.push(2);</w:t>
      </w:r>
    </w:p>
    <w:p w14:paraId="2E8296A4">
      <w:pPr>
        <w:rPr>
          <w:rFonts w:hint="default"/>
          <w:b w:val="0"/>
          <w:bCs w:val="0"/>
          <w:sz w:val="24"/>
          <w:szCs w:val="24"/>
          <w:lang w:val="en-US"/>
        </w:rPr>
      </w:pPr>
      <w:r>
        <w:rPr>
          <w:rFonts w:hint="default"/>
          <w:b w:val="0"/>
          <w:bCs w:val="0"/>
          <w:sz w:val="24"/>
          <w:szCs w:val="24"/>
          <w:lang w:val="en-US"/>
        </w:rPr>
        <w:t xml:space="preserve">    myqueue.push(3);</w:t>
      </w:r>
    </w:p>
    <w:p w14:paraId="4497BD3D">
      <w:pPr>
        <w:rPr>
          <w:rFonts w:hint="default"/>
          <w:b w:val="0"/>
          <w:bCs w:val="0"/>
          <w:sz w:val="24"/>
          <w:szCs w:val="24"/>
          <w:lang w:val="en-US"/>
        </w:rPr>
      </w:pPr>
      <w:r>
        <w:rPr>
          <w:rFonts w:hint="default"/>
          <w:b w:val="0"/>
          <w:bCs w:val="0"/>
          <w:sz w:val="24"/>
          <w:szCs w:val="24"/>
          <w:lang w:val="en-US"/>
        </w:rPr>
        <w:t xml:space="preserve">    myqueue.push(4);</w:t>
      </w:r>
    </w:p>
    <w:p w14:paraId="43870B11">
      <w:pPr>
        <w:rPr>
          <w:rFonts w:hint="default"/>
          <w:b w:val="0"/>
          <w:bCs w:val="0"/>
          <w:sz w:val="24"/>
          <w:szCs w:val="24"/>
          <w:lang w:val="en-US"/>
        </w:rPr>
      </w:pPr>
      <w:r>
        <w:rPr>
          <w:rFonts w:hint="default"/>
          <w:b w:val="0"/>
          <w:bCs w:val="0"/>
          <w:sz w:val="24"/>
          <w:szCs w:val="24"/>
          <w:lang w:val="en-US"/>
        </w:rPr>
        <w:t xml:space="preserve">    myqueue.push(5);</w:t>
      </w:r>
    </w:p>
    <w:p w14:paraId="22EC21C8">
      <w:pPr>
        <w:rPr>
          <w:rFonts w:hint="default"/>
          <w:b w:val="0"/>
          <w:bCs w:val="0"/>
          <w:sz w:val="24"/>
          <w:szCs w:val="24"/>
          <w:lang w:val="en-US"/>
        </w:rPr>
      </w:pPr>
      <w:r>
        <w:rPr>
          <w:rFonts w:hint="default"/>
          <w:b w:val="0"/>
          <w:bCs w:val="0"/>
          <w:sz w:val="24"/>
          <w:szCs w:val="24"/>
          <w:lang w:val="en-US"/>
        </w:rPr>
        <w:t xml:space="preserve">    cout &lt;&lt; "Original Queue: ";</w:t>
      </w:r>
    </w:p>
    <w:p w14:paraId="57B0ABAC">
      <w:pPr>
        <w:rPr>
          <w:rFonts w:hint="default"/>
          <w:b w:val="0"/>
          <w:bCs w:val="0"/>
          <w:sz w:val="24"/>
          <w:szCs w:val="24"/>
          <w:lang w:val="en-US"/>
        </w:rPr>
      </w:pPr>
      <w:r>
        <w:rPr>
          <w:rFonts w:hint="default"/>
          <w:b w:val="0"/>
          <w:bCs w:val="0"/>
          <w:sz w:val="24"/>
          <w:szCs w:val="24"/>
          <w:lang w:val="en-US"/>
        </w:rPr>
        <w:t xml:space="preserve">    printQueue(myqueue); </w:t>
      </w:r>
    </w:p>
    <w:p w14:paraId="5A349322">
      <w:pPr>
        <w:rPr>
          <w:rFonts w:hint="default"/>
          <w:b w:val="0"/>
          <w:bCs w:val="0"/>
          <w:sz w:val="24"/>
          <w:szCs w:val="24"/>
          <w:lang w:val="en-US"/>
        </w:rPr>
      </w:pPr>
      <w:r>
        <w:rPr>
          <w:rFonts w:hint="default"/>
          <w:b w:val="0"/>
          <w:bCs w:val="0"/>
          <w:sz w:val="24"/>
          <w:szCs w:val="24"/>
          <w:lang w:val="en-US"/>
        </w:rPr>
        <w:t xml:space="preserve">    reverseQueue(myqueue);</w:t>
      </w:r>
    </w:p>
    <w:p w14:paraId="2FC68C72">
      <w:pPr>
        <w:rPr>
          <w:rFonts w:hint="default"/>
          <w:b w:val="0"/>
          <w:bCs w:val="0"/>
          <w:sz w:val="24"/>
          <w:szCs w:val="24"/>
          <w:lang w:val="en-US"/>
        </w:rPr>
      </w:pPr>
      <w:r>
        <w:rPr>
          <w:rFonts w:hint="default"/>
          <w:b w:val="0"/>
          <w:bCs w:val="0"/>
          <w:sz w:val="24"/>
          <w:szCs w:val="24"/>
          <w:lang w:val="en-US"/>
        </w:rPr>
        <w:t xml:space="preserve">    cout &lt;&lt; "Reversed Queue: ";</w:t>
      </w:r>
    </w:p>
    <w:p w14:paraId="6AE91479">
      <w:pPr>
        <w:rPr>
          <w:rFonts w:hint="default"/>
          <w:b w:val="0"/>
          <w:bCs w:val="0"/>
          <w:sz w:val="24"/>
          <w:szCs w:val="24"/>
          <w:lang w:val="en-US"/>
        </w:rPr>
      </w:pPr>
      <w:r>
        <w:rPr>
          <w:rFonts w:hint="default"/>
          <w:b w:val="0"/>
          <w:bCs w:val="0"/>
          <w:sz w:val="24"/>
          <w:szCs w:val="24"/>
          <w:lang w:val="en-US"/>
        </w:rPr>
        <w:t xml:space="preserve">    printQueue(myqueue); </w:t>
      </w:r>
    </w:p>
    <w:p w14:paraId="23FFC76A">
      <w:pPr>
        <w:rPr>
          <w:rFonts w:hint="default"/>
          <w:b w:val="0"/>
          <w:bCs w:val="0"/>
          <w:sz w:val="24"/>
          <w:szCs w:val="24"/>
          <w:lang w:val="en-US"/>
        </w:rPr>
      </w:pPr>
      <w:r>
        <w:rPr>
          <w:rFonts w:hint="default"/>
          <w:b w:val="0"/>
          <w:bCs w:val="0"/>
          <w:sz w:val="24"/>
          <w:szCs w:val="24"/>
          <w:lang w:val="en-US"/>
        </w:rPr>
        <w:t xml:space="preserve">    return 0;</w:t>
      </w:r>
    </w:p>
    <w:p w14:paraId="6DBCD573">
      <w:pPr>
        <w:rPr>
          <w:rFonts w:hint="default"/>
          <w:b w:val="0"/>
          <w:bCs w:val="0"/>
          <w:sz w:val="24"/>
          <w:szCs w:val="24"/>
          <w:lang w:val="en-US"/>
        </w:rPr>
      </w:pPr>
      <w:r>
        <w:rPr>
          <w:rFonts w:hint="default"/>
          <w:b w:val="0"/>
          <w:bCs w:val="0"/>
          <w:sz w:val="24"/>
          <w:szCs w:val="24"/>
          <w:lang w:val="en-US"/>
        </w:rPr>
        <w:t>}</w:t>
      </w:r>
    </w:p>
    <w:p w14:paraId="46895115">
      <w:pPr>
        <w:rPr>
          <w:rFonts w:hint="default"/>
          <w:b w:val="0"/>
          <w:bCs w:val="0"/>
          <w:sz w:val="24"/>
          <w:szCs w:val="24"/>
          <w:lang w:val="en-US"/>
        </w:rPr>
      </w:pPr>
    </w:p>
    <w:p w14:paraId="7407DD78">
      <w:pPr>
        <w:rPr>
          <w:rFonts w:hint="default"/>
          <w:b w:val="0"/>
          <w:bCs w:val="0"/>
          <w:sz w:val="24"/>
          <w:szCs w:val="24"/>
          <w:lang w:val="en-US"/>
        </w:rPr>
      </w:pPr>
      <w:r>
        <w:rPr>
          <w:rFonts w:hint="default"/>
          <w:b w:val="0"/>
          <w:bCs w:val="0"/>
          <w:sz w:val="24"/>
          <w:szCs w:val="24"/>
          <w:lang w:val="en-US"/>
        </w:rPr>
        <w:t>OUTPUT:</w:t>
      </w:r>
    </w:p>
    <w:p w14:paraId="5446A056">
      <w:pPr>
        <w:rPr>
          <w:rFonts w:hint="default"/>
          <w:b w:val="0"/>
          <w:bCs w:val="0"/>
          <w:sz w:val="24"/>
          <w:szCs w:val="24"/>
          <w:lang w:val="en-US"/>
        </w:rPr>
      </w:pPr>
      <w:r>
        <w:rPr>
          <w:rFonts w:hint="default"/>
          <w:b w:val="0"/>
          <w:bCs w:val="0"/>
          <w:sz w:val="24"/>
          <w:szCs w:val="24"/>
          <w:lang w:val="en-US"/>
        </w:rPr>
        <w:t xml:space="preserve">Original Queue: 1 2 3 4 5 </w:t>
      </w:r>
    </w:p>
    <w:p w14:paraId="54C2CF1C">
      <w:pPr>
        <w:rPr>
          <w:rFonts w:hint="default"/>
          <w:b w:val="0"/>
          <w:bCs w:val="0"/>
          <w:sz w:val="24"/>
          <w:szCs w:val="24"/>
          <w:lang w:val="en-US"/>
        </w:rPr>
      </w:pPr>
      <w:r>
        <w:rPr>
          <w:rFonts w:hint="default"/>
          <w:b w:val="0"/>
          <w:bCs w:val="0"/>
          <w:sz w:val="24"/>
          <w:szCs w:val="24"/>
          <w:lang w:val="en-US"/>
        </w:rPr>
        <w:t>Reversed Queue: 5 4 3 2 1</w:t>
      </w:r>
    </w:p>
    <w:p w14:paraId="6091A710">
      <w:pPr>
        <w:rPr>
          <w:rFonts w:hint="default"/>
          <w:b w:val="0"/>
          <w:bCs w:val="0"/>
          <w:sz w:val="24"/>
          <w:szCs w:val="24"/>
          <w:lang w:val="en-US"/>
        </w:rPr>
      </w:pPr>
    </w:p>
    <w:p w14:paraId="47E64794">
      <w:pPr>
        <w:rPr>
          <w:rFonts w:hint="default"/>
          <w:b/>
          <w:bCs/>
          <w:sz w:val="24"/>
          <w:szCs w:val="24"/>
          <w:lang w:val="en-US"/>
        </w:rPr>
      </w:pPr>
      <w:r>
        <w:rPr>
          <w:rFonts w:hint="default"/>
          <w:b/>
          <w:bCs/>
          <w:sz w:val="24"/>
          <w:szCs w:val="24"/>
          <w:lang w:val="en-US"/>
        </w:rPr>
        <w:t>Maximum Element in Stack</w:t>
      </w:r>
    </w:p>
    <w:p w14:paraId="34F27243">
      <w:pPr>
        <w:rPr>
          <w:rFonts w:hint="default"/>
          <w:b/>
          <w:bCs/>
          <w:sz w:val="24"/>
          <w:szCs w:val="24"/>
          <w:lang w:val="en-US"/>
        </w:rPr>
      </w:pPr>
      <w:r>
        <w:rPr>
          <w:rFonts w:hint="default"/>
          <w:b/>
          <w:bCs/>
          <w:sz w:val="24"/>
          <w:szCs w:val="24"/>
          <w:lang w:val="en-US"/>
        </w:rPr>
        <w:t>Description:</w:t>
      </w:r>
    </w:p>
    <w:p w14:paraId="103B5D98">
      <w:pPr>
        <w:rPr>
          <w:rFonts w:hint="default"/>
          <w:b/>
          <w:bCs/>
          <w:sz w:val="24"/>
          <w:szCs w:val="24"/>
          <w:lang w:val="en-US"/>
        </w:rPr>
      </w:pPr>
      <w:r>
        <w:rPr>
          <w:rFonts w:hint="default"/>
          <w:b/>
          <w:bCs/>
          <w:sz w:val="24"/>
          <w:szCs w:val="24"/>
          <w:lang w:val="en-US"/>
        </w:rPr>
        <w:t>Design a stack that supports push, pop, and retrieving the maximum element in constant time.</w:t>
      </w:r>
    </w:p>
    <w:p w14:paraId="19A1DD9D">
      <w:pPr>
        <w:rPr>
          <w:rFonts w:hint="default"/>
          <w:b/>
          <w:bCs/>
          <w:sz w:val="24"/>
          <w:szCs w:val="24"/>
          <w:lang w:val="en-US"/>
        </w:rPr>
      </w:pPr>
    </w:p>
    <w:p w14:paraId="72F0646F">
      <w:pPr>
        <w:rPr>
          <w:rFonts w:hint="default"/>
          <w:b w:val="0"/>
          <w:bCs w:val="0"/>
          <w:sz w:val="24"/>
          <w:szCs w:val="24"/>
          <w:lang w:val="en-US"/>
        </w:rPr>
      </w:pPr>
      <w:r>
        <w:rPr>
          <w:rFonts w:hint="default"/>
          <w:b w:val="0"/>
          <w:bCs w:val="0"/>
          <w:sz w:val="24"/>
          <w:szCs w:val="24"/>
          <w:lang w:val="en-US"/>
        </w:rPr>
        <w:t>#include &lt;iostream&gt;</w:t>
      </w:r>
    </w:p>
    <w:p w14:paraId="18731F2D">
      <w:pPr>
        <w:rPr>
          <w:rFonts w:hint="default"/>
          <w:b w:val="0"/>
          <w:bCs w:val="0"/>
          <w:sz w:val="24"/>
          <w:szCs w:val="24"/>
          <w:lang w:val="en-US"/>
        </w:rPr>
      </w:pPr>
      <w:r>
        <w:rPr>
          <w:rFonts w:hint="default"/>
          <w:b w:val="0"/>
          <w:bCs w:val="0"/>
          <w:sz w:val="24"/>
          <w:szCs w:val="24"/>
          <w:lang w:val="en-US"/>
        </w:rPr>
        <w:t>#include &lt;stack&gt;</w:t>
      </w:r>
    </w:p>
    <w:p w14:paraId="247F7ED6">
      <w:pPr>
        <w:rPr>
          <w:rFonts w:hint="default"/>
          <w:b w:val="0"/>
          <w:bCs w:val="0"/>
          <w:sz w:val="24"/>
          <w:szCs w:val="24"/>
          <w:lang w:val="en-US"/>
        </w:rPr>
      </w:pPr>
      <w:r>
        <w:rPr>
          <w:rFonts w:hint="default"/>
          <w:b w:val="0"/>
          <w:bCs w:val="0"/>
          <w:sz w:val="24"/>
          <w:szCs w:val="24"/>
          <w:lang w:val="en-US"/>
        </w:rPr>
        <w:t>using namespace std;</w:t>
      </w:r>
    </w:p>
    <w:p w14:paraId="1A58357D">
      <w:pPr>
        <w:rPr>
          <w:rFonts w:hint="default"/>
          <w:b w:val="0"/>
          <w:bCs w:val="0"/>
          <w:sz w:val="24"/>
          <w:szCs w:val="24"/>
          <w:lang w:val="en-US"/>
        </w:rPr>
      </w:pPr>
      <w:r>
        <w:rPr>
          <w:rFonts w:hint="default"/>
          <w:b w:val="0"/>
          <w:bCs w:val="0"/>
          <w:sz w:val="24"/>
          <w:szCs w:val="24"/>
          <w:lang w:val="en-US"/>
        </w:rPr>
        <w:t>class MaxStack {</w:t>
      </w:r>
    </w:p>
    <w:p w14:paraId="32FE358B">
      <w:pPr>
        <w:rPr>
          <w:rFonts w:hint="default"/>
          <w:b w:val="0"/>
          <w:bCs w:val="0"/>
          <w:sz w:val="24"/>
          <w:szCs w:val="24"/>
          <w:lang w:val="en-US"/>
        </w:rPr>
      </w:pPr>
      <w:r>
        <w:rPr>
          <w:rFonts w:hint="default"/>
          <w:b w:val="0"/>
          <w:bCs w:val="0"/>
          <w:sz w:val="24"/>
          <w:szCs w:val="24"/>
          <w:lang w:val="en-US"/>
        </w:rPr>
        <w:t>private:</w:t>
      </w:r>
    </w:p>
    <w:p w14:paraId="6EE575D6">
      <w:pPr>
        <w:ind w:firstLine="217"/>
        <w:rPr>
          <w:rFonts w:hint="default"/>
          <w:b w:val="0"/>
          <w:bCs w:val="0"/>
          <w:sz w:val="24"/>
          <w:szCs w:val="24"/>
          <w:lang w:val="en-US"/>
        </w:rPr>
      </w:pPr>
      <w:r>
        <w:rPr>
          <w:rFonts w:hint="default"/>
          <w:b w:val="0"/>
          <w:bCs w:val="0"/>
          <w:sz w:val="24"/>
          <w:szCs w:val="24"/>
          <w:lang w:val="en-US"/>
        </w:rPr>
        <w:t xml:space="preserve">stack&lt;int&gt; mainStack;  </w:t>
      </w:r>
    </w:p>
    <w:p w14:paraId="59E86793">
      <w:pPr>
        <w:ind w:firstLine="217"/>
        <w:rPr>
          <w:rFonts w:hint="default"/>
          <w:b w:val="0"/>
          <w:bCs w:val="0"/>
          <w:sz w:val="24"/>
          <w:szCs w:val="24"/>
          <w:lang w:val="en-US"/>
        </w:rPr>
      </w:pPr>
      <w:r>
        <w:rPr>
          <w:rFonts w:hint="default"/>
          <w:b w:val="0"/>
          <w:bCs w:val="0"/>
          <w:sz w:val="24"/>
          <w:szCs w:val="24"/>
          <w:lang w:val="en-US"/>
        </w:rPr>
        <w:t xml:space="preserve">    stack&lt;int&gt; maxStack; </w:t>
      </w:r>
    </w:p>
    <w:p w14:paraId="0A585CFF">
      <w:pPr>
        <w:rPr>
          <w:rFonts w:hint="default"/>
          <w:b w:val="0"/>
          <w:bCs w:val="0"/>
          <w:sz w:val="24"/>
          <w:szCs w:val="24"/>
          <w:lang w:val="en-US"/>
        </w:rPr>
      </w:pPr>
      <w:r>
        <w:rPr>
          <w:rFonts w:hint="default"/>
          <w:b w:val="0"/>
          <w:bCs w:val="0"/>
          <w:sz w:val="24"/>
          <w:szCs w:val="24"/>
          <w:lang w:val="en-US"/>
        </w:rPr>
        <w:t>public:</w:t>
      </w:r>
    </w:p>
    <w:p w14:paraId="2EB99C9F">
      <w:pPr>
        <w:rPr>
          <w:rFonts w:hint="default"/>
          <w:b w:val="0"/>
          <w:bCs w:val="0"/>
          <w:sz w:val="24"/>
          <w:szCs w:val="24"/>
          <w:lang w:val="en-US"/>
        </w:rPr>
      </w:pPr>
      <w:r>
        <w:rPr>
          <w:rFonts w:hint="default"/>
          <w:b w:val="0"/>
          <w:bCs w:val="0"/>
          <w:sz w:val="24"/>
          <w:szCs w:val="24"/>
          <w:lang w:val="en-US"/>
        </w:rPr>
        <w:t xml:space="preserve">    void push(int x) {</w:t>
      </w:r>
    </w:p>
    <w:p w14:paraId="48C43020">
      <w:pPr>
        <w:rPr>
          <w:rFonts w:hint="default"/>
          <w:b w:val="0"/>
          <w:bCs w:val="0"/>
          <w:sz w:val="24"/>
          <w:szCs w:val="24"/>
          <w:lang w:val="en-US"/>
        </w:rPr>
      </w:pPr>
      <w:r>
        <w:rPr>
          <w:rFonts w:hint="default"/>
          <w:b w:val="0"/>
          <w:bCs w:val="0"/>
          <w:sz w:val="24"/>
          <w:szCs w:val="24"/>
          <w:lang w:val="en-US"/>
        </w:rPr>
        <w:t xml:space="preserve">        mainStack.push(x); </w:t>
      </w:r>
    </w:p>
    <w:p w14:paraId="1C35B9DA">
      <w:pPr>
        <w:rPr>
          <w:rFonts w:hint="default"/>
          <w:b w:val="0"/>
          <w:bCs w:val="0"/>
          <w:sz w:val="24"/>
          <w:szCs w:val="24"/>
          <w:lang w:val="en-US"/>
        </w:rPr>
      </w:pPr>
      <w:r>
        <w:rPr>
          <w:rFonts w:hint="default"/>
          <w:b w:val="0"/>
          <w:bCs w:val="0"/>
          <w:sz w:val="24"/>
          <w:szCs w:val="24"/>
          <w:lang w:val="en-US"/>
        </w:rPr>
        <w:t xml:space="preserve">               if (maxStack.empty() || x &gt;= maxStack.top()) {</w:t>
      </w:r>
    </w:p>
    <w:p w14:paraId="6E70B25D">
      <w:pPr>
        <w:rPr>
          <w:rFonts w:hint="default"/>
          <w:b w:val="0"/>
          <w:bCs w:val="0"/>
          <w:sz w:val="24"/>
          <w:szCs w:val="24"/>
          <w:lang w:val="en-US"/>
        </w:rPr>
      </w:pPr>
      <w:r>
        <w:rPr>
          <w:rFonts w:hint="default"/>
          <w:b w:val="0"/>
          <w:bCs w:val="0"/>
          <w:sz w:val="24"/>
          <w:szCs w:val="24"/>
          <w:lang w:val="en-US"/>
        </w:rPr>
        <w:t xml:space="preserve">            maxStack.push(x);</w:t>
      </w:r>
    </w:p>
    <w:p w14:paraId="3FD335A2">
      <w:pPr>
        <w:rPr>
          <w:rFonts w:hint="default"/>
          <w:b w:val="0"/>
          <w:bCs w:val="0"/>
          <w:sz w:val="24"/>
          <w:szCs w:val="24"/>
          <w:lang w:val="en-US"/>
        </w:rPr>
      </w:pPr>
      <w:r>
        <w:rPr>
          <w:rFonts w:hint="default"/>
          <w:b w:val="0"/>
          <w:bCs w:val="0"/>
          <w:sz w:val="24"/>
          <w:szCs w:val="24"/>
          <w:lang w:val="en-US"/>
        </w:rPr>
        <w:t xml:space="preserve">        }</w:t>
      </w:r>
    </w:p>
    <w:p w14:paraId="7F7C0F0B">
      <w:pPr>
        <w:rPr>
          <w:rFonts w:hint="default"/>
          <w:b w:val="0"/>
          <w:bCs w:val="0"/>
          <w:sz w:val="24"/>
          <w:szCs w:val="24"/>
          <w:lang w:val="en-US"/>
        </w:rPr>
      </w:pPr>
      <w:r>
        <w:rPr>
          <w:rFonts w:hint="default"/>
          <w:b w:val="0"/>
          <w:bCs w:val="0"/>
          <w:sz w:val="24"/>
          <w:szCs w:val="24"/>
          <w:lang w:val="en-US"/>
        </w:rPr>
        <w:t xml:space="preserve">    }</w:t>
      </w:r>
    </w:p>
    <w:p w14:paraId="45F43197">
      <w:pPr>
        <w:rPr>
          <w:rFonts w:hint="default"/>
          <w:b w:val="0"/>
          <w:bCs w:val="0"/>
          <w:sz w:val="24"/>
          <w:szCs w:val="24"/>
          <w:lang w:val="en-US"/>
        </w:rPr>
      </w:pPr>
      <w:r>
        <w:rPr>
          <w:rFonts w:hint="default"/>
          <w:b w:val="0"/>
          <w:bCs w:val="0"/>
          <w:sz w:val="24"/>
          <w:szCs w:val="24"/>
          <w:lang w:val="en-US"/>
        </w:rPr>
        <w:t xml:space="preserve">    void pop() {</w:t>
      </w:r>
    </w:p>
    <w:p w14:paraId="621BFABC">
      <w:pPr>
        <w:rPr>
          <w:rFonts w:hint="default"/>
          <w:b w:val="0"/>
          <w:bCs w:val="0"/>
          <w:sz w:val="24"/>
          <w:szCs w:val="24"/>
          <w:lang w:val="en-US"/>
        </w:rPr>
      </w:pPr>
      <w:r>
        <w:rPr>
          <w:rFonts w:hint="default"/>
          <w:b w:val="0"/>
          <w:bCs w:val="0"/>
          <w:sz w:val="24"/>
          <w:szCs w:val="24"/>
          <w:lang w:val="en-US"/>
        </w:rPr>
        <w:t xml:space="preserve">        if (mainStack.empty()) {</w:t>
      </w:r>
    </w:p>
    <w:p w14:paraId="2FE871D2">
      <w:pPr>
        <w:rPr>
          <w:rFonts w:hint="default"/>
          <w:b w:val="0"/>
          <w:bCs w:val="0"/>
          <w:sz w:val="24"/>
          <w:szCs w:val="24"/>
          <w:lang w:val="en-US"/>
        </w:rPr>
      </w:pPr>
      <w:r>
        <w:rPr>
          <w:rFonts w:hint="default"/>
          <w:b w:val="0"/>
          <w:bCs w:val="0"/>
          <w:sz w:val="24"/>
          <w:szCs w:val="24"/>
          <w:lang w:val="en-US"/>
        </w:rPr>
        <w:t xml:space="preserve">            throw runtime_error("Stack is empty");</w:t>
      </w:r>
    </w:p>
    <w:p w14:paraId="1D55DBBA">
      <w:pPr>
        <w:rPr>
          <w:rFonts w:hint="default"/>
          <w:b w:val="0"/>
          <w:bCs w:val="0"/>
          <w:sz w:val="24"/>
          <w:szCs w:val="24"/>
          <w:lang w:val="en-US"/>
        </w:rPr>
      </w:pPr>
      <w:r>
        <w:rPr>
          <w:rFonts w:hint="default"/>
          <w:b w:val="0"/>
          <w:bCs w:val="0"/>
          <w:sz w:val="24"/>
          <w:szCs w:val="24"/>
          <w:lang w:val="en-US"/>
        </w:rPr>
        <w:t xml:space="preserve">        }</w:t>
      </w:r>
    </w:p>
    <w:p w14:paraId="63D95206">
      <w:pPr>
        <w:rPr>
          <w:rFonts w:hint="default"/>
          <w:b w:val="0"/>
          <w:bCs w:val="0"/>
          <w:sz w:val="24"/>
          <w:szCs w:val="24"/>
          <w:lang w:val="en-US"/>
        </w:rPr>
      </w:pPr>
      <w:r>
        <w:rPr>
          <w:rFonts w:hint="default"/>
          <w:b w:val="0"/>
          <w:bCs w:val="0"/>
          <w:sz w:val="24"/>
          <w:szCs w:val="24"/>
          <w:lang w:val="en-US"/>
        </w:rPr>
        <w:t xml:space="preserve">        int popped = mainStack.top();</w:t>
      </w:r>
    </w:p>
    <w:p w14:paraId="0D62AEB5">
      <w:pPr>
        <w:rPr>
          <w:rFonts w:hint="default"/>
          <w:b w:val="0"/>
          <w:bCs w:val="0"/>
          <w:sz w:val="24"/>
          <w:szCs w:val="24"/>
          <w:lang w:val="en-US"/>
        </w:rPr>
      </w:pPr>
      <w:r>
        <w:rPr>
          <w:rFonts w:hint="default"/>
          <w:b w:val="0"/>
          <w:bCs w:val="0"/>
          <w:sz w:val="24"/>
          <w:szCs w:val="24"/>
          <w:lang w:val="en-US"/>
        </w:rPr>
        <w:t xml:space="preserve">        mainStack.pop();</w:t>
      </w:r>
    </w:p>
    <w:p w14:paraId="01443631">
      <w:pPr>
        <w:rPr>
          <w:rFonts w:hint="default"/>
          <w:b w:val="0"/>
          <w:bCs w:val="0"/>
          <w:sz w:val="24"/>
          <w:szCs w:val="24"/>
          <w:lang w:val="en-US"/>
        </w:rPr>
      </w:pPr>
      <w:r>
        <w:rPr>
          <w:rFonts w:hint="default"/>
          <w:b w:val="0"/>
          <w:bCs w:val="0"/>
          <w:sz w:val="24"/>
          <w:szCs w:val="24"/>
          <w:lang w:val="en-US"/>
        </w:rPr>
        <w:t xml:space="preserve">        if (popped == maxStack.top()) {</w:t>
      </w:r>
    </w:p>
    <w:p w14:paraId="50A9984D">
      <w:pPr>
        <w:rPr>
          <w:rFonts w:hint="default"/>
          <w:b w:val="0"/>
          <w:bCs w:val="0"/>
          <w:sz w:val="24"/>
          <w:szCs w:val="24"/>
          <w:lang w:val="en-US"/>
        </w:rPr>
      </w:pPr>
      <w:r>
        <w:rPr>
          <w:rFonts w:hint="default"/>
          <w:b w:val="0"/>
          <w:bCs w:val="0"/>
          <w:sz w:val="24"/>
          <w:szCs w:val="24"/>
          <w:lang w:val="en-US"/>
        </w:rPr>
        <w:t xml:space="preserve">            maxStack.pop();</w:t>
      </w:r>
    </w:p>
    <w:p w14:paraId="6E7AFB40">
      <w:pPr>
        <w:rPr>
          <w:rFonts w:hint="default"/>
          <w:b w:val="0"/>
          <w:bCs w:val="0"/>
          <w:sz w:val="24"/>
          <w:szCs w:val="24"/>
          <w:lang w:val="en-US"/>
        </w:rPr>
      </w:pPr>
      <w:r>
        <w:rPr>
          <w:rFonts w:hint="default"/>
          <w:b w:val="0"/>
          <w:bCs w:val="0"/>
          <w:sz w:val="24"/>
          <w:szCs w:val="24"/>
          <w:lang w:val="en-US"/>
        </w:rPr>
        <w:t xml:space="preserve">        }</w:t>
      </w:r>
    </w:p>
    <w:p w14:paraId="7ADCE0DE">
      <w:pPr>
        <w:rPr>
          <w:rFonts w:hint="default"/>
          <w:b w:val="0"/>
          <w:bCs w:val="0"/>
          <w:sz w:val="24"/>
          <w:szCs w:val="24"/>
          <w:lang w:val="en-US"/>
        </w:rPr>
      </w:pPr>
      <w:r>
        <w:rPr>
          <w:rFonts w:hint="default"/>
          <w:b w:val="0"/>
          <w:bCs w:val="0"/>
          <w:sz w:val="24"/>
          <w:szCs w:val="24"/>
          <w:lang w:val="en-US"/>
        </w:rPr>
        <w:t xml:space="preserve">    }</w:t>
      </w:r>
    </w:p>
    <w:p w14:paraId="3184F612">
      <w:pPr>
        <w:rPr>
          <w:rFonts w:hint="default"/>
          <w:b w:val="0"/>
          <w:bCs w:val="0"/>
          <w:sz w:val="24"/>
          <w:szCs w:val="24"/>
          <w:lang w:val="en-US"/>
        </w:rPr>
      </w:pPr>
      <w:r>
        <w:rPr>
          <w:rFonts w:hint="default"/>
          <w:b w:val="0"/>
          <w:bCs w:val="0"/>
          <w:sz w:val="24"/>
          <w:szCs w:val="24"/>
          <w:lang w:val="en-US"/>
        </w:rPr>
        <w:t xml:space="preserve">    int getMax() {</w:t>
      </w:r>
    </w:p>
    <w:p w14:paraId="5C91F5B4">
      <w:pPr>
        <w:rPr>
          <w:rFonts w:hint="default"/>
          <w:b w:val="0"/>
          <w:bCs w:val="0"/>
          <w:sz w:val="24"/>
          <w:szCs w:val="24"/>
          <w:lang w:val="en-US"/>
        </w:rPr>
      </w:pPr>
      <w:r>
        <w:rPr>
          <w:rFonts w:hint="default"/>
          <w:b w:val="0"/>
          <w:bCs w:val="0"/>
          <w:sz w:val="24"/>
          <w:szCs w:val="24"/>
          <w:lang w:val="en-US"/>
        </w:rPr>
        <w:t xml:space="preserve">        if (maxStack.empty()) {</w:t>
      </w:r>
    </w:p>
    <w:p w14:paraId="59FC2266">
      <w:pPr>
        <w:rPr>
          <w:rFonts w:hint="default"/>
          <w:b w:val="0"/>
          <w:bCs w:val="0"/>
          <w:sz w:val="24"/>
          <w:szCs w:val="24"/>
          <w:lang w:val="en-US"/>
        </w:rPr>
      </w:pPr>
      <w:r>
        <w:rPr>
          <w:rFonts w:hint="default"/>
          <w:b w:val="0"/>
          <w:bCs w:val="0"/>
          <w:sz w:val="24"/>
          <w:szCs w:val="24"/>
          <w:lang w:val="en-US"/>
        </w:rPr>
        <w:t xml:space="preserve">            throw runtime_error("Stack is empty");</w:t>
      </w:r>
    </w:p>
    <w:p w14:paraId="18142AB3">
      <w:pPr>
        <w:rPr>
          <w:rFonts w:hint="default"/>
          <w:b w:val="0"/>
          <w:bCs w:val="0"/>
          <w:sz w:val="24"/>
          <w:szCs w:val="24"/>
          <w:lang w:val="en-US"/>
        </w:rPr>
      </w:pPr>
      <w:r>
        <w:rPr>
          <w:rFonts w:hint="default"/>
          <w:b w:val="0"/>
          <w:bCs w:val="0"/>
          <w:sz w:val="24"/>
          <w:szCs w:val="24"/>
          <w:lang w:val="en-US"/>
        </w:rPr>
        <w:t xml:space="preserve">        }</w:t>
      </w:r>
    </w:p>
    <w:p w14:paraId="48626C2B">
      <w:pPr>
        <w:rPr>
          <w:rFonts w:hint="default"/>
          <w:b w:val="0"/>
          <w:bCs w:val="0"/>
          <w:sz w:val="24"/>
          <w:szCs w:val="24"/>
          <w:lang w:val="en-US"/>
        </w:rPr>
      </w:pPr>
      <w:r>
        <w:rPr>
          <w:rFonts w:hint="default"/>
          <w:b w:val="0"/>
          <w:bCs w:val="0"/>
          <w:sz w:val="24"/>
          <w:szCs w:val="24"/>
          <w:lang w:val="en-US"/>
        </w:rPr>
        <w:t xml:space="preserve">        return maxStack.top();     }</w:t>
      </w:r>
    </w:p>
    <w:p w14:paraId="74E08A7E">
      <w:pPr>
        <w:rPr>
          <w:rFonts w:hint="default"/>
          <w:b w:val="0"/>
          <w:bCs w:val="0"/>
          <w:sz w:val="24"/>
          <w:szCs w:val="24"/>
          <w:lang w:val="en-US"/>
        </w:rPr>
      </w:pPr>
      <w:r>
        <w:rPr>
          <w:rFonts w:hint="default"/>
          <w:b w:val="0"/>
          <w:bCs w:val="0"/>
          <w:sz w:val="24"/>
          <w:szCs w:val="24"/>
          <w:lang w:val="en-US"/>
        </w:rPr>
        <w:t>};</w:t>
      </w:r>
    </w:p>
    <w:p w14:paraId="50125BA8">
      <w:pPr>
        <w:rPr>
          <w:rFonts w:hint="default"/>
          <w:b w:val="0"/>
          <w:bCs w:val="0"/>
          <w:sz w:val="24"/>
          <w:szCs w:val="24"/>
          <w:lang w:val="en-US"/>
        </w:rPr>
      </w:pPr>
      <w:r>
        <w:rPr>
          <w:rFonts w:hint="default"/>
          <w:b w:val="0"/>
          <w:bCs w:val="0"/>
          <w:sz w:val="24"/>
          <w:szCs w:val="24"/>
          <w:lang w:val="en-US"/>
        </w:rPr>
        <w:t>int main() {</w:t>
      </w:r>
    </w:p>
    <w:p w14:paraId="73039463">
      <w:pPr>
        <w:rPr>
          <w:rFonts w:hint="default"/>
          <w:b w:val="0"/>
          <w:bCs w:val="0"/>
          <w:sz w:val="24"/>
          <w:szCs w:val="24"/>
          <w:lang w:val="en-US"/>
        </w:rPr>
      </w:pPr>
      <w:r>
        <w:rPr>
          <w:rFonts w:hint="default"/>
          <w:b w:val="0"/>
          <w:bCs w:val="0"/>
          <w:sz w:val="24"/>
          <w:szCs w:val="24"/>
          <w:lang w:val="en-US"/>
        </w:rPr>
        <w:t xml:space="preserve">    MaxStack stack;</w:t>
      </w:r>
    </w:p>
    <w:p w14:paraId="22532157">
      <w:pPr>
        <w:rPr>
          <w:rFonts w:hint="default"/>
          <w:b w:val="0"/>
          <w:bCs w:val="0"/>
          <w:sz w:val="24"/>
          <w:szCs w:val="24"/>
          <w:lang w:val="en-US"/>
        </w:rPr>
      </w:pPr>
      <w:r>
        <w:rPr>
          <w:rFonts w:hint="default"/>
          <w:b w:val="0"/>
          <w:bCs w:val="0"/>
          <w:sz w:val="24"/>
          <w:szCs w:val="24"/>
          <w:lang w:val="en-US"/>
        </w:rPr>
        <w:t xml:space="preserve">    stack.push(44);</w:t>
      </w:r>
    </w:p>
    <w:p w14:paraId="657E3151">
      <w:pPr>
        <w:rPr>
          <w:rFonts w:hint="default"/>
          <w:b w:val="0"/>
          <w:bCs w:val="0"/>
          <w:sz w:val="24"/>
          <w:szCs w:val="24"/>
          <w:lang w:val="en-US"/>
        </w:rPr>
      </w:pPr>
      <w:r>
        <w:rPr>
          <w:rFonts w:hint="default"/>
          <w:b w:val="0"/>
          <w:bCs w:val="0"/>
          <w:sz w:val="24"/>
          <w:szCs w:val="24"/>
          <w:lang w:val="en-US"/>
        </w:rPr>
        <w:t xml:space="preserve">    stack.push(47);</w:t>
      </w:r>
    </w:p>
    <w:p w14:paraId="72DC38E9">
      <w:pPr>
        <w:rPr>
          <w:rFonts w:hint="default"/>
          <w:b w:val="0"/>
          <w:bCs w:val="0"/>
          <w:sz w:val="24"/>
          <w:szCs w:val="24"/>
          <w:lang w:val="en-US"/>
        </w:rPr>
      </w:pPr>
      <w:r>
        <w:rPr>
          <w:rFonts w:hint="default"/>
          <w:b w:val="0"/>
          <w:bCs w:val="0"/>
          <w:sz w:val="24"/>
          <w:szCs w:val="24"/>
          <w:lang w:val="en-US"/>
        </w:rPr>
        <w:t xml:space="preserve">    stack.push(23);</w:t>
      </w:r>
    </w:p>
    <w:p w14:paraId="19C690E5">
      <w:pPr>
        <w:rPr>
          <w:rFonts w:hint="default"/>
          <w:b w:val="0"/>
          <w:bCs w:val="0"/>
          <w:sz w:val="24"/>
          <w:szCs w:val="24"/>
          <w:lang w:val="en-US"/>
        </w:rPr>
      </w:pPr>
      <w:r>
        <w:rPr>
          <w:rFonts w:hint="default"/>
          <w:b w:val="0"/>
          <w:bCs w:val="0"/>
          <w:sz w:val="24"/>
          <w:szCs w:val="24"/>
          <w:lang w:val="en-US"/>
        </w:rPr>
        <w:t xml:space="preserve">    stack.push(43);</w:t>
      </w:r>
    </w:p>
    <w:p w14:paraId="56C46821">
      <w:pPr>
        <w:rPr>
          <w:rFonts w:hint="default"/>
          <w:b w:val="0"/>
          <w:bCs w:val="0"/>
          <w:sz w:val="24"/>
          <w:szCs w:val="24"/>
          <w:lang w:val="en-US"/>
        </w:rPr>
      </w:pPr>
      <w:r>
        <w:rPr>
          <w:rFonts w:hint="default"/>
          <w:b w:val="0"/>
          <w:bCs w:val="0"/>
          <w:sz w:val="24"/>
          <w:szCs w:val="24"/>
          <w:lang w:val="en-US"/>
        </w:rPr>
        <w:t xml:space="preserve">    cout &lt;&lt; "Max element: " &lt;&lt; stack.getMax() &lt;&lt; endl;     stack.pop();</w:t>
      </w:r>
    </w:p>
    <w:p w14:paraId="40B4A356">
      <w:pPr>
        <w:rPr>
          <w:rFonts w:hint="default"/>
          <w:b w:val="0"/>
          <w:bCs w:val="0"/>
          <w:sz w:val="24"/>
          <w:szCs w:val="24"/>
          <w:lang w:val="en-US"/>
        </w:rPr>
      </w:pPr>
      <w:r>
        <w:rPr>
          <w:rFonts w:hint="default"/>
          <w:b w:val="0"/>
          <w:bCs w:val="0"/>
          <w:sz w:val="24"/>
          <w:szCs w:val="24"/>
          <w:lang w:val="en-US"/>
        </w:rPr>
        <w:t xml:space="preserve">    cout &lt;&lt; "Max element after pop: " &lt;&lt; stack.getMax() &lt;&lt; endl;    stack.pop();</w:t>
      </w:r>
    </w:p>
    <w:p w14:paraId="56E5ED76">
      <w:pPr>
        <w:rPr>
          <w:rFonts w:hint="default"/>
          <w:b w:val="0"/>
          <w:bCs w:val="0"/>
          <w:sz w:val="24"/>
          <w:szCs w:val="24"/>
          <w:lang w:val="en-US"/>
        </w:rPr>
      </w:pPr>
      <w:r>
        <w:rPr>
          <w:rFonts w:hint="default"/>
          <w:b w:val="0"/>
          <w:bCs w:val="0"/>
          <w:sz w:val="24"/>
          <w:szCs w:val="24"/>
          <w:lang w:val="en-US"/>
        </w:rPr>
        <w:t xml:space="preserve">    cout &lt;&lt; "Max element after pop: " &lt;&lt; stack.getMax() &lt;&lt; endl;    return 0;</w:t>
      </w:r>
    </w:p>
    <w:p w14:paraId="35525132">
      <w:pPr>
        <w:rPr>
          <w:rFonts w:hint="default"/>
          <w:b w:val="0"/>
          <w:bCs w:val="0"/>
          <w:sz w:val="24"/>
          <w:szCs w:val="24"/>
          <w:lang w:val="en-US"/>
        </w:rPr>
      </w:pPr>
      <w:r>
        <w:rPr>
          <w:rFonts w:hint="default"/>
          <w:b w:val="0"/>
          <w:bCs w:val="0"/>
          <w:sz w:val="24"/>
          <w:szCs w:val="24"/>
          <w:lang w:val="en-US"/>
        </w:rPr>
        <w:t>}</w:t>
      </w:r>
    </w:p>
    <w:p w14:paraId="1ACD3069">
      <w:pPr>
        <w:rPr>
          <w:rFonts w:hint="default"/>
          <w:b w:val="0"/>
          <w:bCs w:val="0"/>
          <w:sz w:val="24"/>
          <w:szCs w:val="24"/>
          <w:lang w:val="en-US"/>
        </w:rPr>
      </w:pPr>
    </w:p>
    <w:p w14:paraId="7D91D82A">
      <w:pPr>
        <w:rPr>
          <w:rFonts w:hint="default"/>
          <w:b w:val="0"/>
          <w:bCs w:val="0"/>
          <w:sz w:val="24"/>
          <w:szCs w:val="24"/>
          <w:lang w:val="en-US"/>
        </w:rPr>
      </w:pPr>
      <w:r>
        <w:rPr>
          <w:rFonts w:hint="default"/>
          <w:b w:val="0"/>
          <w:bCs w:val="0"/>
          <w:sz w:val="24"/>
          <w:szCs w:val="24"/>
          <w:lang w:val="en-US"/>
        </w:rPr>
        <w:t>OUTPUT:</w:t>
      </w:r>
    </w:p>
    <w:p w14:paraId="01B0C17F">
      <w:pPr>
        <w:rPr>
          <w:rFonts w:hint="default"/>
          <w:b w:val="0"/>
          <w:bCs w:val="0"/>
          <w:sz w:val="24"/>
          <w:szCs w:val="24"/>
          <w:lang w:val="en-US"/>
        </w:rPr>
      </w:pPr>
      <w:r>
        <w:rPr>
          <w:rFonts w:hint="default"/>
          <w:b w:val="0"/>
          <w:bCs w:val="0"/>
          <w:sz w:val="24"/>
          <w:szCs w:val="24"/>
          <w:lang w:val="en-US"/>
        </w:rPr>
        <w:t>Max element: 47</w:t>
      </w:r>
    </w:p>
    <w:p w14:paraId="0DC9321F">
      <w:pPr>
        <w:rPr>
          <w:rFonts w:hint="default"/>
          <w:b w:val="0"/>
          <w:bCs w:val="0"/>
          <w:sz w:val="24"/>
          <w:szCs w:val="24"/>
          <w:lang w:val="en-US"/>
        </w:rPr>
      </w:pPr>
      <w:r>
        <w:rPr>
          <w:rFonts w:hint="default"/>
          <w:b w:val="0"/>
          <w:bCs w:val="0"/>
          <w:sz w:val="24"/>
          <w:szCs w:val="24"/>
          <w:lang w:val="en-US"/>
        </w:rPr>
        <w:t>Max element after pop: 47</w:t>
      </w:r>
    </w:p>
    <w:p w14:paraId="46DFF3EF">
      <w:pPr>
        <w:rPr>
          <w:rFonts w:hint="default"/>
          <w:b w:val="0"/>
          <w:bCs w:val="0"/>
          <w:sz w:val="24"/>
          <w:szCs w:val="24"/>
          <w:lang w:val="en-US"/>
        </w:rPr>
      </w:pPr>
      <w:r>
        <w:rPr>
          <w:rFonts w:hint="default"/>
          <w:b w:val="0"/>
          <w:bCs w:val="0"/>
          <w:sz w:val="24"/>
          <w:szCs w:val="24"/>
          <w:lang w:val="en-US"/>
        </w:rPr>
        <w:t>Max element after pop: 47</w:t>
      </w:r>
    </w:p>
    <w:p w14:paraId="6F23592B">
      <w:pPr>
        <w:rPr>
          <w:rFonts w:hint="default"/>
          <w:b w:val="0"/>
          <w:bCs w:val="0"/>
          <w:sz w:val="24"/>
          <w:szCs w:val="24"/>
          <w:lang w:val="en-US"/>
        </w:rPr>
      </w:pPr>
    </w:p>
    <w:p w14:paraId="385B8F8B">
      <w:pPr>
        <w:rPr>
          <w:rFonts w:hint="default"/>
          <w:b/>
          <w:bCs/>
          <w:sz w:val="24"/>
          <w:szCs w:val="24"/>
          <w:lang w:val="en-US"/>
        </w:rPr>
      </w:pPr>
      <w:r>
        <w:rPr>
          <w:rFonts w:hint="default"/>
          <w:b/>
          <w:bCs/>
          <w:sz w:val="24"/>
          <w:szCs w:val="24"/>
          <w:lang w:val="en-US"/>
        </w:rPr>
        <w:t>Circular Queue Implementation</w:t>
      </w:r>
    </w:p>
    <w:p w14:paraId="368902D9">
      <w:pPr>
        <w:rPr>
          <w:rFonts w:hint="default"/>
          <w:b/>
          <w:bCs/>
          <w:sz w:val="24"/>
          <w:szCs w:val="24"/>
          <w:lang w:val="en-US"/>
        </w:rPr>
      </w:pPr>
      <w:r>
        <w:rPr>
          <w:rFonts w:hint="default"/>
          <w:b/>
          <w:bCs/>
          <w:sz w:val="24"/>
          <w:szCs w:val="24"/>
          <w:lang w:val="en-US"/>
        </w:rPr>
        <w:t>Description:</w:t>
      </w:r>
    </w:p>
    <w:p w14:paraId="7CDA4924">
      <w:pPr>
        <w:rPr>
          <w:rFonts w:hint="default"/>
          <w:b/>
          <w:bCs/>
          <w:sz w:val="24"/>
          <w:szCs w:val="24"/>
          <w:lang w:val="en-US"/>
        </w:rPr>
      </w:pPr>
      <w:r>
        <w:rPr>
          <w:rFonts w:hint="default"/>
          <w:b/>
          <w:bCs/>
          <w:sz w:val="24"/>
          <w:szCs w:val="24"/>
          <w:lang w:val="en-US"/>
        </w:rPr>
        <w:t>Implement a circular queue using an array. The queue should support enqueue, dequeue, and front operations.</w:t>
      </w:r>
    </w:p>
    <w:p w14:paraId="6C3F0E43">
      <w:pPr>
        <w:rPr>
          <w:rFonts w:hint="default"/>
          <w:b/>
          <w:bCs/>
          <w:sz w:val="24"/>
          <w:szCs w:val="24"/>
          <w:lang w:val="en-US"/>
        </w:rPr>
      </w:pPr>
    </w:p>
    <w:p w14:paraId="13FA08AC">
      <w:pPr>
        <w:rPr>
          <w:rFonts w:hint="default"/>
          <w:b w:val="0"/>
          <w:bCs w:val="0"/>
          <w:sz w:val="24"/>
          <w:szCs w:val="24"/>
          <w:lang w:val="en-US"/>
        </w:rPr>
      </w:pPr>
      <w:r>
        <w:rPr>
          <w:rFonts w:hint="default"/>
          <w:b w:val="0"/>
          <w:bCs w:val="0"/>
          <w:sz w:val="24"/>
          <w:szCs w:val="24"/>
          <w:lang w:val="en-US"/>
        </w:rPr>
        <w:t>#include &lt;iostream&gt;</w:t>
      </w:r>
    </w:p>
    <w:p w14:paraId="0414F97D">
      <w:pPr>
        <w:rPr>
          <w:rFonts w:hint="default"/>
          <w:b w:val="0"/>
          <w:bCs w:val="0"/>
          <w:sz w:val="24"/>
          <w:szCs w:val="24"/>
          <w:lang w:val="en-US"/>
        </w:rPr>
      </w:pPr>
      <w:r>
        <w:rPr>
          <w:rFonts w:hint="default"/>
          <w:b w:val="0"/>
          <w:bCs w:val="0"/>
          <w:sz w:val="24"/>
          <w:szCs w:val="24"/>
          <w:lang w:val="en-US"/>
        </w:rPr>
        <w:t>using namespace std;</w:t>
      </w:r>
    </w:p>
    <w:p w14:paraId="43340D29">
      <w:pPr>
        <w:rPr>
          <w:rFonts w:hint="default"/>
          <w:b w:val="0"/>
          <w:bCs w:val="0"/>
          <w:sz w:val="24"/>
          <w:szCs w:val="24"/>
          <w:lang w:val="en-US"/>
        </w:rPr>
      </w:pPr>
    </w:p>
    <w:p w14:paraId="3CE44854">
      <w:pPr>
        <w:rPr>
          <w:rFonts w:hint="default"/>
          <w:b w:val="0"/>
          <w:bCs w:val="0"/>
          <w:sz w:val="24"/>
          <w:szCs w:val="24"/>
          <w:lang w:val="en-US"/>
        </w:rPr>
      </w:pPr>
      <w:r>
        <w:rPr>
          <w:rFonts w:hint="default"/>
          <w:b w:val="0"/>
          <w:bCs w:val="0"/>
          <w:sz w:val="24"/>
          <w:szCs w:val="24"/>
          <w:lang w:val="en-US"/>
        </w:rPr>
        <w:t>class CircularQueue {</w:t>
      </w:r>
    </w:p>
    <w:p w14:paraId="6D0443C8">
      <w:pPr>
        <w:rPr>
          <w:rFonts w:hint="default"/>
          <w:b w:val="0"/>
          <w:bCs w:val="0"/>
          <w:sz w:val="24"/>
          <w:szCs w:val="24"/>
          <w:lang w:val="en-US"/>
        </w:rPr>
      </w:pPr>
      <w:r>
        <w:rPr>
          <w:rFonts w:hint="default"/>
          <w:b w:val="0"/>
          <w:bCs w:val="0"/>
          <w:sz w:val="24"/>
          <w:szCs w:val="24"/>
          <w:lang w:val="en-US"/>
        </w:rPr>
        <w:t>private:</w:t>
      </w:r>
    </w:p>
    <w:p w14:paraId="7EBA1817">
      <w:pPr>
        <w:rPr>
          <w:rFonts w:hint="default"/>
          <w:b w:val="0"/>
          <w:bCs w:val="0"/>
          <w:sz w:val="24"/>
          <w:szCs w:val="24"/>
          <w:lang w:val="en-US"/>
        </w:rPr>
      </w:pPr>
      <w:r>
        <w:rPr>
          <w:rFonts w:hint="default"/>
          <w:b w:val="0"/>
          <w:bCs w:val="0"/>
          <w:sz w:val="24"/>
          <w:szCs w:val="24"/>
          <w:lang w:val="en-US"/>
        </w:rPr>
        <w:t xml:space="preserve">    int *arr;</w:t>
      </w:r>
    </w:p>
    <w:p w14:paraId="57E4F2EF">
      <w:pPr>
        <w:rPr>
          <w:rFonts w:hint="default"/>
          <w:b w:val="0"/>
          <w:bCs w:val="0"/>
          <w:sz w:val="24"/>
          <w:szCs w:val="24"/>
          <w:lang w:val="en-US"/>
        </w:rPr>
      </w:pPr>
      <w:r>
        <w:rPr>
          <w:rFonts w:hint="default"/>
          <w:b w:val="0"/>
          <w:bCs w:val="0"/>
          <w:sz w:val="24"/>
          <w:szCs w:val="24"/>
          <w:lang w:val="en-US"/>
        </w:rPr>
        <w:t xml:space="preserve">    int front, rear, capacity, size;</w:t>
      </w:r>
    </w:p>
    <w:p w14:paraId="0AB5DD06">
      <w:pPr>
        <w:rPr>
          <w:rFonts w:hint="default"/>
          <w:b w:val="0"/>
          <w:bCs w:val="0"/>
          <w:sz w:val="24"/>
          <w:szCs w:val="24"/>
          <w:lang w:val="en-US"/>
        </w:rPr>
      </w:pPr>
    </w:p>
    <w:p w14:paraId="53FCF723">
      <w:pPr>
        <w:rPr>
          <w:rFonts w:hint="default"/>
          <w:b w:val="0"/>
          <w:bCs w:val="0"/>
          <w:sz w:val="24"/>
          <w:szCs w:val="24"/>
          <w:lang w:val="en-US"/>
        </w:rPr>
      </w:pPr>
      <w:r>
        <w:rPr>
          <w:rFonts w:hint="default"/>
          <w:b w:val="0"/>
          <w:bCs w:val="0"/>
          <w:sz w:val="24"/>
          <w:szCs w:val="24"/>
          <w:lang w:val="en-US"/>
        </w:rPr>
        <w:t>public:</w:t>
      </w:r>
    </w:p>
    <w:p w14:paraId="608A5386">
      <w:pPr>
        <w:rPr>
          <w:rFonts w:hint="default"/>
          <w:b w:val="0"/>
          <w:bCs w:val="0"/>
          <w:sz w:val="24"/>
          <w:szCs w:val="24"/>
          <w:lang w:val="en-US"/>
        </w:rPr>
      </w:pPr>
      <w:r>
        <w:rPr>
          <w:rFonts w:hint="default"/>
          <w:b w:val="0"/>
          <w:bCs w:val="0"/>
          <w:sz w:val="24"/>
          <w:szCs w:val="24"/>
          <w:lang w:val="en-US"/>
        </w:rPr>
        <w:t xml:space="preserve">    CircularQueue(int cap) {</w:t>
      </w:r>
    </w:p>
    <w:p w14:paraId="3ED78745">
      <w:pPr>
        <w:rPr>
          <w:rFonts w:hint="default"/>
          <w:b w:val="0"/>
          <w:bCs w:val="0"/>
          <w:sz w:val="24"/>
          <w:szCs w:val="24"/>
          <w:lang w:val="en-US"/>
        </w:rPr>
      </w:pPr>
      <w:r>
        <w:rPr>
          <w:rFonts w:hint="default"/>
          <w:b w:val="0"/>
          <w:bCs w:val="0"/>
          <w:sz w:val="24"/>
          <w:szCs w:val="24"/>
          <w:lang w:val="en-US"/>
        </w:rPr>
        <w:t xml:space="preserve">        capacity = cap;</w:t>
      </w:r>
    </w:p>
    <w:p w14:paraId="5C81272B">
      <w:pPr>
        <w:rPr>
          <w:rFonts w:hint="default"/>
          <w:b w:val="0"/>
          <w:bCs w:val="0"/>
          <w:sz w:val="24"/>
          <w:szCs w:val="24"/>
          <w:lang w:val="en-US"/>
        </w:rPr>
      </w:pPr>
      <w:r>
        <w:rPr>
          <w:rFonts w:hint="default"/>
          <w:b w:val="0"/>
          <w:bCs w:val="0"/>
          <w:sz w:val="24"/>
          <w:szCs w:val="24"/>
          <w:lang w:val="en-US"/>
        </w:rPr>
        <w:t xml:space="preserve">        arr = new int[capacity];</w:t>
      </w:r>
    </w:p>
    <w:p w14:paraId="224E7E19">
      <w:pPr>
        <w:rPr>
          <w:rFonts w:hint="default"/>
          <w:b w:val="0"/>
          <w:bCs w:val="0"/>
          <w:sz w:val="24"/>
          <w:szCs w:val="24"/>
          <w:lang w:val="en-US"/>
        </w:rPr>
      </w:pPr>
      <w:r>
        <w:rPr>
          <w:rFonts w:hint="default"/>
          <w:b w:val="0"/>
          <w:bCs w:val="0"/>
          <w:sz w:val="24"/>
          <w:szCs w:val="24"/>
          <w:lang w:val="en-US"/>
        </w:rPr>
        <w:t xml:space="preserve">        front = 0;</w:t>
      </w:r>
    </w:p>
    <w:p w14:paraId="7CB4C281">
      <w:pPr>
        <w:rPr>
          <w:rFonts w:hint="default"/>
          <w:b w:val="0"/>
          <w:bCs w:val="0"/>
          <w:sz w:val="24"/>
          <w:szCs w:val="24"/>
          <w:lang w:val="en-US"/>
        </w:rPr>
      </w:pPr>
      <w:r>
        <w:rPr>
          <w:rFonts w:hint="default"/>
          <w:b w:val="0"/>
          <w:bCs w:val="0"/>
          <w:sz w:val="24"/>
          <w:szCs w:val="24"/>
          <w:lang w:val="en-US"/>
        </w:rPr>
        <w:t xml:space="preserve">        rear = -1;</w:t>
      </w:r>
    </w:p>
    <w:p w14:paraId="5CF5483B">
      <w:pPr>
        <w:rPr>
          <w:rFonts w:hint="default"/>
          <w:b w:val="0"/>
          <w:bCs w:val="0"/>
          <w:sz w:val="24"/>
          <w:szCs w:val="24"/>
          <w:lang w:val="en-US"/>
        </w:rPr>
      </w:pPr>
      <w:r>
        <w:rPr>
          <w:rFonts w:hint="default"/>
          <w:b w:val="0"/>
          <w:bCs w:val="0"/>
          <w:sz w:val="24"/>
          <w:szCs w:val="24"/>
          <w:lang w:val="en-US"/>
        </w:rPr>
        <w:t xml:space="preserve">        size = 0;</w:t>
      </w:r>
    </w:p>
    <w:p w14:paraId="74B06268">
      <w:pPr>
        <w:rPr>
          <w:rFonts w:hint="default"/>
          <w:b w:val="0"/>
          <w:bCs w:val="0"/>
          <w:sz w:val="24"/>
          <w:szCs w:val="24"/>
          <w:lang w:val="en-US"/>
        </w:rPr>
      </w:pPr>
      <w:r>
        <w:rPr>
          <w:rFonts w:hint="default"/>
          <w:b w:val="0"/>
          <w:bCs w:val="0"/>
          <w:sz w:val="24"/>
          <w:szCs w:val="24"/>
          <w:lang w:val="en-US"/>
        </w:rPr>
        <w:t xml:space="preserve">    }</w:t>
      </w:r>
    </w:p>
    <w:p w14:paraId="6F83938F">
      <w:pPr>
        <w:rPr>
          <w:rFonts w:hint="default"/>
          <w:b w:val="0"/>
          <w:bCs w:val="0"/>
          <w:sz w:val="24"/>
          <w:szCs w:val="24"/>
          <w:lang w:val="en-US"/>
        </w:rPr>
      </w:pPr>
    </w:p>
    <w:p w14:paraId="079629B6">
      <w:pPr>
        <w:rPr>
          <w:rFonts w:hint="default"/>
          <w:b w:val="0"/>
          <w:bCs w:val="0"/>
          <w:sz w:val="24"/>
          <w:szCs w:val="24"/>
          <w:lang w:val="en-US"/>
        </w:rPr>
      </w:pPr>
      <w:r>
        <w:rPr>
          <w:rFonts w:hint="default"/>
          <w:b w:val="0"/>
          <w:bCs w:val="0"/>
          <w:sz w:val="24"/>
          <w:szCs w:val="24"/>
          <w:lang w:val="en-US"/>
        </w:rPr>
        <w:t xml:space="preserve">    ~CircularQueue() {</w:t>
      </w:r>
    </w:p>
    <w:p w14:paraId="5F2C7A64">
      <w:pPr>
        <w:rPr>
          <w:rFonts w:hint="default"/>
          <w:b w:val="0"/>
          <w:bCs w:val="0"/>
          <w:sz w:val="24"/>
          <w:szCs w:val="24"/>
          <w:lang w:val="en-US"/>
        </w:rPr>
      </w:pPr>
      <w:r>
        <w:rPr>
          <w:rFonts w:hint="default"/>
          <w:b w:val="0"/>
          <w:bCs w:val="0"/>
          <w:sz w:val="24"/>
          <w:szCs w:val="24"/>
          <w:lang w:val="en-US"/>
        </w:rPr>
        <w:t xml:space="preserve">        delete[] arr;</w:t>
      </w:r>
    </w:p>
    <w:p w14:paraId="0EE849E5">
      <w:pPr>
        <w:rPr>
          <w:rFonts w:hint="default"/>
          <w:b w:val="0"/>
          <w:bCs w:val="0"/>
          <w:sz w:val="24"/>
          <w:szCs w:val="24"/>
          <w:lang w:val="en-US"/>
        </w:rPr>
      </w:pPr>
      <w:r>
        <w:rPr>
          <w:rFonts w:hint="default"/>
          <w:b w:val="0"/>
          <w:bCs w:val="0"/>
          <w:sz w:val="24"/>
          <w:szCs w:val="24"/>
          <w:lang w:val="en-US"/>
        </w:rPr>
        <w:t xml:space="preserve">    }</w:t>
      </w:r>
    </w:p>
    <w:p w14:paraId="4AB82F31">
      <w:pPr>
        <w:rPr>
          <w:rFonts w:hint="default"/>
          <w:b w:val="0"/>
          <w:bCs w:val="0"/>
          <w:sz w:val="24"/>
          <w:szCs w:val="24"/>
          <w:lang w:val="en-US"/>
        </w:rPr>
      </w:pPr>
    </w:p>
    <w:p w14:paraId="22CEA881">
      <w:pPr>
        <w:rPr>
          <w:rFonts w:hint="default"/>
          <w:b w:val="0"/>
          <w:bCs w:val="0"/>
          <w:sz w:val="24"/>
          <w:szCs w:val="24"/>
          <w:lang w:val="en-US"/>
        </w:rPr>
      </w:pPr>
      <w:r>
        <w:rPr>
          <w:rFonts w:hint="default"/>
          <w:b w:val="0"/>
          <w:bCs w:val="0"/>
          <w:sz w:val="24"/>
          <w:szCs w:val="24"/>
          <w:lang w:val="en-US"/>
        </w:rPr>
        <w:t xml:space="preserve">    void enqueue(int value) {</w:t>
      </w:r>
    </w:p>
    <w:p w14:paraId="0361EFE3">
      <w:pPr>
        <w:rPr>
          <w:rFonts w:hint="default"/>
          <w:b w:val="0"/>
          <w:bCs w:val="0"/>
          <w:sz w:val="24"/>
          <w:szCs w:val="24"/>
          <w:lang w:val="en-US"/>
        </w:rPr>
      </w:pPr>
      <w:r>
        <w:rPr>
          <w:rFonts w:hint="default"/>
          <w:b w:val="0"/>
          <w:bCs w:val="0"/>
          <w:sz w:val="24"/>
          <w:szCs w:val="24"/>
          <w:lang w:val="en-US"/>
        </w:rPr>
        <w:t xml:space="preserve">        if (isFull()) {</w:t>
      </w:r>
    </w:p>
    <w:p w14:paraId="391D0920">
      <w:pPr>
        <w:rPr>
          <w:rFonts w:hint="default"/>
          <w:b w:val="0"/>
          <w:bCs w:val="0"/>
          <w:sz w:val="24"/>
          <w:szCs w:val="24"/>
          <w:lang w:val="en-US"/>
        </w:rPr>
      </w:pPr>
      <w:r>
        <w:rPr>
          <w:rFonts w:hint="default"/>
          <w:b w:val="0"/>
          <w:bCs w:val="0"/>
          <w:sz w:val="24"/>
          <w:szCs w:val="24"/>
          <w:lang w:val="en-US"/>
        </w:rPr>
        <w:t xml:space="preserve">            throw runtime_error("Queue is full");</w:t>
      </w:r>
    </w:p>
    <w:p w14:paraId="5CD73171">
      <w:pPr>
        <w:rPr>
          <w:rFonts w:hint="default"/>
          <w:b w:val="0"/>
          <w:bCs w:val="0"/>
          <w:sz w:val="24"/>
          <w:szCs w:val="24"/>
          <w:lang w:val="en-US"/>
        </w:rPr>
      </w:pPr>
      <w:r>
        <w:rPr>
          <w:rFonts w:hint="default"/>
          <w:b w:val="0"/>
          <w:bCs w:val="0"/>
          <w:sz w:val="24"/>
          <w:szCs w:val="24"/>
          <w:lang w:val="en-US"/>
        </w:rPr>
        <w:t xml:space="preserve">        }</w:t>
      </w:r>
    </w:p>
    <w:p w14:paraId="29FCDC60">
      <w:pPr>
        <w:rPr>
          <w:rFonts w:hint="default"/>
          <w:b w:val="0"/>
          <w:bCs w:val="0"/>
          <w:sz w:val="24"/>
          <w:szCs w:val="24"/>
          <w:lang w:val="en-US"/>
        </w:rPr>
      </w:pPr>
      <w:r>
        <w:rPr>
          <w:rFonts w:hint="default"/>
          <w:b w:val="0"/>
          <w:bCs w:val="0"/>
          <w:sz w:val="24"/>
          <w:szCs w:val="24"/>
          <w:lang w:val="en-US"/>
        </w:rPr>
        <w:t xml:space="preserve">        rear = (rear + 1) % capacity;</w:t>
      </w:r>
    </w:p>
    <w:p w14:paraId="3F7A9DFA">
      <w:pPr>
        <w:rPr>
          <w:rFonts w:hint="default"/>
          <w:b w:val="0"/>
          <w:bCs w:val="0"/>
          <w:sz w:val="24"/>
          <w:szCs w:val="24"/>
          <w:lang w:val="en-US"/>
        </w:rPr>
      </w:pPr>
      <w:r>
        <w:rPr>
          <w:rFonts w:hint="default"/>
          <w:b w:val="0"/>
          <w:bCs w:val="0"/>
          <w:sz w:val="24"/>
          <w:szCs w:val="24"/>
          <w:lang w:val="en-US"/>
        </w:rPr>
        <w:t xml:space="preserve">        arr[rear] = value;</w:t>
      </w:r>
    </w:p>
    <w:p w14:paraId="64942758">
      <w:pPr>
        <w:rPr>
          <w:rFonts w:hint="default"/>
          <w:b w:val="0"/>
          <w:bCs w:val="0"/>
          <w:sz w:val="24"/>
          <w:szCs w:val="24"/>
          <w:lang w:val="en-US"/>
        </w:rPr>
      </w:pPr>
      <w:r>
        <w:rPr>
          <w:rFonts w:hint="default"/>
          <w:b w:val="0"/>
          <w:bCs w:val="0"/>
          <w:sz w:val="24"/>
          <w:szCs w:val="24"/>
          <w:lang w:val="en-US"/>
        </w:rPr>
        <w:t xml:space="preserve">        size++;</w:t>
      </w:r>
    </w:p>
    <w:p w14:paraId="052F9CD4">
      <w:pPr>
        <w:rPr>
          <w:rFonts w:hint="default"/>
          <w:b w:val="0"/>
          <w:bCs w:val="0"/>
          <w:sz w:val="24"/>
          <w:szCs w:val="24"/>
          <w:lang w:val="en-US"/>
        </w:rPr>
      </w:pPr>
      <w:r>
        <w:rPr>
          <w:rFonts w:hint="default"/>
          <w:b w:val="0"/>
          <w:bCs w:val="0"/>
          <w:sz w:val="24"/>
          <w:szCs w:val="24"/>
          <w:lang w:val="en-US"/>
        </w:rPr>
        <w:t xml:space="preserve">    }</w:t>
      </w:r>
    </w:p>
    <w:p w14:paraId="1FFE5E65">
      <w:pPr>
        <w:rPr>
          <w:rFonts w:hint="default"/>
          <w:b w:val="0"/>
          <w:bCs w:val="0"/>
          <w:sz w:val="24"/>
          <w:szCs w:val="24"/>
          <w:lang w:val="en-US"/>
        </w:rPr>
      </w:pPr>
      <w:r>
        <w:rPr>
          <w:rFonts w:hint="default"/>
          <w:b w:val="0"/>
          <w:bCs w:val="0"/>
          <w:sz w:val="24"/>
          <w:szCs w:val="24"/>
          <w:lang w:val="en-US"/>
        </w:rPr>
        <w:t xml:space="preserve">    int dequeue() {</w:t>
      </w:r>
    </w:p>
    <w:p w14:paraId="60399F19">
      <w:pPr>
        <w:rPr>
          <w:rFonts w:hint="default"/>
          <w:b w:val="0"/>
          <w:bCs w:val="0"/>
          <w:sz w:val="24"/>
          <w:szCs w:val="24"/>
          <w:lang w:val="en-US"/>
        </w:rPr>
      </w:pPr>
      <w:r>
        <w:rPr>
          <w:rFonts w:hint="default"/>
          <w:b w:val="0"/>
          <w:bCs w:val="0"/>
          <w:sz w:val="24"/>
          <w:szCs w:val="24"/>
          <w:lang w:val="en-US"/>
        </w:rPr>
        <w:t xml:space="preserve">        if (isEmpty()) {</w:t>
      </w:r>
    </w:p>
    <w:p w14:paraId="2734BB55">
      <w:pPr>
        <w:rPr>
          <w:rFonts w:hint="default"/>
          <w:b w:val="0"/>
          <w:bCs w:val="0"/>
          <w:sz w:val="24"/>
          <w:szCs w:val="24"/>
          <w:lang w:val="en-US"/>
        </w:rPr>
      </w:pPr>
      <w:r>
        <w:rPr>
          <w:rFonts w:hint="default"/>
          <w:b w:val="0"/>
          <w:bCs w:val="0"/>
          <w:sz w:val="24"/>
          <w:szCs w:val="24"/>
          <w:lang w:val="en-US"/>
        </w:rPr>
        <w:t xml:space="preserve">            throw runtime_error("Queue is empty");</w:t>
      </w:r>
    </w:p>
    <w:p w14:paraId="7E96B6B3">
      <w:pPr>
        <w:rPr>
          <w:rFonts w:hint="default"/>
          <w:b w:val="0"/>
          <w:bCs w:val="0"/>
          <w:sz w:val="24"/>
          <w:szCs w:val="24"/>
          <w:lang w:val="en-US"/>
        </w:rPr>
      </w:pPr>
      <w:r>
        <w:rPr>
          <w:rFonts w:hint="default"/>
          <w:b w:val="0"/>
          <w:bCs w:val="0"/>
          <w:sz w:val="24"/>
          <w:szCs w:val="24"/>
          <w:lang w:val="en-US"/>
        </w:rPr>
        <w:t xml:space="preserve">        }</w:t>
      </w:r>
    </w:p>
    <w:p w14:paraId="3B9A3A7D">
      <w:pPr>
        <w:rPr>
          <w:rFonts w:hint="default"/>
          <w:b w:val="0"/>
          <w:bCs w:val="0"/>
          <w:sz w:val="24"/>
          <w:szCs w:val="24"/>
          <w:lang w:val="en-US"/>
        </w:rPr>
      </w:pPr>
      <w:r>
        <w:rPr>
          <w:rFonts w:hint="default"/>
          <w:b w:val="0"/>
          <w:bCs w:val="0"/>
          <w:sz w:val="24"/>
          <w:szCs w:val="24"/>
          <w:lang w:val="en-US"/>
        </w:rPr>
        <w:t xml:space="preserve">        int frontValue = arr[front];</w:t>
      </w:r>
    </w:p>
    <w:p w14:paraId="51738F28">
      <w:pPr>
        <w:rPr>
          <w:rFonts w:hint="default"/>
          <w:b w:val="0"/>
          <w:bCs w:val="0"/>
          <w:sz w:val="24"/>
          <w:szCs w:val="24"/>
          <w:lang w:val="en-US"/>
        </w:rPr>
      </w:pPr>
      <w:r>
        <w:rPr>
          <w:rFonts w:hint="default"/>
          <w:b w:val="0"/>
          <w:bCs w:val="0"/>
          <w:sz w:val="24"/>
          <w:szCs w:val="24"/>
          <w:lang w:val="en-US"/>
        </w:rPr>
        <w:t xml:space="preserve">        front = (front + 1) % capacity;</w:t>
      </w:r>
    </w:p>
    <w:p w14:paraId="559484A1">
      <w:pPr>
        <w:rPr>
          <w:rFonts w:hint="default"/>
          <w:b w:val="0"/>
          <w:bCs w:val="0"/>
          <w:sz w:val="24"/>
          <w:szCs w:val="24"/>
          <w:lang w:val="en-US"/>
        </w:rPr>
      </w:pPr>
      <w:r>
        <w:rPr>
          <w:rFonts w:hint="default"/>
          <w:b w:val="0"/>
          <w:bCs w:val="0"/>
          <w:sz w:val="24"/>
          <w:szCs w:val="24"/>
          <w:lang w:val="en-US"/>
        </w:rPr>
        <w:t xml:space="preserve">        size--;</w:t>
      </w:r>
    </w:p>
    <w:p w14:paraId="3C3EF1F5">
      <w:pPr>
        <w:rPr>
          <w:rFonts w:hint="default"/>
          <w:b w:val="0"/>
          <w:bCs w:val="0"/>
          <w:sz w:val="24"/>
          <w:szCs w:val="24"/>
          <w:lang w:val="en-US"/>
        </w:rPr>
      </w:pPr>
      <w:r>
        <w:rPr>
          <w:rFonts w:hint="default"/>
          <w:b w:val="0"/>
          <w:bCs w:val="0"/>
          <w:sz w:val="24"/>
          <w:szCs w:val="24"/>
          <w:lang w:val="en-US"/>
        </w:rPr>
        <w:t xml:space="preserve">        return frontValue;</w:t>
      </w:r>
    </w:p>
    <w:p w14:paraId="7EB4DCA0">
      <w:pPr>
        <w:rPr>
          <w:rFonts w:hint="default"/>
          <w:b w:val="0"/>
          <w:bCs w:val="0"/>
          <w:sz w:val="24"/>
          <w:szCs w:val="24"/>
          <w:lang w:val="en-US"/>
        </w:rPr>
      </w:pPr>
      <w:r>
        <w:rPr>
          <w:rFonts w:hint="default"/>
          <w:b w:val="0"/>
          <w:bCs w:val="0"/>
          <w:sz w:val="24"/>
          <w:szCs w:val="24"/>
          <w:lang w:val="en-US"/>
        </w:rPr>
        <w:t xml:space="preserve">    }</w:t>
      </w:r>
    </w:p>
    <w:p w14:paraId="110C190C">
      <w:pPr>
        <w:rPr>
          <w:rFonts w:hint="default"/>
          <w:b w:val="0"/>
          <w:bCs w:val="0"/>
          <w:sz w:val="24"/>
          <w:szCs w:val="24"/>
          <w:lang w:val="en-US"/>
        </w:rPr>
      </w:pPr>
      <w:r>
        <w:rPr>
          <w:rFonts w:hint="default"/>
          <w:b w:val="0"/>
          <w:bCs w:val="0"/>
          <w:sz w:val="24"/>
          <w:szCs w:val="24"/>
          <w:lang w:val="en-US"/>
        </w:rPr>
        <w:t xml:space="preserve">    int frontElement() {</w:t>
      </w:r>
    </w:p>
    <w:p w14:paraId="3D67C98E">
      <w:pPr>
        <w:rPr>
          <w:rFonts w:hint="default"/>
          <w:b w:val="0"/>
          <w:bCs w:val="0"/>
          <w:sz w:val="24"/>
          <w:szCs w:val="24"/>
          <w:lang w:val="en-US"/>
        </w:rPr>
      </w:pPr>
      <w:r>
        <w:rPr>
          <w:rFonts w:hint="default"/>
          <w:b w:val="0"/>
          <w:bCs w:val="0"/>
          <w:sz w:val="24"/>
          <w:szCs w:val="24"/>
          <w:lang w:val="en-US"/>
        </w:rPr>
        <w:t xml:space="preserve">        if (isEmpty()) {</w:t>
      </w:r>
    </w:p>
    <w:p w14:paraId="44D2F766">
      <w:pPr>
        <w:rPr>
          <w:rFonts w:hint="default"/>
          <w:b w:val="0"/>
          <w:bCs w:val="0"/>
          <w:sz w:val="24"/>
          <w:szCs w:val="24"/>
          <w:lang w:val="en-US"/>
        </w:rPr>
      </w:pPr>
      <w:r>
        <w:rPr>
          <w:rFonts w:hint="default"/>
          <w:b w:val="0"/>
          <w:bCs w:val="0"/>
          <w:sz w:val="24"/>
          <w:szCs w:val="24"/>
          <w:lang w:val="en-US"/>
        </w:rPr>
        <w:t xml:space="preserve">            throw runtime_error("Queue is empty");</w:t>
      </w:r>
    </w:p>
    <w:p w14:paraId="4636DD77">
      <w:pPr>
        <w:rPr>
          <w:rFonts w:hint="default"/>
          <w:b w:val="0"/>
          <w:bCs w:val="0"/>
          <w:sz w:val="24"/>
          <w:szCs w:val="24"/>
          <w:lang w:val="en-US"/>
        </w:rPr>
      </w:pPr>
      <w:r>
        <w:rPr>
          <w:rFonts w:hint="default"/>
          <w:b w:val="0"/>
          <w:bCs w:val="0"/>
          <w:sz w:val="24"/>
          <w:szCs w:val="24"/>
          <w:lang w:val="en-US"/>
        </w:rPr>
        <w:t xml:space="preserve">        }</w:t>
      </w:r>
    </w:p>
    <w:p w14:paraId="57473906">
      <w:pPr>
        <w:rPr>
          <w:rFonts w:hint="default"/>
          <w:b w:val="0"/>
          <w:bCs w:val="0"/>
          <w:sz w:val="24"/>
          <w:szCs w:val="24"/>
          <w:lang w:val="en-US"/>
        </w:rPr>
      </w:pPr>
      <w:r>
        <w:rPr>
          <w:rFonts w:hint="default"/>
          <w:b w:val="0"/>
          <w:bCs w:val="0"/>
          <w:sz w:val="24"/>
          <w:szCs w:val="24"/>
          <w:lang w:val="en-US"/>
        </w:rPr>
        <w:t xml:space="preserve">        return arr[front];</w:t>
      </w:r>
    </w:p>
    <w:p w14:paraId="4A171D18">
      <w:pPr>
        <w:rPr>
          <w:rFonts w:hint="default"/>
          <w:b w:val="0"/>
          <w:bCs w:val="0"/>
          <w:sz w:val="24"/>
          <w:szCs w:val="24"/>
          <w:lang w:val="en-US"/>
        </w:rPr>
      </w:pPr>
      <w:r>
        <w:rPr>
          <w:rFonts w:hint="default"/>
          <w:b w:val="0"/>
          <w:bCs w:val="0"/>
          <w:sz w:val="24"/>
          <w:szCs w:val="24"/>
          <w:lang w:val="en-US"/>
        </w:rPr>
        <w:t xml:space="preserve">    }</w:t>
      </w:r>
    </w:p>
    <w:p w14:paraId="01413944">
      <w:pPr>
        <w:rPr>
          <w:rFonts w:hint="default"/>
          <w:b w:val="0"/>
          <w:bCs w:val="0"/>
          <w:sz w:val="24"/>
          <w:szCs w:val="24"/>
          <w:lang w:val="en-US"/>
        </w:rPr>
      </w:pPr>
      <w:r>
        <w:rPr>
          <w:rFonts w:hint="default"/>
          <w:b w:val="0"/>
          <w:bCs w:val="0"/>
          <w:sz w:val="24"/>
          <w:szCs w:val="24"/>
          <w:lang w:val="en-US"/>
        </w:rPr>
        <w:t xml:space="preserve">    bool isEmpty() {</w:t>
      </w:r>
    </w:p>
    <w:p w14:paraId="21AA0FC8">
      <w:pPr>
        <w:rPr>
          <w:rFonts w:hint="default"/>
          <w:b w:val="0"/>
          <w:bCs w:val="0"/>
          <w:sz w:val="24"/>
          <w:szCs w:val="24"/>
          <w:lang w:val="en-US"/>
        </w:rPr>
      </w:pPr>
      <w:r>
        <w:rPr>
          <w:rFonts w:hint="default"/>
          <w:b w:val="0"/>
          <w:bCs w:val="0"/>
          <w:sz w:val="24"/>
          <w:szCs w:val="24"/>
          <w:lang w:val="en-US"/>
        </w:rPr>
        <w:t xml:space="preserve">        return size == 0;</w:t>
      </w:r>
    </w:p>
    <w:p w14:paraId="1A30071C">
      <w:pPr>
        <w:rPr>
          <w:rFonts w:hint="default"/>
          <w:b w:val="0"/>
          <w:bCs w:val="0"/>
          <w:sz w:val="24"/>
          <w:szCs w:val="24"/>
          <w:lang w:val="en-US"/>
        </w:rPr>
      </w:pPr>
      <w:r>
        <w:rPr>
          <w:rFonts w:hint="default"/>
          <w:b w:val="0"/>
          <w:bCs w:val="0"/>
          <w:sz w:val="24"/>
          <w:szCs w:val="24"/>
          <w:lang w:val="en-US"/>
        </w:rPr>
        <w:t xml:space="preserve">    }</w:t>
      </w:r>
    </w:p>
    <w:p w14:paraId="55864712">
      <w:pPr>
        <w:rPr>
          <w:rFonts w:hint="default"/>
          <w:b w:val="0"/>
          <w:bCs w:val="0"/>
          <w:sz w:val="24"/>
          <w:szCs w:val="24"/>
          <w:lang w:val="en-US"/>
        </w:rPr>
      </w:pPr>
    </w:p>
    <w:p w14:paraId="166A694F">
      <w:pPr>
        <w:rPr>
          <w:rFonts w:hint="default"/>
          <w:b w:val="0"/>
          <w:bCs w:val="0"/>
          <w:sz w:val="24"/>
          <w:szCs w:val="24"/>
          <w:lang w:val="en-US"/>
        </w:rPr>
      </w:pPr>
      <w:r>
        <w:rPr>
          <w:rFonts w:hint="default"/>
          <w:b w:val="0"/>
          <w:bCs w:val="0"/>
          <w:sz w:val="24"/>
          <w:szCs w:val="24"/>
          <w:lang w:val="en-US"/>
        </w:rPr>
        <w:t xml:space="preserve">    bool isFull() {</w:t>
      </w:r>
    </w:p>
    <w:p w14:paraId="26320C56">
      <w:pPr>
        <w:rPr>
          <w:rFonts w:hint="default"/>
          <w:b w:val="0"/>
          <w:bCs w:val="0"/>
          <w:sz w:val="24"/>
          <w:szCs w:val="24"/>
          <w:lang w:val="en-US"/>
        </w:rPr>
      </w:pPr>
      <w:r>
        <w:rPr>
          <w:rFonts w:hint="default"/>
          <w:b w:val="0"/>
          <w:bCs w:val="0"/>
          <w:sz w:val="24"/>
          <w:szCs w:val="24"/>
          <w:lang w:val="en-US"/>
        </w:rPr>
        <w:t xml:space="preserve">        return size == capacity;</w:t>
      </w:r>
    </w:p>
    <w:p w14:paraId="03052252">
      <w:pPr>
        <w:rPr>
          <w:rFonts w:hint="default"/>
          <w:b w:val="0"/>
          <w:bCs w:val="0"/>
          <w:sz w:val="24"/>
          <w:szCs w:val="24"/>
          <w:lang w:val="en-US"/>
        </w:rPr>
      </w:pPr>
      <w:r>
        <w:rPr>
          <w:rFonts w:hint="default"/>
          <w:b w:val="0"/>
          <w:bCs w:val="0"/>
          <w:sz w:val="24"/>
          <w:szCs w:val="24"/>
          <w:lang w:val="en-US"/>
        </w:rPr>
        <w:t xml:space="preserve">    }</w:t>
      </w:r>
    </w:p>
    <w:p w14:paraId="39229249">
      <w:pPr>
        <w:rPr>
          <w:rFonts w:hint="default"/>
          <w:b w:val="0"/>
          <w:bCs w:val="0"/>
          <w:sz w:val="24"/>
          <w:szCs w:val="24"/>
          <w:lang w:val="en-US"/>
        </w:rPr>
      </w:pPr>
      <w:r>
        <w:rPr>
          <w:rFonts w:hint="default"/>
          <w:b w:val="0"/>
          <w:bCs w:val="0"/>
          <w:sz w:val="24"/>
          <w:szCs w:val="24"/>
          <w:lang w:val="en-US"/>
        </w:rPr>
        <w:t>};</w:t>
      </w:r>
    </w:p>
    <w:p w14:paraId="598E71C1">
      <w:pPr>
        <w:rPr>
          <w:rFonts w:hint="default"/>
          <w:b w:val="0"/>
          <w:bCs w:val="0"/>
          <w:sz w:val="24"/>
          <w:szCs w:val="24"/>
          <w:lang w:val="en-US"/>
        </w:rPr>
      </w:pPr>
      <w:r>
        <w:rPr>
          <w:rFonts w:hint="default"/>
          <w:b w:val="0"/>
          <w:bCs w:val="0"/>
          <w:sz w:val="24"/>
          <w:szCs w:val="24"/>
          <w:lang w:val="en-US"/>
        </w:rPr>
        <w:t>int main() {</w:t>
      </w:r>
    </w:p>
    <w:p w14:paraId="5D4B6B70">
      <w:pPr>
        <w:rPr>
          <w:rFonts w:hint="default"/>
          <w:b w:val="0"/>
          <w:bCs w:val="0"/>
          <w:sz w:val="24"/>
          <w:szCs w:val="24"/>
          <w:lang w:val="en-US"/>
        </w:rPr>
      </w:pPr>
      <w:r>
        <w:rPr>
          <w:rFonts w:hint="default"/>
          <w:b w:val="0"/>
          <w:bCs w:val="0"/>
          <w:sz w:val="24"/>
          <w:szCs w:val="24"/>
          <w:lang w:val="en-US"/>
        </w:rPr>
        <w:t xml:space="preserve">    CircularQueue cq(5);</w:t>
      </w:r>
    </w:p>
    <w:p w14:paraId="12F076E2">
      <w:pPr>
        <w:rPr>
          <w:rFonts w:hint="default"/>
          <w:b w:val="0"/>
          <w:bCs w:val="0"/>
          <w:sz w:val="24"/>
          <w:szCs w:val="24"/>
          <w:lang w:val="en-US"/>
        </w:rPr>
      </w:pPr>
      <w:r>
        <w:rPr>
          <w:rFonts w:hint="default"/>
          <w:b w:val="0"/>
          <w:bCs w:val="0"/>
          <w:sz w:val="24"/>
          <w:szCs w:val="24"/>
          <w:lang w:val="en-US"/>
        </w:rPr>
        <w:t xml:space="preserve">    cq.enqueue(1);</w:t>
      </w:r>
    </w:p>
    <w:p w14:paraId="2EEDB07E">
      <w:pPr>
        <w:rPr>
          <w:rFonts w:hint="default"/>
          <w:b w:val="0"/>
          <w:bCs w:val="0"/>
          <w:sz w:val="24"/>
          <w:szCs w:val="24"/>
          <w:lang w:val="en-US"/>
        </w:rPr>
      </w:pPr>
      <w:r>
        <w:rPr>
          <w:rFonts w:hint="default"/>
          <w:b w:val="0"/>
          <w:bCs w:val="0"/>
          <w:sz w:val="24"/>
          <w:szCs w:val="24"/>
          <w:lang w:val="en-US"/>
        </w:rPr>
        <w:t xml:space="preserve">    cq.enqueue(2);</w:t>
      </w:r>
    </w:p>
    <w:p w14:paraId="1A4A9E35">
      <w:pPr>
        <w:rPr>
          <w:rFonts w:hint="default"/>
          <w:b w:val="0"/>
          <w:bCs w:val="0"/>
          <w:sz w:val="24"/>
          <w:szCs w:val="24"/>
          <w:lang w:val="en-US"/>
        </w:rPr>
      </w:pPr>
      <w:r>
        <w:rPr>
          <w:rFonts w:hint="default"/>
          <w:b w:val="0"/>
          <w:bCs w:val="0"/>
          <w:sz w:val="24"/>
          <w:szCs w:val="24"/>
          <w:lang w:val="en-US"/>
        </w:rPr>
        <w:t xml:space="preserve">    cq.enqueue(3);</w:t>
      </w:r>
    </w:p>
    <w:p w14:paraId="39AC97BC">
      <w:pPr>
        <w:rPr>
          <w:rFonts w:hint="default"/>
          <w:b w:val="0"/>
          <w:bCs w:val="0"/>
          <w:sz w:val="24"/>
          <w:szCs w:val="24"/>
          <w:lang w:val="en-US"/>
        </w:rPr>
      </w:pPr>
      <w:r>
        <w:rPr>
          <w:rFonts w:hint="default"/>
          <w:b w:val="0"/>
          <w:bCs w:val="0"/>
          <w:sz w:val="24"/>
          <w:szCs w:val="24"/>
          <w:lang w:val="en-US"/>
        </w:rPr>
        <w:t xml:space="preserve">    cout &lt;&lt; "Front element: " &lt;&lt; cq.frontElement() &lt;&lt; endl; </w:t>
      </w:r>
    </w:p>
    <w:p w14:paraId="17C52271">
      <w:pPr>
        <w:ind w:firstLine="217"/>
        <w:rPr>
          <w:rFonts w:hint="default"/>
          <w:b w:val="0"/>
          <w:bCs w:val="0"/>
          <w:sz w:val="24"/>
          <w:szCs w:val="24"/>
          <w:lang w:val="en-US"/>
        </w:rPr>
      </w:pPr>
      <w:r>
        <w:rPr>
          <w:rFonts w:hint="default"/>
          <w:b w:val="0"/>
          <w:bCs w:val="0"/>
          <w:sz w:val="24"/>
          <w:szCs w:val="24"/>
          <w:lang w:val="en-US"/>
        </w:rPr>
        <w:t xml:space="preserve">cout &lt;&lt; "Dequeue: " &lt;&lt; cq.dequeue() &lt;&lt; endl;          </w:t>
      </w:r>
    </w:p>
    <w:p w14:paraId="6A8D8C5B">
      <w:pPr>
        <w:ind w:firstLine="120" w:firstLineChars="50"/>
        <w:rPr>
          <w:rFonts w:hint="default"/>
          <w:b w:val="0"/>
          <w:bCs w:val="0"/>
          <w:sz w:val="24"/>
          <w:szCs w:val="24"/>
          <w:lang w:val="en-US"/>
        </w:rPr>
      </w:pPr>
      <w:r>
        <w:rPr>
          <w:rFonts w:hint="default"/>
          <w:b w:val="0"/>
          <w:bCs w:val="0"/>
          <w:sz w:val="24"/>
          <w:szCs w:val="24"/>
          <w:lang w:val="en-US"/>
        </w:rPr>
        <w:t xml:space="preserve"> cout &lt;&lt; "Front element after dequeue: " &lt;&lt; cq.frontElement() &lt;&lt; endl;</w:t>
      </w:r>
    </w:p>
    <w:p w14:paraId="1ABACB8E">
      <w:pPr>
        <w:rPr>
          <w:rFonts w:hint="default"/>
          <w:b w:val="0"/>
          <w:bCs w:val="0"/>
          <w:sz w:val="24"/>
          <w:szCs w:val="24"/>
          <w:lang w:val="en-US"/>
        </w:rPr>
      </w:pPr>
      <w:r>
        <w:rPr>
          <w:rFonts w:hint="default"/>
          <w:b w:val="0"/>
          <w:bCs w:val="0"/>
          <w:sz w:val="24"/>
          <w:szCs w:val="24"/>
          <w:lang w:val="en-US"/>
        </w:rPr>
        <w:t xml:space="preserve">    cq.enqueue(4);</w:t>
      </w:r>
    </w:p>
    <w:p w14:paraId="11AD7B83">
      <w:pPr>
        <w:rPr>
          <w:rFonts w:hint="default"/>
          <w:b w:val="0"/>
          <w:bCs w:val="0"/>
          <w:sz w:val="24"/>
          <w:szCs w:val="24"/>
          <w:lang w:val="en-US"/>
        </w:rPr>
      </w:pPr>
      <w:r>
        <w:rPr>
          <w:rFonts w:hint="default"/>
          <w:b w:val="0"/>
          <w:bCs w:val="0"/>
          <w:sz w:val="24"/>
          <w:szCs w:val="24"/>
          <w:lang w:val="en-US"/>
        </w:rPr>
        <w:t xml:space="preserve">    cq.enqueue(5);</w:t>
      </w:r>
    </w:p>
    <w:p w14:paraId="30792545">
      <w:pPr>
        <w:ind w:firstLine="217"/>
        <w:rPr>
          <w:rFonts w:hint="default"/>
          <w:b w:val="0"/>
          <w:bCs w:val="0"/>
          <w:sz w:val="24"/>
          <w:szCs w:val="24"/>
          <w:lang w:val="en-US"/>
        </w:rPr>
      </w:pPr>
      <w:r>
        <w:rPr>
          <w:rFonts w:hint="default"/>
          <w:b w:val="0"/>
          <w:bCs w:val="0"/>
          <w:sz w:val="24"/>
          <w:szCs w:val="24"/>
          <w:lang w:val="en-US"/>
        </w:rPr>
        <w:t xml:space="preserve">cout &lt;&lt; "Is queue full? " &lt;&lt; (cq.isFull() ? "Yes" : "No") &lt;&lt; endl;   </w:t>
      </w:r>
    </w:p>
    <w:p w14:paraId="29D5891B">
      <w:pPr>
        <w:ind w:firstLine="217"/>
        <w:rPr>
          <w:rFonts w:hint="default"/>
          <w:b w:val="0"/>
          <w:bCs w:val="0"/>
          <w:sz w:val="24"/>
          <w:szCs w:val="24"/>
          <w:lang w:val="en-US"/>
        </w:rPr>
      </w:pPr>
      <w:r>
        <w:rPr>
          <w:rFonts w:hint="default"/>
          <w:b w:val="0"/>
          <w:bCs w:val="0"/>
          <w:sz w:val="24"/>
          <w:szCs w:val="24"/>
          <w:lang w:val="en-US"/>
        </w:rPr>
        <w:t xml:space="preserve">  return 0;</w:t>
      </w:r>
    </w:p>
    <w:p w14:paraId="366C86FA">
      <w:pPr>
        <w:rPr>
          <w:rFonts w:hint="default"/>
          <w:b w:val="0"/>
          <w:bCs w:val="0"/>
          <w:sz w:val="24"/>
          <w:szCs w:val="24"/>
          <w:lang w:val="en-US"/>
        </w:rPr>
      </w:pPr>
      <w:r>
        <w:rPr>
          <w:rFonts w:hint="default"/>
          <w:b w:val="0"/>
          <w:bCs w:val="0"/>
          <w:sz w:val="24"/>
          <w:szCs w:val="24"/>
          <w:lang w:val="en-US"/>
        </w:rPr>
        <w:t>}</w:t>
      </w:r>
    </w:p>
    <w:p w14:paraId="1B7FDF4B">
      <w:pPr>
        <w:rPr>
          <w:rFonts w:hint="default"/>
          <w:b w:val="0"/>
          <w:bCs w:val="0"/>
          <w:sz w:val="24"/>
          <w:szCs w:val="24"/>
          <w:lang w:val="en-US"/>
        </w:rPr>
      </w:pPr>
    </w:p>
    <w:p w14:paraId="2567266F">
      <w:pPr>
        <w:rPr>
          <w:rFonts w:hint="default"/>
          <w:b w:val="0"/>
          <w:bCs w:val="0"/>
          <w:sz w:val="24"/>
          <w:szCs w:val="24"/>
          <w:lang w:val="en-US"/>
        </w:rPr>
      </w:pPr>
      <w:r>
        <w:rPr>
          <w:rFonts w:hint="default"/>
          <w:b w:val="0"/>
          <w:bCs w:val="0"/>
          <w:sz w:val="24"/>
          <w:szCs w:val="24"/>
          <w:lang w:val="en-US"/>
        </w:rPr>
        <w:t>OUTPUT:</w:t>
      </w:r>
    </w:p>
    <w:p w14:paraId="665EDADE">
      <w:pPr>
        <w:rPr>
          <w:rFonts w:hint="default"/>
          <w:b w:val="0"/>
          <w:bCs w:val="0"/>
          <w:sz w:val="24"/>
          <w:szCs w:val="24"/>
          <w:lang w:val="en-US"/>
        </w:rPr>
      </w:pPr>
      <w:r>
        <w:rPr>
          <w:rFonts w:hint="default"/>
          <w:b w:val="0"/>
          <w:bCs w:val="0"/>
          <w:sz w:val="24"/>
          <w:szCs w:val="24"/>
          <w:lang w:val="en-US"/>
        </w:rPr>
        <w:t>Front element: 1</w:t>
      </w:r>
    </w:p>
    <w:p w14:paraId="0E789B47">
      <w:pPr>
        <w:rPr>
          <w:rFonts w:hint="default"/>
          <w:b w:val="0"/>
          <w:bCs w:val="0"/>
          <w:sz w:val="24"/>
          <w:szCs w:val="24"/>
          <w:lang w:val="en-US"/>
        </w:rPr>
      </w:pPr>
      <w:r>
        <w:rPr>
          <w:rFonts w:hint="default"/>
          <w:b w:val="0"/>
          <w:bCs w:val="0"/>
          <w:sz w:val="24"/>
          <w:szCs w:val="24"/>
          <w:lang w:val="en-US"/>
        </w:rPr>
        <w:t>Dequeue: 1</w:t>
      </w:r>
    </w:p>
    <w:p w14:paraId="5F2738B1">
      <w:pPr>
        <w:rPr>
          <w:rFonts w:hint="default"/>
          <w:b w:val="0"/>
          <w:bCs w:val="0"/>
          <w:sz w:val="24"/>
          <w:szCs w:val="24"/>
          <w:lang w:val="en-US"/>
        </w:rPr>
      </w:pPr>
      <w:r>
        <w:rPr>
          <w:rFonts w:hint="default"/>
          <w:b w:val="0"/>
          <w:bCs w:val="0"/>
          <w:sz w:val="24"/>
          <w:szCs w:val="24"/>
          <w:lang w:val="en-US"/>
        </w:rPr>
        <w:t>Front element after dequeue: 2</w:t>
      </w:r>
    </w:p>
    <w:p w14:paraId="01F00FC6">
      <w:pPr>
        <w:rPr>
          <w:rFonts w:hint="default"/>
          <w:b w:val="0"/>
          <w:bCs w:val="0"/>
          <w:sz w:val="24"/>
          <w:szCs w:val="24"/>
          <w:lang w:val="en-US"/>
        </w:rPr>
      </w:pPr>
      <w:r>
        <w:rPr>
          <w:rFonts w:hint="default"/>
          <w:b w:val="0"/>
          <w:bCs w:val="0"/>
          <w:sz w:val="24"/>
          <w:szCs w:val="24"/>
          <w:lang w:val="en-US"/>
        </w:rPr>
        <w:t>Is queue full? No</w:t>
      </w:r>
    </w:p>
    <w:p w14:paraId="077BDAF9">
      <w:pPr>
        <w:rPr>
          <w:rFonts w:hint="default"/>
          <w:b w:val="0"/>
          <w:bCs w:val="0"/>
          <w:sz w:val="24"/>
          <w:szCs w:val="24"/>
          <w:lang w:val="en-US"/>
        </w:rPr>
      </w:pPr>
    </w:p>
    <w:p w14:paraId="2D6E95D8">
      <w:pPr>
        <w:rPr>
          <w:rFonts w:hint="default"/>
          <w:b/>
          <w:bCs/>
          <w:sz w:val="24"/>
          <w:szCs w:val="24"/>
          <w:lang w:val="en-US"/>
        </w:rPr>
      </w:pPr>
      <w:r>
        <w:rPr>
          <w:rFonts w:hint="default"/>
          <w:b/>
          <w:bCs/>
          <w:sz w:val="24"/>
          <w:szCs w:val="24"/>
          <w:lang w:val="en-US"/>
        </w:rPr>
        <w:t>Sort a Stack</w:t>
      </w:r>
    </w:p>
    <w:p w14:paraId="5767B9CC">
      <w:pPr>
        <w:rPr>
          <w:rFonts w:hint="default"/>
          <w:b/>
          <w:bCs/>
          <w:sz w:val="24"/>
          <w:szCs w:val="24"/>
          <w:lang w:val="en-US"/>
        </w:rPr>
      </w:pPr>
      <w:r>
        <w:rPr>
          <w:rFonts w:hint="default"/>
          <w:b/>
          <w:bCs/>
          <w:sz w:val="24"/>
          <w:szCs w:val="24"/>
          <w:lang w:val="en-US"/>
        </w:rPr>
        <w:t>Description:</w:t>
      </w:r>
    </w:p>
    <w:p w14:paraId="72547FDD">
      <w:pPr>
        <w:rPr>
          <w:rFonts w:hint="default"/>
          <w:b/>
          <w:bCs/>
          <w:sz w:val="24"/>
          <w:szCs w:val="24"/>
          <w:lang w:val="en-US"/>
        </w:rPr>
      </w:pPr>
      <w:r>
        <w:rPr>
          <w:rFonts w:hint="default"/>
          <w:b/>
          <w:bCs/>
          <w:sz w:val="24"/>
          <w:szCs w:val="24"/>
          <w:lang w:val="en-US"/>
        </w:rPr>
        <w:t>Write a function to sort a stack such that the smallest items are on the top.</w:t>
      </w:r>
    </w:p>
    <w:p w14:paraId="5245C494">
      <w:pPr>
        <w:rPr>
          <w:rFonts w:hint="default"/>
          <w:b/>
          <w:bCs/>
          <w:sz w:val="24"/>
          <w:szCs w:val="24"/>
          <w:lang w:val="en-US"/>
        </w:rPr>
      </w:pPr>
    </w:p>
    <w:p w14:paraId="0BCCF453">
      <w:pPr>
        <w:rPr>
          <w:rFonts w:hint="default"/>
          <w:b w:val="0"/>
          <w:bCs w:val="0"/>
          <w:sz w:val="24"/>
          <w:szCs w:val="24"/>
          <w:lang w:val="en-US"/>
        </w:rPr>
      </w:pPr>
      <w:r>
        <w:rPr>
          <w:rFonts w:hint="default"/>
          <w:b w:val="0"/>
          <w:bCs w:val="0"/>
          <w:sz w:val="24"/>
          <w:szCs w:val="24"/>
          <w:lang w:val="en-US"/>
        </w:rPr>
        <w:t>#include &lt;iostream&gt;</w:t>
      </w:r>
    </w:p>
    <w:p w14:paraId="4E7B6513">
      <w:pPr>
        <w:rPr>
          <w:rFonts w:hint="default"/>
          <w:b w:val="0"/>
          <w:bCs w:val="0"/>
          <w:sz w:val="24"/>
          <w:szCs w:val="24"/>
          <w:lang w:val="en-US"/>
        </w:rPr>
      </w:pPr>
      <w:r>
        <w:rPr>
          <w:rFonts w:hint="default"/>
          <w:b w:val="0"/>
          <w:bCs w:val="0"/>
          <w:sz w:val="24"/>
          <w:szCs w:val="24"/>
          <w:lang w:val="en-US"/>
        </w:rPr>
        <w:t>#include &lt;stack&gt;</w:t>
      </w:r>
    </w:p>
    <w:p w14:paraId="2767979A">
      <w:pPr>
        <w:rPr>
          <w:rFonts w:hint="default"/>
          <w:b w:val="0"/>
          <w:bCs w:val="0"/>
          <w:sz w:val="24"/>
          <w:szCs w:val="24"/>
          <w:lang w:val="en-US"/>
        </w:rPr>
      </w:pPr>
      <w:r>
        <w:rPr>
          <w:rFonts w:hint="default"/>
          <w:b w:val="0"/>
          <w:bCs w:val="0"/>
          <w:sz w:val="24"/>
          <w:szCs w:val="24"/>
          <w:lang w:val="en-US"/>
        </w:rPr>
        <w:t>using namespace std;</w:t>
      </w:r>
    </w:p>
    <w:p w14:paraId="7B10FF21">
      <w:pPr>
        <w:rPr>
          <w:rFonts w:hint="default"/>
          <w:b w:val="0"/>
          <w:bCs w:val="0"/>
          <w:sz w:val="24"/>
          <w:szCs w:val="24"/>
          <w:lang w:val="en-US"/>
        </w:rPr>
      </w:pPr>
      <w:r>
        <w:rPr>
          <w:rFonts w:hint="default"/>
          <w:b w:val="0"/>
          <w:bCs w:val="0"/>
          <w:sz w:val="24"/>
          <w:szCs w:val="24"/>
          <w:lang w:val="en-US"/>
        </w:rPr>
        <w:t>void sortStack(stack&lt;int&gt;&amp; s) {</w:t>
      </w:r>
    </w:p>
    <w:p w14:paraId="2515A55E">
      <w:pPr>
        <w:rPr>
          <w:rFonts w:hint="default"/>
          <w:b w:val="0"/>
          <w:bCs w:val="0"/>
          <w:sz w:val="24"/>
          <w:szCs w:val="24"/>
          <w:lang w:val="en-US"/>
        </w:rPr>
      </w:pPr>
      <w:r>
        <w:rPr>
          <w:rFonts w:hint="default"/>
          <w:b w:val="0"/>
          <w:bCs w:val="0"/>
          <w:sz w:val="24"/>
          <w:szCs w:val="24"/>
          <w:lang w:val="en-US"/>
        </w:rPr>
        <w:t xml:space="preserve">    stack&lt;int&gt; tempStack;</w:t>
      </w:r>
    </w:p>
    <w:p w14:paraId="798FDBB4">
      <w:pPr>
        <w:rPr>
          <w:rFonts w:hint="default"/>
          <w:b w:val="0"/>
          <w:bCs w:val="0"/>
          <w:sz w:val="24"/>
          <w:szCs w:val="24"/>
          <w:lang w:val="en-US"/>
        </w:rPr>
      </w:pPr>
      <w:r>
        <w:rPr>
          <w:rFonts w:hint="default"/>
          <w:b w:val="0"/>
          <w:bCs w:val="0"/>
          <w:sz w:val="24"/>
          <w:szCs w:val="24"/>
          <w:lang w:val="en-US"/>
        </w:rPr>
        <w:t xml:space="preserve">    while (!s.empty()) {</w:t>
      </w:r>
    </w:p>
    <w:p w14:paraId="20A9324E">
      <w:pPr>
        <w:rPr>
          <w:rFonts w:hint="default"/>
          <w:b w:val="0"/>
          <w:bCs w:val="0"/>
          <w:sz w:val="24"/>
          <w:szCs w:val="24"/>
          <w:lang w:val="en-US"/>
        </w:rPr>
      </w:pPr>
      <w:r>
        <w:rPr>
          <w:rFonts w:hint="default"/>
          <w:b w:val="0"/>
          <w:bCs w:val="0"/>
          <w:sz w:val="24"/>
          <w:szCs w:val="24"/>
          <w:lang w:val="en-US"/>
        </w:rPr>
        <w:t xml:space="preserve">        int current = s.top();</w:t>
      </w:r>
    </w:p>
    <w:p w14:paraId="4E427C00">
      <w:pPr>
        <w:rPr>
          <w:rFonts w:hint="default"/>
          <w:b w:val="0"/>
          <w:bCs w:val="0"/>
          <w:sz w:val="24"/>
          <w:szCs w:val="24"/>
          <w:lang w:val="en-US"/>
        </w:rPr>
      </w:pPr>
      <w:r>
        <w:rPr>
          <w:rFonts w:hint="default"/>
          <w:b w:val="0"/>
          <w:bCs w:val="0"/>
          <w:sz w:val="24"/>
          <w:szCs w:val="24"/>
          <w:lang w:val="en-US"/>
        </w:rPr>
        <w:t xml:space="preserve">        s.pop();</w:t>
      </w:r>
    </w:p>
    <w:p w14:paraId="56FECFD3">
      <w:pPr>
        <w:rPr>
          <w:rFonts w:hint="default"/>
          <w:b w:val="0"/>
          <w:bCs w:val="0"/>
          <w:sz w:val="24"/>
          <w:szCs w:val="24"/>
          <w:lang w:val="en-US"/>
        </w:rPr>
      </w:pPr>
      <w:r>
        <w:rPr>
          <w:rFonts w:hint="default"/>
          <w:b w:val="0"/>
          <w:bCs w:val="0"/>
          <w:sz w:val="24"/>
          <w:szCs w:val="24"/>
          <w:lang w:val="en-US"/>
        </w:rPr>
        <w:t xml:space="preserve">        while (!tempStack.empty() &amp;&amp; tempStack.top() &gt; current) {</w:t>
      </w:r>
    </w:p>
    <w:p w14:paraId="2DED4E1F">
      <w:pPr>
        <w:rPr>
          <w:rFonts w:hint="default"/>
          <w:b w:val="0"/>
          <w:bCs w:val="0"/>
          <w:sz w:val="24"/>
          <w:szCs w:val="24"/>
          <w:lang w:val="en-US"/>
        </w:rPr>
      </w:pPr>
      <w:r>
        <w:rPr>
          <w:rFonts w:hint="default"/>
          <w:b w:val="0"/>
          <w:bCs w:val="0"/>
          <w:sz w:val="24"/>
          <w:szCs w:val="24"/>
          <w:lang w:val="en-US"/>
        </w:rPr>
        <w:t xml:space="preserve">            s.push(tempStack.top());</w:t>
      </w:r>
    </w:p>
    <w:p w14:paraId="3D69E648">
      <w:pPr>
        <w:rPr>
          <w:rFonts w:hint="default"/>
          <w:b w:val="0"/>
          <w:bCs w:val="0"/>
          <w:sz w:val="24"/>
          <w:szCs w:val="24"/>
          <w:lang w:val="en-US"/>
        </w:rPr>
      </w:pPr>
      <w:r>
        <w:rPr>
          <w:rFonts w:hint="default"/>
          <w:b w:val="0"/>
          <w:bCs w:val="0"/>
          <w:sz w:val="24"/>
          <w:szCs w:val="24"/>
          <w:lang w:val="en-US"/>
        </w:rPr>
        <w:t xml:space="preserve">            tempStack.pop();</w:t>
      </w:r>
    </w:p>
    <w:p w14:paraId="1C33BA55">
      <w:pPr>
        <w:rPr>
          <w:rFonts w:hint="default"/>
          <w:b w:val="0"/>
          <w:bCs w:val="0"/>
          <w:sz w:val="24"/>
          <w:szCs w:val="24"/>
          <w:lang w:val="en-US"/>
        </w:rPr>
      </w:pPr>
      <w:r>
        <w:rPr>
          <w:rFonts w:hint="default"/>
          <w:b w:val="0"/>
          <w:bCs w:val="0"/>
          <w:sz w:val="24"/>
          <w:szCs w:val="24"/>
          <w:lang w:val="en-US"/>
        </w:rPr>
        <w:t xml:space="preserve">        }</w:t>
      </w:r>
    </w:p>
    <w:p w14:paraId="4357D865">
      <w:pPr>
        <w:rPr>
          <w:rFonts w:hint="default"/>
          <w:b w:val="0"/>
          <w:bCs w:val="0"/>
          <w:sz w:val="24"/>
          <w:szCs w:val="24"/>
          <w:lang w:val="en-US"/>
        </w:rPr>
      </w:pPr>
    </w:p>
    <w:p w14:paraId="4B48F790">
      <w:pPr>
        <w:rPr>
          <w:rFonts w:hint="default"/>
          <w:b w:val="0"/>
          <w:bCs w:val="0"/>
          <w:sz w:val="24"/>
          <w:szCs w:val="24"/>
          <w:lang w:val="en-US"/>
        </w:rPr>
      </w:pPr>
      <w:r>
        <w:rPr>
          <w:rFonts w:hint="default"/>
          <w:b w:val="0"/>
          <w:bCs w:val="0"/>
          <w:sz w:val="24"/>
          <w:szCs w:val="24"/>
          <w:lang w:val="en-US"/>
        </w:rPr>
        <w:t xml:space="preserve">             tempStack.push(current);</w:t>
      </w:r>
    </w:p>
    <w:p w14:paraId="0C907341">
      <w:pPr>
        <w:ind w:firstLine="217"/>
        <w:rPr>
          <w:rFonts w:hint="default"/>
          <w:b w:val="0"/>
          <w:bCs w:val="0"/>
          <w:sz w:val="24"/>
          <w:szCs w:val="24"/>
          <w:lang w:val="en-US"/>
        </w:rPr>
      </w:pPr>
      <w:r>
        <w:rPr>
          <w:rFonts w:hint="default"/>
          <w:b w:val="0"/>
          <w:bCs w:val="0"/>
          <w:sz w:val="24"/>
          <w:szCs w:val="24"/>
          <w:lang w:val="en-US"/>
        </w:rPr>
        <w:t>}</w:t>
      </w:r>
    </w:p>
    <w:p w14:paraId="2F66A0F6">
      <w:pPr>
        <w:ind w:firstLine="217"/>
        <w:rPr>
          <w:rFonts w:hint="default"/>
          <w:b w:val="0"/>
          <w:bCs w:val="0"/>
          <w:sz w:val="24"/>
          <w:szCs w:val="24"/>
          <w:lang w:val="en-US"/>
        </w:rPr>
      </w:pPr>
      <w:r>
        <w:rPr>
          <w:rFonts w:hint="default"/>
          <w:b w:val="0"/>
          <w:bCs w:val="0"/>
          <w:sz w:val="24"/>
          <w:szCs w:val="24"/>
          <w:lang w:val="en-US"/>
        </w:rPr>
        <w:t xml:space="preserve">    while (!tempStack.empty()) {</w:t>
      </w:r>
    </w:p>
    <w:p w14:paraId="57994844">
      <w:pPr>
        <w:rPr>
          <w:rFonts w:hint="default"/>
          <w:b w:val="0"/>
          <w:bCs w:val="0"/>
          <w:sz w:val="24"/>
          <w:szCs w:val="24"/>
          <w:lang w:val="en-US"/>
        </w:rPr>
      </w:pPr>
      <w:r>
        <w:rPr>
          <w:rFonts w:hint="default"/>
          <w:b w:val="0"/>
          <w:bCs w:val="0"/>
          <w:sz w:val="24"/>
          <w:szCs w:val="24"/>
          <w:lang w:val="en-US"/>
        </w:rPr>
        <w:t xml:space="preserve">        s.push(tempStack.top());</w:t>
      </w:r>
    </w:p>
    <w:p w14:paraId="7F05D02D">
      <w:pPr>
        <w:rPr>
          <w:rFonts w:hint="default"/>
          <w:b w:val="0"/>
          <w:bCs w:val="0"/>
          <w:sz w:val="24"/>
          <w:szCs w:val="24"/>
          <w:lang w:val="en-US"/>
        </w:rPr>
      </w:pPr>
      <w:r>
        <w:rPr>
          <w:rFonts w:hint="default"/>
          <w:b w:val="0"/>
          <w:bCs w:val="0"/>
          <w:sz w:val="24"/>
          <w:szCs w:val="24"/>
          <w:lang w:val="en-US"/>
        </w:rPr>
        <w:t xml:space="preserve">        tempStack.pop();</w:t>
      </w:r>
    </w:p>
    <w:p w14:paraId="607E5C58">
      <w:pPr>
        <w:rPr>
          <w:rFonts w:hint="default"/>
          <w:b w:val="0"/>
          <w:bCs w:val="0"/>
          <w:sz w:val="24"/>
          <w:szCs w:val="24"/>
          <w:lang w:val="en-US"/>
        </w:rPr>
      </w:pPr>
      <w:r>
        <w:rPr>
          <w:rFonts w:hint="default"/>
          <w:b w:val="0"/>
          <w:bCs w:val="0"/>
          <w:sz w:val="24"/>
          <w:szCs w:val="24"/>
          <w:lang w:val="en-US"/>
        </w:rPr>
        <w:t xml:space="preserve">    }</w:t>
      </w:r>
    </w:p>
    <w:p w14:paraId="66542EB8">
      <w:pPr>
        <w:rPr>
          <w:rFonts w:hint="default"/>
          <w:b w:val="0"/>
          <w:bCs w:val="0"/>
          <w:sz w:val="24"/>
          <w:szCs w:val="24"/>
          <w:lang w:val="en-US"/>
        </w:rPr>
      </w:pPr>
      <w:r>
        <w:rPr>
          <w:rFonts w:hint="default"/>
          <w:b w:val="0"/>
          <w:bCs w:val="0"/>
          <w:sz w:val="24"/>
          <w:szCs w:val="24"/>
          <w:lang w:val="en-US"/>
        </w:rPr>
        <w:t>}</w:t>
      </w:r>
    </w:p>
    <w:p w14:paraId="798A12B0">
      <w:pPr>
        <w:rPr>
          <w:rFonts w:hint="default"/>
          <w:b w:val="0"/>
          <w:bCs w:val="0"/>
          <w:sz w:val="24"/>
          <w:szCs w:val="24"/>
          <w:lang w:val="en-US"/>
        </w:rPr>
      </w:pPr>
      <w:r>
        <w:rPr>
          <w:rFonts w:hint="default"/>
          <w:b w:val="0"/>
          <w:bCs w:val="0"/>
          <w:sz w:val="24"/>
          <w:szCs w:val="24"/>
          <w:lang w:val="en-US"/>
        </w:rPr>
        <w:t>int main() {</w:t>
      </w:r>
    </w:p>
    <w:p w14:paraId="1C82D821">
      <w:pPr>
        <w:rPr>
          <w:rFonts w:hint="default"/>
          <w:b w:val="0"/>
          <w:bCs w:val="0"/>
          <w:sz w:val="24"/>
          <w:szCs w:val="24"/>
          <w:lang w:val="en-US"/>
        </w:rPr>
      </w:pPr>
      <w:r>
        <w:rPr>
          <w:rFonts w:hint="default"/>
          <w:b w:val="0"/>
          <w:bCs w:val="0"/>
          <w:sz w:val="24"/>
          <w:szCs w:val="24"/>
          <w:lang w:val="en-US"/>
        </w:rPr>
        <w:t xml:space="preserve">    stack&lt;int&gt; s;</w:t>
      </w:r>
    </w:p>
    <w:p w14:paraId="71A24FBC">
      <w:pPr>
        <w:rPr>
          <w:rFonts w:hint="default"/>
          <w:b w:val="0"/>
          <w:bCs w:val="0"/>
          <w:sz w:val="24"/>
          <w:szCs w:val="24"/>
          <w:lang w:val="en-US"/>
        </w:rPr>
      </w:pPr>
      <w:r>
        <w:rPr>
          <w:rFonts w:hint="default"/>
          <w:b w:val="0"/>
          <w:bCs w:val="0"/>
          <w:sz w:val="24"/>
          <w:szCs w:val="24"/>
          <w:lang w:val="en-US"/>
        </w:rPr>
        <w:t xml:space="preserve">    s.push(5);</w:t>
      </w:r>
    </w:p>
    <w:p w14:paraId="011C307F">
      <w:pPr>
        <w:rPr>
          <w:rFonts w:hint="default"/>
          <w:b w:val="0"/>
          <w:bCs w:val="0"/>
          <w:sz w:val="24"/>
          <w:szCs w:val="24"/>
          <w:lang w:val="en-US"/>
        </w:rPr>
      </w:pPr>
      <w:r>
        <w:rPr>
          <w:rFonts w:hint="default"/>
          <w:b w:val="0"/>
          <w:bCs w:val="0"/>
          <w:sz w:val="24"/>
          <w:szCs w:val="24"/>
          <w:lang w:val="en-US"/>
        </w:rPr>
        <w:t xml:space="preserve">    s.push(2);</w:t>
      </w:r>
    </w:p>
    <w:p w14:paraId="14F93FF5">
      <w:pPr>
        <w:rPr>
          <w:rFonts w:hint="default"/>
          <w:b w:val="0"/>
          <w:bCs w:val="0"/>
          <w:sz w:val="24"/>
          <w:szCs w:val="24"/>
          <w:lang w:val="en-US"/>
        </w:rPr>
      </w:pPr>
      <w:r>
        <w:rPr>
          <w:rFonts w:hint="default"/>
          <w:b w:val="0"/>
          <w:bCs w:val="0"/>
          <w:sz w:val="24"/>
          <w:szCs w:val="24"/>
          <w:lang w:val="en-US"/>
        </w:rPr>
        <w:t xml:space="preserve">    s.push(8);</w:t>
      </w:r>
    </w:p>
    <w:p w14:paraId="0038F164">
      <w:pPr>
        <w:rPr>
          <w:rFonts w:hint="default"/>
          <w:b w:val="0"/>
          <w:bCs w:val="0"/>
          <w:sz w:val="24"/>
          <w:szCs w:val="24"/>
          <w:lang w:val="en-US"/>
        </w:rPr>
      </w:pPr>
      <w:r>
        <w:rPr>
          <w:rFonts w:hint="default"/>
          <w:b w:val="0"/>
          <w:bCs w:val="0"/>
          <w:sz w:val="24"/>
          <w:szCs w:val="24"/>
          <w:lang w:val="en-US"/>
        </w:rPr>
        <w:t xml:space="preserve">    s.push(1);</w:t>
      </w:r>
    </w:p>
    <w:p w14:paraId="78812E0C">
      <w:pPr>
        <w:rPr>
          <w:rFonts w:hint="default"/>
          <w:b w:val="0"/>
          <w:bCs w:val="0"/>
          <w:sz w:val="24"/>
          <w:szCs w:val="24"/>
          <w:lang w:val="en-US"/>
        </w:rPr>
      </w:pPr>
      <w:r>
        <w:rPr>
          <w:rFonts w:hint="default"/>
          <w:b w:val="0"/>
          <w:bCs w:val="0"/>
          <w:sz w:val="24"/>
          <w:szCs w:val="24"/>
          <w:lang w:val="en-US"/>
        </w:rPr>
        <w:t xml:space="preserve">    s.push(3);</w:t>
      </w:r>
    </w:p>
    <w:p w14:paraId="3A7AC745">
      <w:pPr>
        <w:rPr>
          <w:rFonts w:hint="default"/>
          <w:b w:val="0"/>
          <w:bCs w:val="0"/>
          <w:sz w:val="24"/>
          <w:szCs w:val="24"/>
          <w:lang w:val="en-US"/>
        </w:rPr>
      </w:pPr>
      <w:r>
        <w:rPr>
          <w:rFonts w:hint="default"/>
          <w:b w:val="0"/>
          <w:bCs w:val="0"/>
          <w:sz w:val="24"/>
          <w:szCs w:val="24"/>
          <w:lang w:val="en-US"/>
        </w:rPr>
        <w:t xml:space="preserve">    cout &lt;&lt; "Original Stack: ";</w:t>
      </w:r>
    </w:p>
    <w:p w14:paraId="630E83E4">
      <w:pPr>
        <w:rPr>
          <w:rFonts w:hint="default"/>
          <w:b w:val="0"/>
          <w:bCs w:val="0"/>
          <w:sz w:val="24"/>
          <w:szCs w:val="24"/>
          <w:lang w:val="en-US"/>
        </w:rPr>
      </w:pPr>
      <w:r>
        <w:rPr>
          <w:rFonts w:hint="default"/>
          <w:b w:val="0"/>
          <w:bCs w:val="0"/>
          <w:sz w:val="24"/>
          <w:szCs w:val="24"/>
          <w:lang w:val="en-US"/>
        </w:rPr>
        <w:t xml:space="preserve">    stack&lt;int&gt; original = s;</w:t>
      </w:r>
    </w:p>
    <w:p w14:paraId="7BE60B49">
      <w:pPr>
        <w:rPr>
          <w:rFonts w:hint="default"/>
          <w:b w:val="0"/>
          <w:bCs w:val="0"/>
          <w:sz w:val="24"/>
          <w:szCs w:val="24"/>
          <w:lang w:val="en-US"/>
        </w:rPr>
      </w:pPr>
      <w:r>
        <w:rPr>
          <w:rFonts w:hint="default"/>
          <w:b w:val="0"/>
          <w:bCs w:val="0"/>
          <w:sz w:val="24"/>
          <w:szCs w:val="24"/>
          <w:lang w:val="en-US"/>
        </w:rPr>
        <w:t xml:space="preserve">    while (!original.empty()) {</w:t>
      </w:r>
    </w:p>
    <w:p w14:paraId="374D4BDA">
      <w:pPr>
        <w:rPr>
          <w:rFonts w:hint="default"/>
          <w:b w:val="0"/>
          <w:bCs w:val="0"/>
          <w:sz w:val="24"/>
          <w:szCs w:val="24"/>
          <w:lang w:val="en-US"/>
        </w:rPr>
      </w:pPr>
      <w:r>
        <w:rPr>
          <w:rFonts w:hint="default"/>
          <w:b w:val="0"/>
          <w:bCs w:val="0"/>
          <w:sz w:val="24"/>
          <w:szCs w:val="24"/>
          <w:lang w:val="en-US"/>
        </w:rPr>
        <w:t xml:space="preserve">        cout &lt;&lt; original.top() &lt;&lt; " ";</w:t>
      </w:r>
    </w:p>
    <w:p w14:paraId="4B4988F1">
      <w:pPr>
        <w:rPr>
          <w:rFonts w:hint="default"/>
          <w:b w:val="0"/>
          <w:bCs w:val="0"/>
          <w:sz w:val="24"/>
          <w:szCs w:val="24"/>
          <w:lang w:val="en-US"/>
        </w:rPr>
      </w:pPr>
      <w:r>
        <w:rPr>
          <w:rFonts w:hint="default"/>
          <w:b w:val="0"/>
          <w:bCs w:val="0"/>
          <w:sz w:val="24"/>
          <w:szCs w:val="24"/>
          <w:lang w:val="en-US"/>
        </w:rPr>
        <w:t xml:space="preserve">        original.pop();</w:t>
      </w:r>
    </w:p>
    <w:p w14:paraId="10468773">
      <w:pPr>
        <w:rPr>
          <w:rFonts w:hint="default"/>
          <w:b w:val="0"/>
          <w:bCs w:val="0"/>
          <w:sz w:val="24"/>
          <w:szCs w:val="24"/>
          <w:lang w:val="en-US"/>
        </w:rPr>
      </w:pPr>
      <w:r>
        <w:rPr>
          <w:rFonts w:hint="default"/>
          <w:b w:val="0"/>
          <w:bCs w:val="0"/>
          <w:sz w:val="24"/>
          <w:szCs w:val="24"/>
          <w:lang w:val="en-US"/>
        </w:rPr>
        <w:t xml:space="preserve">    }</w:t>
      </w:r>
    </w:p>
    <w:p w14:paraId="2975CFAA">
      <w:pPr>
        <w:rPr>
          <w:rFonts w:hint="default"/>
          <w:b w:val="0"/>
          <w:bCs w:val="0"/>
          <w:sz w:val="24"/>
          <w:szCs w:val="24"/>
          <w:lang w:val="en-US"/>
        </w:rPr>
      </w:pPr>
      <w:r>
        <w:rPr>
          <w:rFonts w:hint="default"/>
          <w:b w:val="0"/>
          <w:bCs w:val="0"/>
          <w:sz w:val="24"/>
          <w:szCs w:val="24"/>
          <w:lang w:val="en-US"/>
        </w:rPr>
        <w:t xml:space="preserve">    cout &lt;&lt; endl;</w:t>
      </w:r>
    </w:p>
    <w:p w14:paraId="50A47F09">
      <w:pPr>
        <w:rPr>
          <w:rFonts w:hint="default"/>
          <w:b w:val="0"/>
          <w:bCs w:val="0"/>
          <w:sz w:val="24"/>
          <w:szCs w:val="24"/>
          <w:lang w:val="en-US"/>
        </w:rPr>
      </w:pPr>
      <w:r>
        <w:rPr>
          <w:rFonts w:hint="default"/>
          <w:b w:val="0"/>
          <w:bCs w:val="0"/>
          <w:sz w:val="24"/>
          <w:szCs w:val="24"/>
          <w:lang w:val="en-US"/>
        </w:rPr>
        <w:t xml:space="preserve">    sortStack(s);</w:t>
      </w:r>
    </w:p>
    <w:p w14:paraId="19C07CBD">
      <w:pPr>
        <w:rPr>
          <w:rFonts w:hint="default"/>
          <w:b w:val="0"/>
          <w:bCs w:val="0"/>
          <w:sz w:val="24"/>
          <w:szCs w:val="24"/>
          <w:lang w:val="en-US"/>
        </w:rPr>
      </w:pPr>
      <w:r>
        <w:rPr>
          <w:rFonts w:hint="default"/>
          <w:b w:val="0"/>
          <w:bCs w:val="0"/>
          <w:sz w:val="24"/>
          <w:szCs w:val="24"/>
          <w:lang w:val="en-US"/>
        </w:rPr>
        <w:t xml:space="preserve">    cout &lt;&lt; "Sorted Stack: ";</w:t>
      </w:r>
    </w:p>
    <w:p w14:paraId="1E7A9542">
      <w:pPr>
        <w:rPr>
          <w:rFonts w:hint="default"/>
          <w:b w:val="0"/>
          <w:bCs w:val="0"/>
          <w:sz w:val="24"/>
          <w:szCs w:val="24"/>
          <w:lang w:val="en-US"/>
        </w:rPr>
      </w:pPr>
      <w:r>
        <w:rPr>
          <w:rFonts w:hint="default"/>
          <w:b w:val="0"/>
          <w:bCs w:val="0"/>
          <w:sz w:val="24"/>
          <w:szCs w:val="24"/>
          <w:lang w:val="en-US"/>
        </w:rPr>
        <w:t xml:space="preserve">    while (!s.empty()) {</w:t>
      </w:r>
    </w:p>
    <w:p w14:paraId="3824C94D">
      <w:pPr>
        <w:rPr>
          <w:rFonts w:hint="default"/>
          <w:b w:val="0"/>
          <w:bCs w:val="0"/>
          <w:sz w:val="24"/>
          <w:szCs w:val="24"/>
          <w:lang w:val="en-US"/>
        </w:rPr>
      </w:pPr>
      <w:r>
        <w:rPr>
          <w:rFonts w:hint="default"/>
          <w:b w:val="0"/>
          <w:bCs w:val="0"/>
          <w:sz w:val="24"/>
          <w:szCs w:val="24"/>
          <w:lang w:val="en-US"/>
        </w:rPr>
        <w:t xml:space="preserve">        cout &lt;&lt; s.top() &lt;&lt; " ";</w:t>
      </w:r>
    </w:p>
    <w:p w14:paraId="335697D3">
      <w:pPr>
        <w:rPr>
          <w:rFonts w:hint="default"/>
          <w:b w:val="0"/>
          <w:bCs w:val="0"/>
          <w:sz w:val="24"/>
          <w:szCs w:val="24"/>
          <w:lang w:val="en-US"/>
        </w:rPr>
      </w:pPr>
      <w:r>
        <w:rPr>
          <w:rFonts w:hint="default"/>
          <w:b w:val="0"/>
          <w:bCs w:val="0"/>
          <w:sz w:val="24"/>
          <w:szCs w:val="24"/>
          <w:lang w:val="en-US"/>
        </w:rPr>
        <w:t xml:space="preserve">        s.pop();</w:t>
      </w:r>
    </w:p>
    <w:p w14:paraId="2357A917">
      <w:pPr>
        <w:rPr>
          <w:rFonts w:hint="default"/>
          <w:b w:val="0"/>
          <w:bCs w:val="0"/>
          <w:sz w:val="24"/>
          <w:szCs w:val="24"/>
          <w:lang w:val="en-US"/>
        </w:rPr>
      </w:pPr>
      <w:r>
        <w:rPr>
          <w:rFonts w:hint="default"/>
          <w:b w:val="0"/>
          <w:bCs w:val="0"/>
          <w:sz w:val="24"/>
          <w:szCs w:val="24"/>
          <w:lang w:val="en-US"/>
        </w:rPr>
        <w:t xml:space="preserve">    }</w:t>
      </w:r>
    </w:p>
    <w:p w14:paraId="663739C3">
      <w:pPr>
        <w:rPr>
          <w:rFonts w:hint="default"/>
          <w:b w:val="0"/>
          <w:bCs w:val="0"/>
          <w:sz w:val="24"/>
          <w:szCs w:val="24"/>
          <w:lang w:val="en-US"/>
        </w:rPr>
      </w:pPr>
      <w:r>
        <w:rPr>
          <w:rFonts w:hint="default"/>
          <w:b w:val="0"/>
          <w:bCs w:val="0"/>
          <w:sz w:val="24"/>
          <w:szCs w:val="24"/>
          <w:lang w:val="en-US"/>
        </w:rPr>
        <w:t xml:space="preserve">    cout &lt;&lt; endl;</w:t>
      </w:r>
    </w:p>
    <w:p w14:paraId="5825EEA6">
      <w:pPr>
        <w:rPr>
          <w:rFonts w:hint="default"/>
          <w:b w:val="0"/>
          <w:bCs w:val="0"/>
          <w:sz w:val="24"/>
          <w:szCs w:val="24"/>
          <w:lang w:val="en-US"/>
        </w:rPr>
      </w:pPr>
      <w:r>
        <w:rPr>
          <w:rFonts w:hint="default"/>
          <w:b w:val="0"/>
          <w:bCs w:val="0"/>
          <w:sz w:val="24"/>
          <w:szCs w:val="24"/>
          <w:lang w:val="en-US"/>
        </w:rPr>
        <w:t xml:space="preserve">    return 0;</w:t>
      </w:r>
    </w:p>
    <w:p w14:paraId="60D2A95F">
      <w:pPr>
        <w:rPr>
          <w:rFonts w:hint="default"/>
          <w:b w:val="0"/>
          <w:bCs w:val="0"/>
          <w:sz w:val="24"/>
          <w:szCs w:val="24"/>
          <w:lang w:val="en-US"/>
        </w:rPr>
      </w:pPr>
      <w:r>
        <w:rPr>
          <w:rFonts w:hint="default"/>
          <w:b w:val="0"/>
          <w:bCs w:val="0"/>
          <w:sz w:val="24"/>
          <w:szCs w:val="24"/>
          <w:lang w:val="en-US"/>
        </w:rPr>
        <w:t>}</w:t>
      </w:r>
    </w:p>
    <w:p w14:paraId="214FEE76">
      <w:pPr>
        <w:rPr>
          <w:rFonts w:hint="default"/>
          <w:b w:val="0"/>
          <w:bCs w:val="0"/>
          <w:sz w:val="24"/>
          <w:szCs w:val="24"/>
          <w:lang w:val="en-US"/>
        </w:rPr>
      </w:pPr>
      <w:r>
        <w:rPr>
          <w:rFonts w:hint="default"/>
          <w:b w:val="0"/>
          <w:bCs w:val="0"/>
          <w:sz w:val="24"/>
          <w:szCs w:val="24"/>
          <w:lang w:val="en-US"/>
        </w:rPr>
        <w:t>OUTPUT:</w:t>
      </w:r>
    </w:p>
    <w:p w14:paraId="4D9CB6D6">
      <w:pPr>
        <w:rPr>
          <w:rFonts w:hint="default"/>
          <w:b w:val="0"/>
          <w:bCs w:val="0"/>
          <w:sz w:val="24"/>
          <w:szCs w:val="24"/>
          <w:lang w:val="en-US"/>
        </w:rPr>
      </w:pPr>
      <w:r>
        <w:rPr>
          <w:rFonts w:hint="default"/>
          <w:b w:val="0"/>
          <w:bCs w:val="0"/>
          <w:sz w:val="24"/>
          <w:szCs w:val="24"/>
          <w:lang w:val="en-US"/>
        </w:rPr>
        <w:t xml:space="preserve">Original Stack: 3 1 8 2 5 </w:t>
      </w:r>
    </w:p>
    <w:p w14:paraId="0990AA36">
      <w:pPr>
        <w:rPr>
          <w:rFonts w:hint="default"/>
          <w:b w:val="0"/>
          <w:bCs w:val="0"/>
          <w:sz w:val="24"/>
          <w:szCs w:val="24"/>
          <w:lang w:val="en-US"/>
        </w:rPr>
      </w:pPr>
      <w:r>
        <w:rPr>
          <w:rFonts w:hint="default"/>
          <w:b w:val="0"/>
          <w:bCs w:val="0"/>
          <w:sz w:val="24"/>
          <w:szCs w:val="24"/>
          <w:lang w:val="en-US"/>
        </w:rPr>
        <w:t>Sorted Stack: 1 2 3 5 8</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1">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2">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3">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4">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5">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6">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7">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8">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9">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9"/>
  <w:displayBackgroundShape w:val="1"/>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0"/>
  <w:displayVerticalDrawingGridEvery w:val="2"/>
  <w:characterSpacingControl w:val="doNotCompress"/>
  <w:compat>
    <w:spaceForUL/>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CA1665A"/>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3654"/>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CA1665A"/>
    <w:rsid w:val="2D526A87"/>
    <w:rsid w:val="52C572A5"/>
    <w:rsid w:val="7E036D38"/>
    <w:rsid w:val="7FC63A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qFormat="1" w:unhideWhenUsed="0" w:uiPriority="0" w:semiHidden="0" w:name="index 5"/>
    <w:lsdException w:unhideWhenUsed="0" w:uiPriority="0" w:semiHidden="0" w:name="index 6"/>
    <w:lsdException w:qFormat="1" w:unhideWhenUsed="0" w:uiPriority="0" w:semiHidden="0" w:name="index 7"/>
    <w:lsdException w:qFormat="1" w:unhideWhenUsed="0" w:uiPriority="0" w:semiHidden="0" w:name="index 8"/>
    <w:lsdException w:unhideWhenUsed="0" w:uiPriority="0" w:semiHidden="0" w:name="index 9"/>
    <w:lsdException w:unhideWhenUsed="0" w:uiPriority="0" w:semiHidden="0" w:name="toc 1"/>
    <w:lsdException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qFormat="1" w:unhideWhenUsed="0" w:uiPriority="0" w:semiHidden="0" w:name="toc 6"/>
    <w:lsdException w:qFormat="1"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qFormat="1" w:unhideWhenUsed="0" w:uiPriority="0" w:semiHidden="0" w:name="envelope address"/>
    <w:lsdException w:qFormat="1"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qFormat="1"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qFormat="1" w:unhideWhenUsed="0" w:uiPriority="0" w:semiHidden="0" w:name="toa heading"/>
    <w:lsdException w:qFormat="1" w:unhideWhenUsed="0" w:uiPriority="0" w:semiHidden="0" w:name="List"/>
    <w:lsdException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unhideWhenUsed="0" w:uiPriority="0" w:semiHidden="0" w:name="List 4"/>
    <w:lsdException w:qFormat="1"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qFormat="1"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nhideWhenUsed="0" w:uiPriority="0" w:semiHidden="0" w:name="Block Text"/>
    <w:lsdException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qFormat="1"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qFormat="1"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qFormat="1" w:unhideWhenUsed="0" w:uiPriority="0" w:semiHidden="0" w:name="Table Grid 4"/>
    <w:lsdException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qFormat="1"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qFormat="1"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qFormat="1" w:unhideWhenUsed="0" w:uiPriority="0" w:semiHidden="0" w:name="Table Theme"/>
    <w:lsdException w:unhideWhenUsed="0" w:uiPriority="60" w:semiHidden="0" w:name="Light Shading"/>
    <w:lsdException w:qFormat="1"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qFormat="1" w:unhideWhenUsed="0" w:uiPriority="60" w:semiHidden="0" w:name="Light Shading Accent 1"/>
    <w:lsdException w:qFormat="1"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qFormat="1"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qFormat="1"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semiHidden/>
    <w:unhideWhenUsed/>
    <w:qFormat/>
    <w:uiPriority w:val="0"/>
    <w:pPr>
      <w:keepNext/>
      <w:keepLines/>
      <w:spacing w:before="260" w:after="260" w:line="416" w:lineRule="auto"/>
      <w:outlineLvl w:val="1"/>
    </w:pPr>
    <w:rPr>
      <w:b/>
      <w:bCs/>
      <w:sz w:val="32"/>
      <w:szCs w:val="32"/>
    </w:rPr>
  </w:style>
  <w:style w:type="paragraph" w:styleId="4">
    <w:name w:val="heading 3"/>
    <w:basedOn w:val="1"/>
    <w:next w:val="1"/>
    <w:semiHidden/>
    <w:unhideWhenUsed/>
    <w:qFormat/>
    <w:uiPriority w:val="0"/>
    <w:pPr>
      <w:keepNext/>
      <w:keepLines/>
      <w:spacing w:before="260" w:after="260" w:line="416" w:lineRule="auto"/>
      <w:outlineLvl w:val="2"/>
    </w:pPr>
    <w:rPr>
      <w:b/>
      <w:bCs/>
      <w:sz w:val="32"/>
      <w:szCs w:val="32"/>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uiPriority w:val="0"/>
  </w:style>
  <w:style w:type="table" w:default="1" w:styleId="12">
    <w:name w:val="Normal Table"/>
    <w:semiHidden/>
    <w:uiPriority w:val="0"/>
    <w:tblPr>
      <w:tblCellMar>
        <w:top w:w="0" w:type="dxa"/>
        <w:left w:w="108" w:type="dxa"/>
        <w:bottom w:w="0" w:type="dxa"/>
        <w:right w:w="108" w:type="dxa"/>
      </w:tblCellMar>
    </w:tblPr>
  </w:style>
  <w:style w:type="paragraph" w:styleId="13">
    <w:name w:val="Balloon Text"/>
    <w:basedOn w:val="1"/>
    <w:qFormat/>
    <w:uiPriority w:val="0"/>
    <w:rPr>
      <w:sz w:val="16"/>
      <w:szCs w:val="16"/>
    </w:rPr>
  </w:style>
  <w:style w:type="paragraph" w:styleId="14">
    <w:name w:val="Block Text"/>
    <w:basedOn w:val="1"/>
    <w:qFormat/>
    <w:uiPriority w:val="0"/>
    <w:pPr>
      <w:spacing w:after="120"/>
      <w:ind w:left="1440" w:leftChars="700" w:right="1440" w:rightChars="700"/>
    </w:pPr>
  </w:style>
  <w:style w:type="paragraph" w:styleId="15">
    <w:name w:val="Body Text"/>
    <w:basedOn w:val="1"/>
    <w:qFormat/>
    <w:uiPriority w:val="0"/>
    <w:pPr>
      <w:spacing w:after="120"/>
    </w:pPr>
  </w:style>
  <w:style w:type="paragraph" w:styleId="16">
    <w:name w:val="Body Text 2"/>
    <w:basedOn w:val="1"/>
    <w:qFormat/>
    <w:uiPriority w:val="0"/>
    <w:pPr>
      <w:spacing w:after="120" w:line="480" w:lineRule="auto"/>
    </w:pPr>
  </w:style>
  <w:style w:type="paragraph" w:styleId="17">
    <w:name w:val="Body Text 3"/>
    <w:basedOn w:val="1"/>
    <w:uiPriority w:val="0"/>
    <w:pPr>
      <w:spacing w:after="120"/>
    </w:pPr>
    <w:rPr>
      <w:sz w:val="16"/>
      <w:szCs w:val="16"/>
    </w:rPr>
  </w:style>
  <w:style w:type="paragraph" w:styleId="18">
    <w:name w:val="Body Text First Indent"/>
    <w:basedOn w:val="15"/>
    <w:qFormat/>
    <w:uiPriority w:val="0"/>
    <w:pPr>
      <w:ind w:firstLine="420" w:firstLineChars="100"/>
    </w:pPr>
  </w:style>
  <w:style w:type="paragraph" w:styleId="19">
    <w:name w:val="Body Text Indent"/>
    <w:basedOn w:val="1"/>
    <w:qFormat/>
    <w:uiPriority w:val="0"/>
    <w:pPr>
      <w:spacing w:after="120"/>
      <w:ind w:left="420" w:leftChars="200"/>
    </w:pPr>
  </w:style>
  <w:style w:type="paragraph" w:styleId="20">
    <w:name w:val="Body Text First Indent 2"/>
    <w:basedOn w:val="19"/>
    <w:uiPriority w:val="0"/>
    <w:pPr>
      <w:ind w:firstLine="420" w:firstLineChars="200"/>
    </w:pPr>
  </w:style>
  <w:style w:type="paragraph" w:styleId="21">
    <w:name w:val="Body Text Indent 2"/>
    <w:basedOn w:val="1"/>
    <w:uiPriority w:val="0"/>
    <w:pPr>
      <w:spacing w:after="120" w:line="480" w:lineRule="auto"/>
      <w:ind w:left="420" w:leftChars="200"/>
    </w:pPr>
  </w:style>
  <w:style w:type="paragraph" w:styleId="22">
    <w:name w:val="Body Text Indent 3"/>
    <w:basedOn w:val="1"/>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qFormat/>
    <w:uiPriority w:val="0"/>
    <w:pPr>
      <w:ind w:left="100" w:leftChars="2100"/>
    </w:pPr>
  </w:style>
  <w:style w:type="character" w:styleId="25">
    <w:name w:val="annotation reference"/>
    <w:basedOn w:val="11"/>
    <w:qFormat/>
    <w:uiPriority w:val="0"/>
    <w:rPr>
      <w:sz w:val="21"/>
      <w:szCs w:val="21"/>
    </w:rPr>
  </w:style>
  <w:style w:type="paragraph" w:styleId="26">
    <w:name w:val="annotation text"/>
    <w:basedOn w:val="1"/>
    <w:uiPriority w:val="0"/>
    <w:pPr>
      <w:jc w:val="left"/>
    </w:pPr>
  </w:style>
  <w:style w:type="paragraph" w:styleId="27">
    <w:name w:val="annotation subject"/>
    <w:basedOn w:val="26"/>
    <w:next w:val="26"/>
    <w:uiPriority w:val="0"/>
    <w:rPr>
      <w:b/>
      <w:bCs/>
    </w:rPr>
  </w:style>
  <w:style w:type="paragraph" w:styleId="28">
    <w:name w:val="Date"/>
    <w:basedOn w:val="1"/>
    <w:next w:val="1"/>
    <w:qFormat/>
    <w:uiPriority w:val="0"/>
    <w:pPr>
      <w:ind w:left="100" w:leftChars="2500"/>
    </w:pPr>
  </w:style>
  <w:style w:type="paragraph" w:styleId="29">
    <w:name w:val="Document Map"/>
    <w:basedOn w:val="1"/>
    <w:qFormat/>
    <w:uiPriority w:val="0"/>
    <w:pPr>
      <w:shd w:val="clear" w:color="auto" w:fill="000080"/>
    </w:pPr>
  </w:style>
  <w:style w:type="paragraph" w:styleId="30">
    <w:name w:val="E-mail Signature"/>
    <w:basedOn w:val="1"/>
    <w:uiPriority w:val="0"/>
  </w:style>
  <w:style w:type="character" w:styleId="31">
    <w:name w:val="Emphasis"/>
    <w:basedOn w:val="11"/>
    <w:qFormat/>
    <w:uiPriority w:val="0"/>
    <w:rPr>
      <w:i/>
      <w:iCs/>
    </w:rPr>
  </w:style>
  <w:style w:type="character" w:styleId="32">
    <w:name w:val="endnote reference"/>
    <w:basedOn w:val="11"/>
    <w:qFormat/>
    <w:uiPriority w:val="0"/>
    <w:rPr>
      <w:vertAlign w:val="superscript"/>
    </w:rPr>
  </w:style>
  <w:style w:type="paragraph" w:styleId="33">
    <w:name w:val="endnote text"/>
    <w:basedOn w:val="1"/>
    <w:qFormat/>
    <w:uiPriority w:val="0"/>
    <w:pPr>
      <w:snapToGrid w:val="0"/>
      <w:jc w:val="left"/>
    </w:pPr>
  </w:style>
  <w:style w:type="paragraph" w:styleId="34">
    <w:name w:val="envelope address"/>
    <w:basedOn w:val="1"/>
    <w:qFormat/>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qFormat/>
    <w:uiPriority w:val="0"/>
    <w:pPr>
      <w:snapToGrid w:val="0"/>
    </w:pPr>
    <w:rPr>
      <w:rFonts w:ascii="Arial" w:hAnsi="Arial" w:cs="Arial"/>
    </w:rPr>
  </w:style>
  <w:style w:type="character" w:styleId="36">
    <w:name w:val="FollowedHyperlink"/>
    <w:basedOn w:val="11"/>
    <w:qFormat/>
    <w:uiPriority w:val="0"/>
    <w:rPr>
      <w:color w:val="800080"/>
      <w:u w:val="single"/>
    </w:rPr>
  </w:style>
  <w:style w:type="paragraph" w:styleId="37">
    <w:name w:val="footer"/>
    <w:basedOn w:val="1"/>
    <w:qFormat/>
    <w:uiPriority w:val="0"/>
    <w:pPr>
      <w:tabs>
        <w:tab w:val="center" w:pos="4153"/>
        <w:tab w:val="right" w:pos="8306"/>
      </w:tabs>
      <w:snapToGrid w:val="0"/>
      <w:jc w:val="left"/>
    </w:pPr>
    <w:rPr>
      <w:sz w:val="18"/>
      <w:szCs w:val="18"/>
    </w:rPr>
  </w:style>
  <w:style w:type="character" w:styleId="38">
    <w:name w:val="footnote reference"/>
    <w:basedOn w:val="11"/>
    <w:uiPriority w:val="0"/>
    <w:rPr>
      <w:vertAlign w:val="superscript"/>
    </w:rPr>
  </w:style>
  <w:style w:type="paragraph" w:styleId="39">
    <w:name w:val="footnote text"/>
    <w:basedOn w:val="1"/>
    <w:qFormat/>
    <w:uiPriority w:val="0"/>
    <w:pPr>
      <w:snapToGrid w:val="0"/>
      <w:jc w:val="left"/>
    </w:pPr>
    <w:rPr>
      <w:sz w:val="18"/>
      <w:szCs w:val="18"/>
    </w:rPr>
  </w:style>
  <w:style w:type="paragraph" w:styleId="40">
    <w:name w:val="header"/>
    <w:basedOn w:val="1"/>
    <w:qFormat/>
    <w:uiPriority w:val="0"/>
    <w:pPr>
      <w:tabs>
        <w:tab w:val="center" w:pos="4153"/>
        <w:tab w:val="right" w:pos="8306"/>
      </w:tabs>
      <w:snapToGrid w:val="0"/>
    </w:pPr>
    <w:rPr>
      <w:sz w:val="18"/>
      <w:szCs w:val="18"/>
    </w:rPr>
  </w:style>
  <w:style w:type="character" w:styleId="41">
    <w:name w:val="HTML Acronym"/>
    <w:basedOn w:val="11"/>
    <w:qFormat/>
    <w:uiPriority w:val="0"/>
  </w:style>
  <w:style w:type="paragraph" w:styleId="42">
    <w:name w:val="HTML Address"/>
    <w:basedOn w:val="1"/>
    <w:uiPriority w:val="0"/>
    <w:rPr>
      <w:i/>
      <w:iCs/>
    </w:rPr>
  </w:style>
  <w:style w:type="character" w:styleId="43">
    <w:name w:val="HTML Cite"/>
    <w:basedOn w:val="11"/>
    <w:uiPriority w:val="0"/>
    <w:rPr>
      <w:i/>
      <w:iCs/>
    </w:rPr>
  </w:style>
  <w:style w:type="character" w:styleId="44">
    <w:name w:val="HTML Code"/>
    <w:basedOn w:val="11"/>
    <w:uiPriority w:val="0"/>
    <w:rPr>
      <w:rFonts w:ascii="Courier New" w:hAnsi="Courier New" w:cs="Courier New"/>
      <w:sz w:val="20"/>
      <w:szCs w:val="20"/>
    </w:rPr>
  </w:style>
  <w:style w:type="character" w:styleId="45">
    <w:name w:val="HTML Definition"/>
    <w:basedOn w:val="11"/>
    <w:qFormat/>
    <w:uiPriority w:val="0"/>
    <w:rPr>
      <w:i/>
      <w:iCs/>
    </w:rPr>
  </w:style>
  <w:style w:type="character" w:styleId="46">
    <w:name w:val="HTML Keyboard"/>
    <w:basedOn w:val="11"/>
    <w:qFormat/>
    <w:uiPriority w:val="0"/>
    <w:rPr>
      <w:rFonts w:ascii="Courier New" w:hAnsi="Courier New" w:cs="Courier New"/>
      <w:sz w:val="20"/>
      <w:szCs w:val="20"/>
    </w:rPr>
  </w:style>
  <w:style w:type="paragraph" w:styleId="47">
    <w:name w:val="HTML Preformatted"/>
    <w:basedOn w:val="1"/>
    <w:qFormat/>
    <w:uiPriority w:val="0"/>
    <w:rPr>
      <w:rFonts w:ascii="Courier New" w:hAnsi="Courier New" w:cs="Courier New"/>
      <w:sz w:val="20"/>
    </w:rPr>
  </w:style>
  <w:style w:type="character" w:styleId="48">
    <w:name w:val="HTML Sample"/>
    <w:basedOn w:val="11"/>
    <w:qFormat/>
    <w:uiPriority w:val="0"/>
    <w:rPr>
      <w:rFonts w:ascii="Courier New" w:hAnsi="Courier New" w:cs="Courier New"/>
    </w:rPr>
  </w:style>
  <w:style w:type="character" w:styleId="49">
    <w:name w:val="HTML Typewriter"/>
    <w:basedOn w:val="11"/>
    <w:qFormat/>
    <w:uiPriority w:val="0"/>
    <w:rPr>
      <w:rFonts w:ascii="Courier New" w:hAnsi="Courier New" w:cs="Courier New"/>
      <w:sz w:val="20"/>
      <w:szCs w:val="20"/>
    </w:rPr>
  </w:style>
  <w:style w:type="character" w:styleId="50">
    <w:name w:val="HTML Variable"/>
    <w:basedOn w:val="11"/>
    <w:qFormat/>
    <w:uiPriority w:val="0"/>
    <w:rPr>
      <w:i/>
      <w:iCs/>
    </w:rPr>
  </w:style>
  <w:style w:type="character" w:styleId="51">
    <w:name w:val="Hyperlink"/>
    <w:basedOn w:val="11"/>
    <w:uiPriority w:val="0"/>
    <w:rPr>
      <w:color w:val="0000FF"/>
      <w:u w:val="single"/>
    </w:rPr>
  </w:style>
  <w:style w:type="paragraph" w:styleId="52">
    <w:name w:val="index 1"/>
    <w:basedOn w:val="1"/>
    <w:next w:val="1"/>
    <w:uiPriority w:val="0"/>
  </w:style>
  <w:style w:type="paragraph" w:styleId="53">
    <w:name w:val="index 2"/>
    <w:basedOn w:val="1"/>
    <w:next w:val="1"/>
    <w:uiPriority w:val="0"/>
    <w:pPr>
      <w:ind w:left="200" w:leftChars="200"/>
    </w:pPr>
  </w:style>
  <w:style w:type="paragraph" w:styleId="54">
    <w:name w:val="index 3"/>
    <w:basedOn w:val="1"/>
    <w:next w:val="1"/>
    <w:uiPriority w:val="0"/>
    <w:pPr>
      <w:ind w:left="400" w:leftChars="400"/>
    </w:pPr>
  </w:style>
  <w:style w:type="paragraph" w:styleId="55">
    <w:name w:val="index 4"/>
    <w:basedOn w:val="1"/>
    <w:next w:val="1"/>
    <w:uiPriority w:val="0"/>
    <w:pPr>
      <w:ind w:left="600" w:leftChars="600"/>
    </w:pPr>
  </w:style>
  <w:style w:type="paragraph" w:styleId="56">
    <w:name w:val="index 5"/>
    <w:basedOn w:val="1"/>
    <w:next w:val="1"/>
    <w:qFormat/>
    <w:uiPriority w:val="0"/>
    <w:pPr>
      <w:ind w:left="800" w:leftChars="800"/>
    </w:pPr>
  </w:style>
  <w:style w:type="paragraph" w:styleId="57">
    <w:name w:val="index 6"/>
    <w:basedOn w:val="1"/>
    <w:next w:val="1"/>
    <w:uiPriority w:val="0"/>
    <w:pPr>
      <w:ind w:left="1000" w:leftChars="1000"/>
    </w:pPr>
  </w:style>
  <w:style w:type="paragraph" w:styleId="58">
    <w:name w:val="index 7"/>
    <w:basedOn w:val="1"/>
    <w:next w:val="1"/>
    <w:qFormat/>
    <w:uiPriority w:val="0"/>
    <w:pPr>
      <w:ind w:left="1200" w:leftChars="1200"/>
    </w:pPr>
  </w:style>
  <w:style w:type="paragraph" w:styleId="59">
    <w:name w:val="index 8"/>
    <w:basedOn w:val="1"/>
    <w:next w:val="1"/>
    <w:qFormat/>
    <w:uiPriority w:val="0"/>
    <w:pPr>
      <w:ind w:left="1400" w:leftChars="1400"/>
    </w:pPr>
  </w:style>
  <w:style w:type="paragraph" w:styleId="60">
    <w:name w:val="index 9"/>
    <w:basedOn w:val="1"/>
    <w:next w:val="1"/>
    <w:uiPriority w:val="0"/>
    <w:pPr>
      <w:ind w:left="1600" w:leftChars="1600"/>
    </w:pPr>
  </w:style>
  <w:style w:type="paragraph" w:styleId="61">
    <w:name w:val="index heading"/>
    <w:basedOn w:val="1"/>
    <w:next w:val="52"/>
    <w:uiPriority w:val="0"/>
    <w:rPr>
      <w:rFonts w:ascii="Arial" w:hAnsi="Arial" w:cs="Arial"/>
      <w:b/>
      <w:bCs/>
    </w:rPr>
  </w:style>
  <w:style w:type="character" w:styleId="62">
    <w:name w:val="line number"/>
    <w:basedOn w:val="11"/>
    <w:uiPriority w:val="0"/>
  </w:style>
  <w:style w:type="paragraph" w:styleId="63">
    <w:name w:val="List"/>
    <w:basedOn w:val="1"/>
    <w:qFormat/>
    <w:uiPriority w:val="0"/>
    <w:pPr>
      <w:ind w:left="200" w:hanging="200" w:hangingChars="200"/>
    </w:pPr>
  </w:style>
  <w:style w:type="paragraph" w:styleId="64">
    <w:name w:val="List 2"/>
    <w:basedOn w:val="1"/>
    <w:qFormat/>
    <w:uiPriority w:val="0"/>
    <w:pPr>
      <w:ind w:left="100" w:leftChars="200" w:hanging="200" w:hangingChars="200"/>
    </w:pPr>
  </w:style>
  <w:style w:type="paragraph" w:styleId="65">
    <w:name w:val="List 3"/>
    <w:basedOn w:val="1"/>
    <w:qFormat/>
    <w:uiPriority w:val="0"/>
    <w:pPr>
      <w:ind w:left="100" w:leftChars="400" w:hanging="200" w:hangingChars="200"/>
    </w:pPr>
  </w:style>
  <w:style w:type="paragraph" w:styleId="66">
    <w:name w:val="List 4"/>
    <w:basedOn w:val="1"/>
    <w:uiPriority w:val="0"/>
    <w:pPr>
      <w:ind w:left="100" w:leftChars="600" w:hanging="200" w:hangingChars="200"/>
    </w:pPr>
  </w:style>
  <w:style w:type="paragraph" w:styleId="67">
    <w:name w:val="List 5"/>
    <w:basedOn w:val="1"/>
    <w:qFormat/>
    <w:uiPriority w:val="0"/>
    <w:pPr>
      <w:ind w:left="100" w:leftChars="800" w:hanging="200" w:hangingChars="200"/>
    </w:pPr>
  </w:style>
  <w:style w:type="paragraph" w:styleId="68">
    <w:name w:val="List Bullet"/>
    <w:basedOn w:val="1"/>
    <w:uiPriority w:val="0"/>
    <w:pPr>
      <w:numPr>
        <w:ilvl w:val="0"/>
        <w:numId w:val="1"/>
      </w:numPr>
    </w:pPr>
  </w:style>
  <w:style w:type="paragraph" w:styleId="69">
    <w:name w:val="List Bullet 2"/>
    <w:basedOn w:val="1"/>
    <w:uiPriority w:val="0"/>
    <w:pPr>
      <w:numPr>
        <w:ilvl w:val="0"/>
        <w:numId w:val="2"/>
      </w:numPr>
    </w:pPr>
  </w:style>
  <w:style w:type="paragraph" w:styleId="70">
    <w:name w:val="List Bullet 3"/>
    <w:basedOn w:val="1"/>
    <w:uiPriority w:val="0"/>
    <w:pPr>
      <w:numPr>
        <w:ilvl w:val="0"/>
        <w:numId w:val="3"/>
      </w:numPr>
    </w:pPr>
  </w:style>
  <w:style w:type="paragraph" w:styleId="71">
    <w:name w:val="List Bullet 4"/>
    <w:basedOn w:val="1"/>
    <w:uiPriority w:val="0"/>
    <w:pPr>
      <w:numPr>
        <w:ilvl w:val="0"/>
        <w:numId w:val="4"/>
      </w:numPr>
    </w:pPr>
  </w:style>
  <w:style w:type="paragraph" w:styleId="72">
    <w:name w:val="List Bullet 5"/>
    <w:basedOn w:val="1"/>
    <w:uiPriority w:val="0"/>
    <w:pPr>
      <w:numPr>
        <w:ilvl w:val="0"/>
        <w:numId w:val="5"/>
      </w:numPr>
    </w:pPr>
  </w:style>
  <w:style w:type="paragraph" w:styleId="73">
    <w:name w:val="List Continue"/>
    <w:basedOn w:val="1"/>
    <w:uiPriority w:val="0"/>
    <w:pPr>
      <w:spacing w:after="120"/>
      <w:ind w:left="420" w:leftChars="200"/>
    </w:pPr>
  </w:style>
  <w:style w:type="paragraph" w:styleId="74">
    <w:name w:val="List Continue 2"/>
    <w:basedOn w:val="1"/>
    <w:uiPriority w:val="0"/>
    <w:pPr>
      <w:spacing w:after="120"/>
      <w:ind w:left="840" w:leftChars="400"/>
    </w:pPr>
  </w:style>
  <w:style w:type="paragraph" w:styleId="75">
    <w:name w:val="List Continue 3"/>
    <w:basedOn w:val="1"/>
    <w:uiPriority w:val="0"/>
    <w:pPr>
      <w:spacing w:after="120"/>
      <w:ind w:left="1260" w:leftChars="600"/>
    </w:pPr>
  </w:style>
  <w:style w:type="paragraph" w:styleId="76">
    <w:name w:val="List Continue 4"/>
    <w:basedOn w:val="1"/>
    <w:uiPriority w:val="0"/>
    <w:pPr>
      <w:spacing w:after="120"/>
      <w:ind w:left="1680" w:leftChars="800"/>
    </w:pPr>
  </w:style>
  <w:style w:type="paragraph" w:styleId="77">
    <w:name w:val="List Continue 5"/>
    <w:basedOn w:val="1"/>
    <w:uiPriority w:val="0"/>
    <w:pPr>
      <w:spacing w:after="120"/>
      <w:ind w:left="2100" w:leftChars="1000"/>
    </w:pPr>
  </w:style>
  <w:style w:type="paragraph" w:styleId="78">
    <w:name w:val="List Number"/>
    <w:basedOn w:val="1"/>
    <w:qFormat/>
    <w:uiPriority w:val="0"/>
    <w:pPr>
      <w:numPr>
        <w:ilvl w:val="0"/>
        <w:numId w:val="6"/>
      </w:numPr>
    </w:pPr>
  </w:style>
  <w:style w:type="paragraph" w:styleId="79">
    <w:name w:val="List Number 2"/>
    <w:basedOn w:val="1"/>
    <w:uiPriority w:val="0"/>
    <w:pPr>
      <w:numPr>
        <w:ilvl w:val="0"/>
        <w:numId w:val="7"/>
      </w:numPr>
    </w:pPr>
  </w:style>
  <w:style w:type="paragraph" w:styleId="80">
    <w:name w:val="List Number 3"/>
    <w:basedOn w:val="1"/>
    <w:uiPriority w:val="0"/>
    <w:pPr>
      <w:numPr>
        <w:ilvl w:val="0"/>
        <w:numId w:val="8"/>
      </w:numPr>
    </w:pPr>
  </w:style>
  <w:style w:type="paragraph" w:styleId="81">
    <w:name w:val="List Number 4"/>
    <w:basedOn w:val="1"/>
    <w:uiPriority w:val="0"/>
    <w:pPr>
      <w:numPr>
        <w:ilvl w:val="0"/>
        <w:numId w:val="9"/>
      </w:numPr>
    </w:pPr>
  </w:style>
  <w:style w:type="paragraph" w:styleId="82">
    <w:name w:val="List Number 5"/>
    <w:basedOn w:val="1"/>
    <w:uiPriority w:val="0"/>
    <w:pPr>
      <w:numPr>
        <w:ilvl w:val="0"/>
        <w:numId w:val="10"/>
      </w:numPr>
    </w:pPr>
  </w:style>
  <w:style w:type="paragraph" w:styleId="83">
    <w:name w:val="macro"/>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basedOn w:val="1"/>
    <w:uiPriority w:val="0"/>
    <w:rPr>
      <w:sz w:val="24"/>
      <w:szCs w:val="24"/>
    </w:rPr>
  </w:style>
  <w:style w:type="paragraph" w:styleId="86">
    <w:name w:val="Normal Indent"/>
    <w:basedOn w:val="1"/>
    <w:uiPriority w:val="0"/>
    <w:pPr>
      <w:ind w:firstLine="420" w:firstLineChars="200"/>
    </w:pPr>
  </w:style>
  <w:style w:type="paragraph" w:styleId="87">
    <w:name w:val="Note Heading"/>
    <w:basedOn w:val="1"/>
    <w:next w:val="1"/>
    <w:uiPriority w:val="0"/>
    <w:pPr>
      <w:jc w:val="center"/>
    </w:pPr>
  </w:style>
  <w:style w:type="character" w:styleId="88">
    <w:name w:val="page number"/>
    <w:basedOn w:val="11"/>
    <w:uiPriority w:val="0"/>
  </w:style>
  <w:style w:type="paragraph" w:styleId="89">
    <w:name w:val="Plain Text"/>
    <w:basedOn w:val="1"/>
    <w:uiPriority w:val="0"/>
    <w:rPr>
      <w:rFonts w:ascii="SimSun" w:hAnsi="Courier New" w:cs="Courier New"/>
      <w:szCs w:val="21"/>
    </w:rPr>
  </w:style>
  <w:style w:type="paragraph" w:styleId="90">
    <w:name w:val="Salutation"/>
    <w:basedOn w:val="1"/>
    <w:next w:val="1"/>
    <w:uiPriority w:val="0"/>
  </w:style>
  <w:style w:type="paragraph" w:styleId="91">
    <w:name w:val="Signature"/>
    <w:basedOn w:val="1"/>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uiPriority w:val="0"/>
    <w:pPr>
      <w:ind w:left="420" w:leftChars="200"/>
    </w:pPr>
  </w:style>
  <w:style w:type="paragraph" w:styleId="129">
    <w:name w:val="table of figures"/>
    <w:basedOn w:val="1"/>
    <w:next w:val="1"/>
    <w:uiPriority w:val="0"/>
    <w:pPr>
      <w:ind w:leftChars="200" w:hanging="200" w:hangingChars="200"/>
    </w:pPr>
  </w:style>
  <w:style w:type="table" w:styleId="130">
    <w:name w:val="Table Professional"/>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qFormat/>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qFormat/>
    <w:uiPriority w:val="0"/>
    <w:pPr>
      <w:spacing w:before="120"/>
    </w:pPr>
    <w:rPr>
      <w:rFonts w:ascii="Arial" w:hAnsi="Arial" w:cs="Arial"/>
      <w:sz w:val="24"/>
      <w:szCs w:val="24"/>
    </w:rPr>
  </w:style>
  <w:style w:type="paragraph" w:styleId="142">
    <w:name w:val="toc 1"/>
    <w:basedOn w:val="1"/>
    <w:next w:val="1"/>
    <w:uiPriority w:val="0"/>
  </w:style>
  <w:style w:type="paragraph" w:styleId="143">
    <w:name w:val="toc 2"/>
    <w:basedOn w:val="1"/>
    <w:next w:val="1"/>
    <w:uiPriority w:val="0"/>
    <w:pPr>
      <w:ind w:left="420" w:leftChars="200"/>
    </w:pPr>
  </w:style>
  <w:style w:type="paragraph" w:styleId="144">
    <w:name w:val="toc 3"/>
    <w:basedOn w:val="1"/>
    <w:next w:val="1"/>
    <w:qFormat/>
    <w:uiPriority w:val="0"/>
    <w:pPr>
      <w:ind w:left="840" w:leftChars="400"/>
    </w:pPr>
  </w:style>
  <w:style w:type="paragraph" w:styleId="145">
    <w:name w:val="toc 4"/>
    <w:basedOn w:val="1"/>
    <w:next w:val="1"/>
    <w:uiPriority w:val="0"/>
    <w:pPr>
      <w:ind w:left="1260" w:leftChars="600"/>
    </w:pPr>
  </w:style>
  <w:style w:type="paragraph" w:styleId="146">
    <w:name w:val="toc 5"/>
    <w:basedOn w:val="1"/>
    <w:next w:val="1"/>
    <w:uiPriority w:val="0"/>
    <w:pPr>
      <w:ind w:left="1680" w:leftChars="800"/>
    </w:pPr>
  </w:style>
  <w:style w:type="paragraph" w:styleId="147">
    <w:name w:val="toc 6"/>
    <w:basedOn w:val="1"/>
    <w:next w:val="1"/>
    <w:qFormat/>
    <w:uiPriority w:val="0"/>
    <w:pPr>
      <w:ind w:left="2100" w:leftChars="1000"/>
    </w:pPr>
  </w:style>
  <w:style w:type="paragraph" w:styleId="148">
    <w:name w:val="toc 7"/>
    <w:basedOn w:val="1"/>
    <w:next w:val="1"/>
    <w:qFormat/>
    <w:uiPriority w:val="0"/>
    <w:pPr>
      <w:ind w:left="2520" w:leftChars="1200"/>
    </w:pPr>
  </w:style>
  <w:style w:type="paragraph" w:styleId="149">
    <w:name w:val="toc 8"/>
    <w:basedOn w:val="1"/>
    <w:next w:val="1"/>
    <w:uiPriority w:val="0"/>
    <w:pPr>
      <w:ind w:left="2940" w:leftChars="1400"/>
    </w:pPr>
  </w:style>
  <w:style w:type="paragraph" w:styleId="150">
    <w:name w:val="toc 9"/>
    <w:basedOn w:val="1"/>
    <w:next w:val="1"/>
    <w:uiPriority w:val="0"/>
    <w:pPr>
      <w:ind w:left="3360" w:leftChars="1600"/>
    </w:pPr>
  </w:style>
  <w:style w:type="table" w:styleId="151">
    <w:name w:val="Light Shading"/>
    <w:basedOn w:val="12"/>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qFormat/>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qFormat/>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qFormat/>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qFormat/>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qFormat/>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0</Words>
  <Characters>0</Characters>
  <Lines>0</Lines>
  <Paragraphs>0</Paragraphs>
  <TotalTime>302</TotalTime>
  <ScaleCrop>false</ScaleCrop>
  <LinksUpToDate>false</LinksUpToDate>
  <CharactersWithSpaces>0</CharactersWithSpaces>
  <Application>WPS Office_12.2.0.17153_F1E327BC-269C-435d-A152-05C5408002CA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2024-07-10T04:36:00Z</dcterms:created>
  <dc:creator>Venu</dc:creator>
  <cp:lastModifiedBy>google1599455006</cp:lastModifiedBy>
  <dcterms:modified xsi:type="dcterms:W3CDTF">2024-07-10T09:40:41Z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1033-12.2.0.17153</vt:lpwstr>
  </property>
  <property fmtid="{D5CDD505-2E9C-101B-9397-08002B2CF9AE}" pid="3" name="ICV">
    <vt:lpwstr>31547EAA98784EA8AF18D34256043C40_11</vt:lpwstr>
  </property>
</Properties>
</file>