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4E9FE">
      <w:pPr>
        <w:rPr>
          <w:rFonts w:hint="default"/>
          <w:b/>
          <w:bCs/>
          <w:sz w:val="20"/>
          <w:szCs w:val="20"/>
        </w:rPr>
      </w:pPr>
      <w:r>
        <w:rPr>
          <w:rFonts w:hint="default"/>
          <w:b/>
          <w:bCs/>
          <w:sz w:val="20"/>
          <w:szCs w:val="20"/>
        </w:rPr>
        <w:t xml:space="preserve"> </w:t>
      </w:r>
      <w:r>
        <w:rPr>
          <w:rFonts w:hint="default"/>
          <w:b/>
          <w:bCs/>
          <w:sz w:val="20"/>
          <w:szCs w:val="20"/>
          <w:lang w:val="en-US"/>
        </w:rPr>
        <w:t>Problem .1 :</w:t>
      </w:r>
      <w:r>
        <w:rPr>
          <w:rFonts w:hint="default"/>
          <w:b/>
          <w:bCs/>
          <w:sz w:val="20"/>
          <w:szCs w:val="20"/>
        </w:rPr>
        <w:t>List Operations</w:t>
      </w:r>
    </w:p>
    <w:p w14:paraId="0D56B318">
      <w:pPr>
        <w:rPr>
          <w:rFonts w:hint="default"/>
          <w:b/>
          <w:bCs/>
          <w:sz w:val="20"/>
          <w:szCs w:val="20"/>
        </w:rPr>
      </w:pPr>
      <w:r>
        <w:rPr>
          <w:rFonts w:hint="default"/>
          <w:b/>
          <w:bCs/>
          <w:sz w:val="20"/>
          <w:szCs w:val="20"/>
        </w:rPr>
        <w:t>Description:</w:t>
      </w:r>
    </w:p>
    <w:p w14:paraId="3ED74789">
      <w:pPr>
        <w:rPr>
          <w:rFonts w:hint="default"/>
          <w:b/>
          <w:bCs/>
          <w:sz w:val="20"/>
          <w:szCs w:val="20"/>
        </w:rPr>
      </w:pPr>
      <w:r>
        <w:rPr>
          <w:rFonts w:hint="default"/>
          <w:b/>
          <w:bCs/>
          <w:sz w:val="20"/>
          <w:szCs w:val="20"/>
        </w:rPr>
        <w:t>Write a program that uses the std::list container to manage a collection of integers. Your program should perform the following operations:</w:t>
      </w:r>
    </w:p>
    <w:p w14:paraId="5EC44EE6">
      <w:pPr>
        <w:rPr>
          <w:rFonts w:hint="default"/>
          <w:b/>
          <w:bCs/>
          <w:sz w:val="20"/>
          <w:szCs w:val="20"/>
        </w:rPr>
      </w:pPr>
    </w:p>
    <w:p w14:paraId="06FFE73D">
      <w:pPr>
        <w:rPr>
          <w:rFonts w:hint="default"/>
          <w:b/>
          <w:bCs/>
          <w:sz w:val="20"/>
          <w:szCs w:val="20"/>
        </w:rPr>
      </w:pPr>
      <w:r>
        <w:rPr>
          <w:rFonts w:hint="default"/>
          <w:b/>
          <w:bCs/>
          <w:sz w:val="20"/>
          <w:szCs w:val="20"/>
        </w:rPr>
        <w:t>Insert elements at the front and back of the list.</w:t>
      </w:r>
    </w:p>
    <w:p w14:paraId="2E434412">
      <w:pPr>
        <w:rPr>
          <w:rFonts w:hint="default"/>
          <w:b/>
          <w:bCs/>
          <w:sz w:val="20"/>
          <w:szCs w:val="20"/>
        </w:rPr>
      </w:pPr>
      <w:r>
        <w:rPr>
          <w:rFonts w:hint="default"/>
          <w:b/>
          <w:bCs/>
          <w:sz w:val="20"/>
          <w:szCs w:val="20"/>
        </w:rPr>
        <w:t>Remove elements from the front and back of the list.</w:t>
      </w:r>
    </w:p>
    <w:p w14:paraId="435745BE">
      <w:pPr>
        <w:rPr>
          <w:rFonts w:hint="default"/>
          <w:b/>
          <w:bCs/>
          <w:sz w:val="20"/>
          <w:szCs w:val="20"/>
        </w:rPr>
      </w:pPr>
      <w:r>
        <w:rPr>
          <w:rFonts w:hint="default"/>
          <w:b/>
          <w:bCs/>
          <w:sz w:val="20"/>
          <w:szCs w:val="20"/>
        </w:rPr>
        <w:t>Sort the list in ascending and descending order.</w:t>
      </w:r>
    </w:p>
    <w:p w14:paraId="23486C58">
      <w:pPr>
        <w:rPr>
          <w:rFonts w:hint="default"/>
          <w:b/>
          <w:bCs/>
          <w:sz w:val="20"/>
          <w:szCs w:val="20"/>
        </w:rPr>
      </w:pPr>
      <w:r>
        <w:rPr>
          <w:rFonts w:hint="default"/>
          <w:b/>
          <w:bCs/>
          <w:sz w:val="20"/>
          <w:szCs w:val="20"/>
        </w:rPr>
        <w:t>Reverse the list.</w:t>
      </w:r>
    </w:p>
    <w:p w14:paraId="7B130D5C">
      <w:pPr>
        <w:rPr>
          <w:b/>
          <w:bCs/>
          <w:sz w:val="20"/>
          <w:szCs w:val="20"/>
        </w:rPr>
      </w:pPr>
      <w:r>
        <w:rPr>
          <w:rFonts w:hint="default"/>
          <w:b/>
          <w:bCs/>
          <w:sz w:val="20"/>
          <w:szCs w:val="20"/>
        </w:rPr>
        <w:t>Display the elements of the list.</w:t>
      </w:r>
    </w:p>
    <w:p w14:paraId="21BE00E6">
      <w:pPr>
        <w:rPr>
          <w:b w:val="0"/>
          <w:bCs w:val="0"/>
          <w:sz w:val="20"/>
          <w:szCs w:val="20"/>
        </w:rPr>
      </w:pPr>
    </w:p>
    <w:p w14:paraId="310F756C">
      <w:pPr>
        <w:rPr>
          <w:rFonts w:hint="default"/>
          <w:b w:val="0"/>
          <w:bCs w:val="0"/>
          <w:sz w:val="20"/>
          <w:szCs w:val="20"/>
        </w:rPr>
      </w:pPr>
      <w:r>
        <w:rPr>
          <w:rFonts w:hint="default"/>
          <w:b w:val="0"/>
          <w:bCs w:val="0"/>
          <w:sz w:val="20"/>
          <w:szCs w:val="20"/>
        </w:rPr>
        <w:t>#include &lt;iostream&gt;</w:t>
      </w:r>
    </w:p>
    <w:p w14:paraId="1824E88A">
      <w:pPr>
        <w:rPr>
          <w:rFonts w:hint="default"/>
          <w:b w:val="0"/>
          <w:bCs w:val="0"/>
          <w:sz w:val="20"/>
          <w:szCs w:val="20"/>
        </w:rPr>
      </w:pPr>
      <w:r>
        <w:rPr>
          <w:rFonts w:hint="default"/>
          <w:b w:val="0"/>
          <w:bCs w:val="0"/>
          <w:sz w:val="20"/>
          <w:szCs w:val="20"/>
        </w:rPr>
        <w:t>#include &lt;list&gt;</w:t>
      </w:r>
    </w:p>
    <w:p w14:paraId="409B6BDC">
      <w:pPr>
        <w:rPr>
          <w:rFonts w:hint="default"/>
          <w:b w:val="0"/>
          <w:bCs w:val="0"/>
          <w:sz w:val="20"/>
          <w:szCs w:val="20"/>
        </w:rPr>
      </w:pPr>
      <w:r>
        <w:rPr>
          <w:rFonts w:hint="default"/>
          <w:b w:val="0"/>
          <w:bCs w:val="0"/>
          <w:sz w:val="20"/>
          <w:szCs w:val="20"/>
        </w:rPr>
        <w:t>#include &lt;algorithm&gt; // For std::sort</w:t>
      </w:r>
    </w:p>
    <w:p w14:paraId="736A554B">
      <w:pPr>
        <w:rPr>
          <w:rFonts w:hint="default"/>
          <w:b w:val="0"/>
          <w:bCs w:val="0"/>
          <w:sz w:val="20"/>
          <w:szCs w:val="20"/>
        </w:rPr>
      </w:pPr>
      <w:r>
        <w:rPr>
          <w:rFonts w:hint="default"/>
          <w:b w:val="0"/>
          <w:bCs w:val="0"/>
          <w:sz w:val="20"/>
          <w:szCs w:val="20"/>
        </w:rPr>
        <w:t>void displayList(const std::list&lt;int&gt;&amp; lst) {</w:t>
      </w:r>
    </w:p>
    <w:p w14:paraId="0AFFBE69">
      <w:pPr>
        <w:rPr>
          <w:rFonts w:hint="default"/>
          <w:b w:val="0"/>
          <w:bCs w:val="0"/>
          <w:sz w:val="20"/>
          <w:szCs w:val="20"/>
        </w:rPr>
      </w:pPr>
      <w:r>
        <w:rPr>
          <w:rFonts w:hint="default"/>
          <w:b w:val="0"/>
          <w:bCs w:val="0"/>
          <w:sz w:val="20"/>
          <w:szCs w:val="20"/>
        </w:rPr>
        <w:t xml:space="preserve">    for (int num : lst) {</w:t>
      </w:r>
    </w:p>
    <w:p w14:paraId="295778BD">
      <w:pPr>
        <w:rPr>
          <w:rFonts w:hint="default"/>
          <w:b w:val="0"/>
          <w:bCs w:val="0"/>
          <w:sz w:val="20"/>
          <w:szCs w:val="20"/>
        </w:rPr>
      </w:pPr>
      <w:r>
        <w:rPr>
          <w:rFonts w:hint="default"/>
          <w:b w:val="0"/>
          <w:bCs w:val="0"/>
          <w:sz w:val="20"/>
          <w:szCs w:val="20"/>
        </w:rPr>
        <w:t xml:space="preserve">        std::cout &lt;&lt; num &lt;&lt; " ";</w:t>
      </w:r>
    </w:p>
    <w:p w14:paraId="4A3B4CA2">
      <w:pPr>
        <w:rPr>
          <w:rFonts w:hint="default"/>
          <w:b w:val="0"/>
          <w:bCs w:val="0"/>
          <w:sz w:val="20"/>
          <w:szCs w:val="20"/>
        </w:rPr>
      </w:pPr>
      <w:r>
        <w:rPr>
          <w:rFonts w:hint="default"/>
          <w:b w:val="0"/>
          <w:bCs w:val="0"/>
          <w:sz w:val="20"/>
          <w:szCs w:val="20"/>
        </w:rPr>
        <w:t xml:space="preserve">    }</w:t>
      </w:r>
    </w:p>
    <w:p w14:paraId="5172C134">
      <w:pPr>
        <w:rPr>
          <w:rFonts w:hint="default"/>
          <w:b w:val="0"/>
          <w:bCs w:val="0"/>
          <w:sz w:val="20"/>
          <w:szCs w:val="20"/>
        </w:rPr>
      </w:pPr>
      <w:r>
        <w:rPr>
          <w:rFonts w:hint="default"/>
          <w:b w:val="0"/>
          <w:bCs w:val="0"/>
          <w:sz w:val="20"/>
          <w:szCs w:val="20"/>
        </w:rPr>
        <w:t xml:space="preserve">    std::cout &lt;&lt; std::endl;</w:t>
      </w:r>
    </w:p>
    <w:p w14:paraId="03F9C906">
      <w:pPr>
        <w:rPr>
          <w:rFonts w:hint="default"/>
          <w:b w:val="0"/>
          <w:bCs w:val="0"/>
          <w:sz w:val="20"/>
          <w:szCs w:val="20"/>
        </w:rPr>
      </w:pPr>
      <w:r>
        <w:rPr>
          <w:rFonts w:hint="default"/>
          <w:b w:val="0"/>
          <w:bCs w:val="0"/>
          <w:sz w:val="20"/>
          <w:szCs w:val="20"/>
        </w:rPr>
        <w:t>}</w:t>
      </w:r>
    </w:p>
    <w:p w14:paraId="19770CC2">
      <w:pPr>
        <w:rPr>
          <w:rFonts w:hint="default"/>
          <w:b w:val="0"/>
          <w:bCs w:val="0"/>
          <w:sz w:val="20"/>
          <w:szCs w:val="20"/>
        </w:rPr>
      </w:pPr>
    </w:p>
    <w:p w14:paraId="2D1F1210">
      <w:pPr>
        <w:rPr>
          <w:rFonts w:hint="default"/>
          <w:b w:val="0"/>
          <w:bCs w:val="0"/>
          <w:sz w:val="20"/>
          <w:szCs w:val="20"/>
        </w:rPr>
      </w:pPr>
      <w:r>
        <w:rPr>
          <w:rFonts w:hint="default"/>
          <w:b w:val="0"/>
          <w:bCs w:val="0"/>
          <w:sz w:val="20"/>
          <w:szCs w:val="20"/>
        </w:rPr>
        <w:t>int main() {</w:t>
      </w:r>
    </w:p>
    <w:p w14:paraId="46612492">
      <w:pPr>
        <w:rPr>
          <w:rFonts w:hint="default"/>
          <w:b w:val="0"/>
          <w:bCs w:val="0"/>
          <w:sz w:val="20"/>
          <w:szCs w:val="20"/>
        </w:rPr>
      </w:pPr>
      <w:r>
        <w:rPr>
          <w:rFonts w:hint="default"/>
          <w:b w:val="0"/>
          <w:bCs w:val="0"/>
          <w:sz w:val="20"/>
          <w:szCs w:val="20"/>
        </w:rPr>
        <w:t xml:space="preserve">    std::list&lt;int&gt; myList;</w:t>
      </w:r>
    </w:p>
    <w:p w14:paraId="22DCA6E5">
      <w:pPr>
        <w:rPr>
          <w:rFonts w:hint="default"/>
          <w:b w:val="0"/>
          <w:bCs w:val="0"/>
          <w:sz w:val="20"/>
          <w:szCs w:val="20"/>
        </w:rPr>
      </w:pPr>
    </w:p>
    <w:p w14:paraId="03C1B3D9">
      <w:pPr>
        <w:rPr>
          <w:rFonts w:hint="default"/>
          <w:b w:val="0"/>
          <w:bCs w:val="0"/>
          <w:sz w:val="20"/>
          <w:szCs w:val="20"/>
        </w:rPr>
      </w:pPr>
      <w:r>
        <w:rPr>
          <w:rFonts w:hint="default"/>
          <w:b w:val="0"/>
          <w:bCs w:val="0"/>
          <w:sz w:val="20"/>
          <w:szCs w:val="20"/>
        </w:rPr>
        <w:t xml:space="preserve">    myList.push_back(10);</w:t>
      </w:r>
    </w:p>
    <w:p w14:paraId="2DAFDB5E">
      <w:pPr>
        <w:rPr>
          <w:rFonts w:hint="default"/>
          <w:b w:val="0"/>
          <w:bCs w:val="0"/>
          <w:sz w:val="20"/>
          <w:szCs w:val="20"/>
        </w:rPr>
      </w:pPr>
      <w:r>
        <w:rPr>
          <w:rFonts w:hint="default"/>
          <w:b w:val="0"/>
          <w:bCs w:val="0"/>
          <w:sz w:val="20"/>
          <w:szCs w:val="20"/>
        </w:rPr>
        <w:t xml:space="preserve">    myList.push_back(20);</w:t>
      </w:r>
    </w:p>
    <w:p w14:paraId="4614E9DF">
      <w:pPr>
        <w:rPr>
          <w:rFonts w:hint="default"/>
          <w:b w:val="0"/>
          <w:bCs w:val="0"/>
          <w:sz w:val="20"/>
          <w:szCs w:val="20"/>
        </w:rPr>
      </w:pPr>
      <w:r>
        <w:rPr>
          <w:rFonts w:hint="default"/>
          <w:b w:val="0"/>
          <w:bCs w:val="0"/>
          <w:sz w:val="20"/>
          <w:szCs w:val="20"/>
        </w:rPr>
        <w:t xml:space="preserve">    myList.push_front(5);</w:t>
      </w:r>
    </w:p>
    <w:p w14:paraId="16A015BC">
      <w:pPr>
        <w:rPr>
          <w:rFonts w:hint="default"/>
          <w:b w:val="0"/>
          <w:bCs w:val="0"/>
          <w:sz w:val="20"/>
          <w:szCs w:val="20"/>
        </w:rPr>
      </w:pPr>
      <w:r>
        <w:rPr>
          <w:rFonts w:hint="default"/>
          <w:b w:val="0"/>
          <w:bCs w:val="0"/>
          <w:sz w:val="20"/>
          <w:szCs w:val="20"/>
        </w:rPr>
        <w:t xml:space="preserve">    myList.push_front(1);</w:t>
      </w:r>
    </w:p>
    <w:p w14:paraId="07D6CBCC">
      <w:pPr>
        <w:rPr>
          <w:rFonts w:hint="default"/>
          <w:b w:val="0"/>
          <w:bCs w:val="0"/>
          <w:sz w:val="20"/>
          <w:szCs w:val="20"/>
        </w:rPr>
      </w:pPr>
    </w:p>
    <w:p w14:paraId="62DA56CF">
      <w:pPr>
        <w:rPr>
          <w:rFonts w:hint="default"/>
          <w:b w:val="0"/>
          <w:bCs w:val="0"/>
          <w:sz w:val="20"/>
          <w:szCs w:val="20"/>
        </w:rPr>
      </w:pPr>
      <w:r>
        <w:rPr>
          <w:rFonts w:hint="default"/>
          <w:b w:val="0"/>
          <w:bCs w:val="0"/>
          <w:sz w:val="20"/>
          <w:szCs w:val="20"/>
        </w:rPr>
        <w:t xml:space="preserve">    std::cout &lt;&lt; "List after inserting : ";</w:t>
      </w:r>
    </w:p>
    <w:p w14:paraId="238A2720">
      <w:pPr>
        <w:rPr>
          <w:rFonts w:hint="default"/>
          <w:b w:val="0"/>
          <w:bCs w:val="0"/>
          <w:sz w:val="20"/>
          <w:szCs w:val="20"/>
        </w:rPr>
      </w:pPr>
      <w:r>
        <w:rPr>
          <w:rFonts w:hint="default"/>
          <w:b w:val="0"/>
          <w:bCs w:val="0"/>
          <w:sz w:val="20"/>
          <w:szCs w:val="20"/>
        </w:rPr>
        <w:t xml:space="preserve">    displayList(myList);</w:t>
      </w:r>
    </w:p>
    <w:p w14:paraId="6C21DA7F">
      <w:pPr>
        <w:rPr>
          <w:rFonts w:hint="default"/>
          <w:b w:val="0"/>
          <w:bCs w:val="0"/>
          <w:sz w:val="20"/>
          <w:szCs w:val="20"/>
        </w:rPr>
      </w:pPr>
    </w:p>
    <w:p w14:paraId="31CEFED2">
      <w:pPr>
        <w:rPr>
          <w:rFonts w:hint="default"/>
          <w:b w:val="0"/>
          <w:bCs w:val="0"/>
          <w:sz w:val="20"/>
          <w:szCs w:val="20"/>
        </w:rPr>
      </w:pPr>
      <w:r>
        <w:rPr>
          <w:rFonts w:hint="default"/>
          <w:b w:val="0"/>
          <w:bCs w:val="0"/>
          <w:sz w:val="20"/>
          <w:szCs w:val="20"/>
        </w:rPr>
        <w:t xml:space="preserve">    myList.pop_front();</w:t>
      </w:r>
    </w:p>
    <w:p w14:paraId="2B3BAA95">
      <w:pPr>
        <w:rPr>
          <w:rFonts w:hint="default"/>
          <w:b w:val="0"/>
          <w:bCs w:val="0"/>
          <w:sz w:val="20"/>
          <w:szCs w:val="20"/>
        </w:rPr>
      </w:pPr>
      <w:r>
        <w:rPr>
          <w:rFonts w:hint="default"/>
          <w:b w:val="0"/>
          <w:bCs w:val="0"/>
          <w:sz w:val="20"/>
          <w:szCs w:val="20"/>
        </w:rPr>
        <w:t xml:space="preserve">    myList.pop_back();</w:t>
      </w:r>
    </w:p>
    <w:p w14:paraId="5D5C1576">
      <w:pPr>
        <w:rPr>
          <w:rFonts w:hint="default"/>
          <w:b w:val="0"/>
          <w:bCs w:val="0"/>
          <w:sz w:val="20"/>
          <w:szCs w:val="20"/>
        </w:rPr>
      </w:pPr>
    </w:p>
    <w:p w14:paraId="3C5ED0B6">
      <w:pPr>
        <w:rPr>
          <w:rFonts w:hint="default"/>
          <w:b w:val="0"/>
          <w:bCs w:val="0"/>
          <w:sz w:val="20"/>
          <w:szCs w:val="20"/>
        </w:rPr>
      </w:pPr>
      <w:r>
        <w:rPr>
          <w:rFonts w:hint="default"/>
          <w:b w:val="0"/>
          <w:bCs w:val="0"/>
          <w:sz w:val="20"/>
          <w:szCs w:val="20"/>
        </w:rPr>
        <w:t xml:space="preserve">    std::cout &lt;&lt; "List after removing : ";</w:t>
      </w:r>
    </w:p>
    <w:p w14:paraId="61F59C90">
      <w:pPr>
        <w:rPr>
          <w:rFonts w:hint="default"/>
          <w:b w:val="0"/>
          <w:bCs w:val="0"/>
          <w:sz w:val="20"/>
          <w:szCs w:val="20"/>
        </w:rPr>
      </w:pPr>
      <w:r>
        <w:rPr>
          <w:rFonts w:hint="default"/>
          <w:b w:val="0"/>
          <w:bCs w:val="0"/>
          <w:sz w:val="20"/>
          <w:szCs w:val="20"/>
        </w:rPr>
        <w:t xml:space="preserve">    displayList(myList);</w:t>
      </w:r>
    </w:p>
    <w:p w14:paraId="5BBE54C7">
      <w:pPr>
        <w:rPr>
          <w:rFonts w:hint="default"/>
          <w:b w:val="0"/>
          <w:bCs w:val="0"/>
          <w:sz w:val="20"/>
          <w:szCs w:val="20"/>
        </w:rPr>
      </w:pPr>
    </w:p>
    <w:p w14:paraId="12465C55">
      <w:pPr>
        <w:rPr>
          <w:rFonts w:hint="default"/>
          <w:b w:val="0"/>
          <w:bCs w:val="0"/>
          <w:sz w:val="20"/>
          <w:szCs w:val="20"/>
        </w:rPr>
      </w:pPr>
      <w:r>
        <w:rPr>
          <w:rFonts w:hint="default"/>
          <w:b w:val="0"/>
          <w:bCs w:val="0"/>
          <w:sz w:val="20"/>
          <w:szCs w:val="20"/>
        </w:rPr>
        <w:t xml:space="preserve">    myList.sort();</w:t>
      </w:r>
    </w:p>
    <w:p w14:paraId="247D41F7">
      <w:pPr>
        <w:rPr>
          <w:rFonts w:hint="default"/>
          <w:b w:val="0"/>
          <w:bCs w:val="0"/>
          <w:sz w:val="20"/>
          <w:szCs w:val="20"/>
        </w:rPr>
      </w:pPr>
      <w:r>
        <w:rPr>
          <w:rFonts w:hint="default"/>
          <w:b w:val="0"/>
          <w:bCs w:val="0"/>
          <w:sz w:val="20"/>
          <w:szCs w:val="20"/>
        </w:rPr>
        <w:t xml:space="preserve">    std::cout &lt;&lt; "List sorted in ascending order: ";</w:t>
      </w:r>
    </w:p>
    <w:p w14:paraId="08315508">
      <w:pPr>
        <w:rPr>
          <w:rFonts w:hint="default"/>
          <w:b w:val="0"/>
          <w:bCs w:val="0"/>
          <w:sz w:val="20"/>
          <w:szCs w:val="20"/>
        </w:rPr>
      </w:pPr>
      <w:r>
        <w:rPr>
          <w:rFonts w:hint="default"/>
          <w:b w:val="0"/>
          <w:bCs w:val="0"/>
          <w:sz w:val="20"/>
          <w:szCs w:val="20"/>
        </w:rPr>
        <w:t xml:space="preserve">    displayList(myList);</w:t>
      </w:r>
    </w:p>
    <w:p w14:paraId="34EBCAD3">
      <w:pPr>
        <w:rPr>
          <w:rFonts w:hint="default"/>
          <w:b w:val="0"/>
          <w:bCs w:val="0"/>
          <w:sz w:val="20"/>
          <w:szCs w:val="20"/>
        </w:rPr>
      </w:pPr>
    </w:p>
    <w:p w14:paraId="1FFA6BE5">
      <w:pPr>
        <w:rPr>
          <w:rFonts w:hint="default"/>
          <w:b w:val="0"/>
          <w:bCs w:val="0"/>
          <w:sz w:val="20"/>
          <w:szCs w:val="20"/>
        </w:rPr>
      </w:pPr>
      <w:r>
        <w:rPr>
          <w:rFonts w:hint="default"/>
          <w:b w:val="0"/>
          <w:bCs w:val="0"/>
          <w:sz w:val="20"/>
          <w:szCs w:val="20"/>
        </w:rPr>
        <w:t xml:space="preserve">    myList.sort(std::greater&lt;int&gt;());</w:t>
      </w:r>
    </w:p>
    <w:p w14:paraId="099385F5">
      <w:pPr>
        <w:rPr>
          <w:rFonts w:hint="default"/>
          <w:b w:val="0"/>
          <w:bCs w:val="0"/>
          <w:sz w:val="20"/>
          <w:szCs w:val="20"/>
        </w:rPr>
      </w:pPr>
      <w:r>
        <w:rPr>
          <w:rFonts w:hint="default"/>
          <w:b w:val="0"/>
          <w:bCs w:val="0"/>
          <w:sz w:val="20"/>
          <w:szCs w:val="20"/>
        </w:rPr>
        <w:t xml:space="preserve">    std::cout &lt;&lt; "List sorted in descending order: ";</w:t>
      </w:r>
    </w:p>
    <w:p w14:paraId="3BA56793">
      <w:pPr>
        <w:rPr>
          <w:rFonts w:hint="default"/>
          <w:b w:val="0"/>
          <w:bCs w:val="0"/>
          <w:sz w:val="20"/>
          <w:szCs w:val="20"/>
        </w:rPr>
      </w:pPr>
      <w:r>
        <w:rPr>
          <w:rFonts w:hint="default"/>
          <w:b w:val="0"/>
          <w:bCs w:val="0"/>
          <w:sz w:val="20"/>
          <w:szCs w:val="20"/>
        </w:rPr>
        <w:t xml:space="preserve">    displayList(myList);</w:t>
      </w:r>
    </w:p>
    <w:p w14:paraId="4FA54BC1">
      <w:pPr>
        <w:rPr>
          <w:rFonts w:hint="default"/>
          <w:b w:val="0"/>
          <w:bCs w:val="0"/>
          <w:sz w:val="20"/>
          <w:szCs w:val="20"/>
        </w:rPr>
      </w:pPr>
    </w:p>
    <w:p w14:paraId="3BD2A05D">
      <w:pPr>
        <w:rPr>
          <w:rFonts w:hint="default"/>
          <w:b w:val="0"/>
          <w:bCs w:val="0"/>
          <w:sz w:val="20"/>
          <w:szCs w:val="20"/>
        </w:rPr>
      </w:pPr>
      <w:r>
        <w:rPr>
          <w:rFonts w:hint="default"/>
          <w:b w:val="0"/>
          <w:bCs w:val="0"/>
          <w:sz w:val="20"/>
          <w:szCs w:val="20"/>
        </w:rPr>
        <w:t xml:space="preserve">    myList.reverse();</w:t>
      </w:r>
    </w:p>
    <w:p w14:paraId="52BF12B6">
      <w:pPr>
        <w:rPr>
          <w:rFonts w:hint="default"/>
          <w:b w:val="0"/>
          <w:bCs w:val="0"/>
          <w:sz w:val="20"/>
          <w:szCs w:val="20"/>
        </w:rPr>
      </w:pPr>
      <w:r>
        <w:rPr>
          <w:rFonts w:hint="default"/>
          <w:b w:val="0"/>
          <w:bCs w:val="0"/>
          <w:sz w:val="20"/>
          <w:szCs w:val="20"/>
        </w:rPr>
        <w:t xml:space="preserve">    std::cout &lt;&lt; "List after reversing: ";</w:t>
      </w:r>
    </w:p>
    <w:p w14:paraId="7CD5F7E1">
      <w:pPr>
        <w:rPr>
          <w:rFonts w:hint="default"/>
          <w:b w:val="0"/>
          <w:bCs w:val="0"/>
          <w:sz w:val="20"/>
          <w:szCs w:val="20"/>
        </w:rPr>
      </w:pPr>
      <w:r>
        <w:rPr>
          <w:rFonts w:hint="default"/>
          <w:b w:val="0"/>
          <w:bCs w:val="0"/>
          <w:sz w:val="20"/>
          <w:szCs w:val="20"/>
        </w:rPr>
        <w:t xml:space="preserve">    displayList(myList);</w:t>
      </w:r>
    </w:p>
    <w:p w14:paraId="450E3EAC">
      <w:pPr>
        <w:rPr>
          <w:rFonts w:hint="default"/>
          <w:b w:val="0"/>
          <w:bCs w:val="0"/>
          <w:sz w:val="20"/>
          <w:szCs w:val="20"/>
        </w:rPr>
      </w:pPr>
    </w:p>
    <w:p w14:paraId="76A42898">
      <w:pPr>
        <w:rPr>
          <w:rFonts w:hint="default"/>
          <w:b w:val="0"/>
          <w:bCs w:val="0"/>
          <w:sz w:val="20"/>
          <w:szCs w:val="20"/>
        </w:rPr>
      </w:pPr>
      <w:r>
        <w:rPr>
          <w:rFonts w:hint="default"/>
          <w:b w:val="0"/>
          <w:bCs w:val="0"/>
          <w:sz w:val="20"/>
          <w:szCs w:val="20"/>
        </w:rPr>
        <w:t xml:space="preserve">    return 0;</w:t>
      </w:r>
    </w:p>
    <w:p w14:paraId="209798B6">
      <w:pPr>
        <w:rPr>
          <w:rFonts w:hint="default"/>
          <w:b w:val="0"/>
          <w:bCs w:val="0"/>
          <w:sz w:val="20"/>
          <w:szCs w:val="20"/>
        </w:rPr>
      </w:pPr>
      <w:r>
        <w:rPr>
          <w:rFonts w:hint="default"/>
          <w:b w:val="0"/>
          <w:bCs w:val="0"/>
          <w:sz w:val="20"/>
          <w:szCs w:val="20"/>
        </w:rPr>
        <w:t>}</w:t>
      </w:r>
    </w:p>
    <w:p w14:paraId="59759B05">
      <w:pPr>
        <w:rPr>
          <w:rFonts w:hint="default"/>
          <w:b w:val="0"/>
          <w:bCs w:val="0"/>
          <w:sz w:val="20"/>
          <w:szCs w:val="20"/>
        </w:rPr>
      </w:pPr>
    </w:p>
    <w:p w14:paraId="0CF9D68B">
      <w:pPr>
        <w:rPr>
          <w:rFonts w:hint="default"/>
          <w:b w:val="0"/>
          <w:bCs w:val="0"/>
          <w:sz w:val="20"/>
          <w:szCs w:val="20"/>
          <w:lang w:val="en-US"/>
        </w:rPr>
      </w:pPr>
      <w:r>
        <w:rPr>
          <w:rFonts w:hint="default"/>
          <w:b w:val="0"/>
          <w:bCs w:val="0"/>
          <w:sz w:val="20"/>
          <w:szCs w:val="20"/>
          <w:lang w:val="en-US"/>
        </w:rPr>
        <w:t>OUTPUT:</w:t>
      </w:r>
    </w:p>
    <w:p w14:paraId="1DA68215">
      <w:pPr>
        <w:rPr>
          <w:rFonts w:hint="default"/>
          <w:b w:val="0"/>
          <w:bCs w:val="0"/>
          <w:sz w:val="20"/>
          <w:szCs w:val="20"/>
          <w:lang w:val="en-US"/>
        </w:rPr>
      </w:pPr>
      <w:r>
        <w:rPr>
          <w:rFonts w:hint="default"/>
          <w:b w:val="0"/>
          <w:bCs w:val="0"/>
          <w:sz w:val="20"/>
          <w:szCs w:val="20"/>
          <w:lang w:val="en-US"/>
        </w:rPr>
        <w:t xml:space="preserve">List after inserting : 1 5 10 20 </w:t>
      </w:r>
    </w:p>
    <w:p w14:paraId="6748755C">
      <w:pPr>
        <w:rPr>
          <w:rFonts w:hint="default"/>
          <w:b w:val="0"/>
          <w:bCs w:val="0"/>
          <w:sz w:val="20"/>
          <w:szCs w:val="20"/>
          <w:lang w:val="en-US"/>
        </w:rPr>
      </w:pPr>
      <w:r>
        <w:rPr>
          <w:rFonts w:hint="default"/>
          <w:b w:val="0"/>
          <w:bCs w:val="0"/>
          <w:sz w:val="20"/>
          <w:szCs w:val="20"/>
          <w:lang w:val="en-US"/>
        </w:rPr>
        <w:t xml:space="preserve">List after removing : 5 10 </w:t>
      </w:r>
    </w:p>
    <w:p w14:paraId="4468FF4B">
      <w:pPr>
        <w:rPr>
          <w:rFonts w:hint="default"/>
          <w:b w:val="0"/>
          <w:bCs w:val="0"/>
          <w:sz w:val="20"/>
          <w:szCs w:val="20"/>
          <w:lang w:val="en-US"/>
        </w:rPr>
      </w:pPr>
      <w:r>
        <w:rPr>
          <w:rFonts w:hint="default"/>
          <w:b w:val="0"/>
          <w:bCs w:val="0"/>
          <w:sz w:val="20"/>
          <w:szCs w:val="20"/>
          <w:lang w:val="en-US"/>
        </w:rPr>
        <w:t xml:space="preserve">List sorted in ascending order: 5 10 </w:t>
      </w:r>
    </w:p>
    <w:p w14:paraId="4239D06C">
      <w:pPr>
        <w:rPr>
          <w:rFonts w:hint="default"/>
          <w:b w:val="0"/>
          <w:bCs w:val="0"/>
          <w:sz w:val="20"/>
          <w:szCs w:val="20"/>
          <w:lang w:val="en-US"/>
        </w:rPr>
      </w:pPr>
      <w:r>
        <w:rPr>
          <w:rFonts w:hint="default"/>
          <w:b w:val="0"/>
          <w:bCs w:val="0"/>
          <w:sz w:val="20"/>
          <w:szCs w:val="20"/>
          <w:lang w:val="en-US"/>
        </w:rPr>
        <w:t xml:space="preserve">List sorted in descending order: 10 5 </w:t>
      </w:r>
    </w:p>
    <w:p w14:paraId="7FD54956">
      <w:pPr>
        <w:rPr>
          <w:rFonts w:hint="default"/>
          <w:b w:val="0"/>
          <w:bCs w:val="0"/>
          <w:sz w:val="20"/>
          <w:szCs w:val="20"/>
          <w:lang w:val="en-US"/>
        </w:rPr>
      </w:pPr>
      <w:r>
        <w:rPr>
          <w:rFonts w:hint="default"/>
          <w:b w:val="0"/>
          <w:bCs w:val="0"/>
          <w:sz w:val="20"/>
          <w:szCs w:val="20"/>
          <w:lang w:val="en-US"/>
        </w:rPr>
        <w:t xml:space="preserve">List after reversing: 5 10 </w:t>
      </w:r>
    </w:p>
    <w:p w14:paraId="3A214022">
      <w:pPr>
        <w:rPr>
          <w:rFonts w:hint="default"/>
          <w:b w:val="0"/>
          <w:bCs w:val="0"/>
          <w:sz w:val="20"/>
          <w:szCs w:val="20"/>
          <w:lang w:val="en-US"/>
        </w:rPr>
      </w:pPr>
    </w:p>
    <w:p w14:paraId="0EE0CE7C">
      <w:pPr>
        <w:rPr>
          <w:rFonts w:hint="default"/>
          <w:b/>
          <w:bCs/>
          <w:sz w:val="20"/>
          <w:szCs w:val="20"/>
          <w:lang w:val="en-US"/>
        </w:rPr>
      </w:pPr>
      <w:r>
        <w:rPr>
          <w:rFonts w:hint="default"/>
          <w:b/>
          <w:bCs/>
          <w:sz w:val="20"/>
          <w:szCs w:val="20"/>
          <w:lang w:val="en-US"/>
        </w:rPr>
        <w:t>Problem 2: Vector Manipulation</w:t>
      </w:r>
    </w:p>
    <w:p w14:paraId="20FD4448">
      <w:pPr>
        <w:rPr>
          <w:rFonts w:hint="default"/>
          <w:b/>
          <w:bCs/>
          <w:sz w:val="20"/>
          <w:szCs w:val="20"/>
          <w:lang w:val="en-US"/>
        </w:rPr>
      </w:pPr>
      <w:r>
        <w:rPr>
          <w:rFonts w:hint="default"/>
          <w:b/>
          <w:bCs/>
          <w:sz w:val="20"/>
          <w:szCs w:val="20"/>
          <w:lang w:val="en-US"/>
        </w:rPr>
        <w:t>Description:</w:t>
      </w:r>
    </w:p>
    <w:p w14:paraId="34E9ACAA">
      <w:pPr>
        <w:rPr>
          <w:rFonts w:hint="default"/>
          <w:b/>
          <w:bCs/>
          <w:sz w:val="20"/>
          <w:szCs w:val="20"/>
          <w:lang w:val="en-US"/>
        </w:rPr>
      </w:pPr>
      <w:r>
        <w:rPr>
          <w:rFonts w:hint="default"/>
          <w:b/>
          <w:bCs/>
          <w:sz w:val="20"/>
          <w:szCs w:val="20"/>
          <w:lang w:val="en-US"/>
        </w:rPr>
        <w:t>Create a program that uses the std::vector container to store a collection of floating-point numbers. The program should:</w:t>
      </w:r>
    </w:p>
    <w:p w14:paraId="768C067B">
      <w:pPr>
        <w:rPr>
          <w:rFonts w:hint="default"/>
          <w:b/>
          <w:bCs/>
          <w:sz w:val="20"/>
          <w:szCs w:val="20"/>
          <w:lang w:val="en-US"/>
        </w:rPr>
      </w:pPr>
    </w:p>
    <w:p w14:paraId="4489D8EE">
      <w:pPr>
        <w:rPr>
          <w:rFonts w:hint="default"/>
          <w:b/>
          <w:bCs/>
          <w:sz w:val="20"/>
          <w:szCs w:val="20"/>
          <w:lang w:val="en-US"/>
        </w:rPr>
      </w:pPr>
      <w:r>
        <w:rPr>
          <w:rFonts w:hint="default"/>
          <w:b/>
          <w:bCs/>
          <w:sz w:val="20"/>
          <w:szCs w:val="20"/>
          <w:lang w:val="en-US"/>
        </w:rPr>
        <w:t>Add elements to the vector.</w:t>
      </w:r>
    </w:p>
    <w:p w14:paraId="009DD346">
      <w:pPr>
        <w:rPr>
          <w:rFonts w:hint="default"/>
          <w:b/>
          <w:bCs/>
          <w:sz w:val="20"/>
          <w:szCs w:val="20"/>
          <w:lang w:val="en-US"/>
        </w:rPr>
      </w:pPr>
      <w:r>
        <w:rPr>
          <w:rFonts w:hint="default"/>
          <w:b/>
          <w:bCs/>
          <w:sz w:val="20"/>
          <w:szCs w:val="20"/>
          <w:lang w:val="en-US"/>
        </w:rPr>
        <w:t>Remove elements from a specified position.</w:t>
      </w:r>
    </w:p>
    <w:p w14:paraId="4F3227C1">
      <w:pPr>
        <w:rPr>
          <w:rFonts w:hint="default"/>
          <w:b/>
          <w:bCs/>
          <w:sz w:val="20"/>
          <w:szCs w:val="20"/>
          <w:lang w:val="en-US"/>
        </w:rPr>
      </w:pPr>
      <w:r>
        <w:rPr>
          <w:rFonts w:hint="default"/>
          <w:b/>
          <w:bCs/>
          <w:sz w:val="20"/>
          <w:szCs w:val="20"/>
          <w:lang w:val="en-US"/>
        </w:rPr>
        <w:t>Find the maximum and minimum elements in the vector.</w:t>
      </w:r>
    </w:p>
    <w:p w14:paraId="7A6398A8">
      <w:pPr>
        <w:rPr>
          <w:rFonts w:hint="default"/>
          <w:b/>
          <w:bCs/>
          <w:sz w:val="20"/>
          <w:szCs w:val="20"/>
          <w:lang w:val="en-US"/>
        </w:rPr>
      </w:pPr>
      <w:r>
        <w:rPr>
          <w:rFonts w:hint="default"/>
          <w:b/>
          <w:bCs/>
          <w:sz w:val="20"/>
          <w:szCs w:val="20"/>
          <w:lang w:val="en-US"/>
        </w:rPr>
        <w:t>Calculate the average of the elements.</w:t>
      </w:r>
    </w:p>
    <w:p w14:paraId="67DB66FD">
      <w:pPr>
        <w:rPr>
          <w:rFonts w:hint="default"/>
          <w:b/>
          <w:bCs/>
          <w:sz w:val="20"/>
          <w:szCs w:val="20"/>
          <w:lang w:val="en-US"/>
        </w:rPr>
      </w:pPr>
      <w:r>
        <w:rPr>
          <w:rFonts w:hint="default"/>
          <w:b/>
          <w:bCs/>
          <w:sz w:val="20"/>
          <w:szCs w:val="20"/>
          <w:lang w:val="en-US"/>
        </w:rPr>
        <w:t>Display the elements of the vector.</w:t>
      </w:r>
    </w:p>
    <w:p w14:paraId="07E28843">
      <w:pPr>
        <w:rPr>
          <w:rFonts w:hint="default"/>
          <w:b w:val="0"/>
          <w:bCs w:val="0"/>
          <w:sz w:val="20"/>
          <w:szCs w:val="20"/>
          <w:lang w:val="en-US"/>
        </w:rPr>
      </w:pPr>
    </w:p>
    <w:p w14:paraId="15E50214">
      <w:pPr>
        <w:rPr>
          <w:rFonts w:hint="default"/>
          <w:b w:val="0"/>
          <w:bCs w:val="0"/>
          <w:sz w:val="20"/>
          <w:szCs w:val="20"/>
          <w:lang w:val="en-US"/>
        </w:rPr>
      </w:pPr>
      <w:r>
        <w:rPr>
          <w:rFonts w:hint="default"/>
          <w:b w:val="0"/>
          <w:bCs w:val="0"/>
          <w:sz w:val="20"/>
          <w:szCs w:val="20"/>
          <w:lang w:val="en-US"/>
        </w:rPr>
        <w:t>#include &lt;iostream&gt;</w:t>
      </w:r>
    </w:p>
    <w:p w14:paraId="07C9C22D">
      <w:pPr>
        <w:rPr>
          <w:rFonts w:hint="default"/>
          <w:b w:val="0"/>
          <w:bCs w:val="0"/>
          <w:sz w:val="20"/>
          <w:szCs w:val="20"/>
          <w:lang w:val="en-US"/>
        </w:rPr>
      </w:pPr>
      <w:r>
        <w:rPr>
          <w:rFonts w:hint="default"/>
          <w:b w:val="0"/>
          <w:bCs w:val="0"/>
          <w:sz w:val="20"/>
          <w:szCs w:val="20"/>
          <w:lang w:val="en-US"/>
        </w:rPr>
        <w:t>#include &lt;vector&gt;</w:t>
      </w:r>
    </w:p>
    <w:p w14:paraId="149BE797">
      <w:pPr>
        <w:rPr>
          <w:rFonts w:hint="default"/>
          <w:b w:val="0"/>
          <w:bCs w:val="0"/>
          <w:sz w:val="20"/>
          <w:szCs w:val="20"/>
          <w:lang w:val="en-US"/>
        </w:rPr>
      </w:pPr>
      <w:r>
        <w:rPr>
          <w:rFonts w:hint="default"/>
          <w:b w:val="0"/>
          <w:bCs w:val="0"/>
          <w:sz w:val="20"/>
          <w:szCs w:val="20"/>
          <w:lang w:val="en-US"/>
        </w:rPr>
        <w:t>#include &lt;algorithm&gt;</w:t>
      </w:r>
    </w:p>
    <w:p w14:paraId="086563D1">
      <w:pPr>
        <w:rPr>
          <w:rFonts w:hint="default"/>
          <w:b w:val="0"/>
          <w:bCs w:val="0"/>
          <w:sz w:val="20"/>
          <w:szCs w:val="20"/>
          <w:lang w:val="en-US"/>
        </w:rPr>
      </w:pPr>
      <w:r>
        <w:rPr>
          <w:rFonts w:hint="default"/>
          <w:b w:val="0"/>
          <w:bCs w:val="0"/>
          <w:sz w:val="20"/>
          <w:szCs w:val="20"/>
          <w:lang w:val="en-US"/>
        </w:rPr>
        <w:t>#include &lt;numeric&gt; // For std::accumulate</w:t>
      </w:r>
    </w:p>
    <w:p w14:paraId="27A6EA16">
      <w:pPr>
        <w:rPr>
          <w:rFonts w:hint="default"/>
          <w:b w:val="0"/>
          <w:bCs w:val="0"/>
          <w:sz w:val="20"/>
          <w:szCs w:val="20"/>
          <w:lang w:val="en-US"/>
        </w:rPr>
      </w:pPr>
    </w:p>
    <w:p w14:paraId="24F75165">
      <w:pPr>
        <w:rPr>
          <w:rFonts w:hint="default"/>
          <w:b w:val="0"/>
          <w:bCs w:val="0"/>
          <w:sz w:val="20"/>
          <w:szCs w:val="20"/>
          <w:lang w:val="en-US"/>
        </w:rPr>
      </w:pPr>
      <w:r>
        <w:rPr>
          <w:rFonts w:hint="default"/>
          <w:b w:val="0"/>
          <w:bCs w:val="0"/>
          <w:sz w:val="20"/>
          <w:szCs w:val="20"/>
          <w:lang w:val="en-US"/>
        </w:rPr>
        <w:t>// Function to display the elements of the vector</w:t>
      </w:r>
    </w:p>
    <w:p w14:paraId="7FD4C9E8">
      <w:pPr>
        <w:rPr>
          <w:rFonts w:hint="default"/>
          <w:b w:val="0"/>
          <w:bCs w:val="0"/>
          <w:sz w:val="20"/>
          <w:szCs w:val="20"/>
          <w:lang w:val="en-US"/>
        </w:rPr>
      </w:pPr>
      <w:r>
        <w:rPr>
          <w:rFonts w:hint="default"/>
          <w:b w:val="0"/>
          <w:bCs w:val="0"/>
          <w:sz w:val="20"/>
          <w:szCs w:val="20"/>
          <w:lang w:val="en-US"/>
        </w:rPr>
        <w:t>void displayVector(const std::vector&lt;float&gt;&amp; vec) {</w:t>
      </w:r>
    </w:p>
    <w:p w14:paraId="0D3BFC44">
      <w:pPr>
        <w:rPr>
          <w:rFonts w:hint="default"/>
          <w:b w:val="0"/>
          <w:bCs w:val="0"/>
          <w:sz w:val="20"/>
          <w:szCs w:val="20"/>
          <w:lang w:val="en-US"/>
        </w:rPr>
      </w:pPr>
      <w:r>
        <w:rPr>
          <w:rFonts w:hint="default"/>
          <w:b w:val="0"/>
          <w:bCs w:val="0"/>
          <w:sz w:val="20"/>
          <w:szCs w:val="20"/>
          <w:lang w:val="en-US"/>
        </w:rPr>
        <w:t xml:space="preserve">    for (float num : vec) {</w:t>
      </w:r>
    </w:p>
    <w:p w14:paraId="6B3A97EE">
      <w:pPr>
        <w:rPr>
          <w:rFonts w:hint="default"/>
          <w:b w:val="0"/>
          <w:bCs w:val="0"/>
          <w:sz w:val="20"/>
          <w:szCs w:val="20"/>
          <w:lang w:val="en-US"/>
        </w:rPr>
      </w:pPr>
      <w:r>
        <w:rPr>
          <w:rFonts w:hint="default"/>
          <w:b w:val="0"/>
          <w:bCs w:val="0"/>
          <w:sz w:val="20"/>
          <w:szCs w:val="20"/>
          <w:lang w:val="en-US"/>
        </w:rPr>
        <w:t xml:space="preserve">        std::cout &lt;&lt; num &lt;&lt; " ";</w:t>
      </w:r>
    </w:p>
    <w:p w14:paraId="4325071E">
      <w:pPr>
        <w:rPr>
          <w:rFonts w:hint="default"/>
          <w:b w:val="0"/>
          <w:bCs w:val="0"/>
          <w:sz w:val="20"/>
          <w:szCs w:val="20"/>
          <w:lang w:val="en-US"/>
        </w:rPr>
      </w:pPr>
      <w:r>
        <w:rPr>
          <w:rFonts w:hint="default"/>
          <w:b w:val="0"/>
          <w:bCs w:val="0"/>
          <w:sz w:val="20"/>
          <w:szCs w:val="20"/>
          <w:lang w:val="en-US"/>
        </w:rPr>
        <w:t xml:space="preserve">    }</w:t>
      </w:r>
    </w:p>
    <w:p w14:paraId="23BC057F">
      <w:pPr>
        <w:rPr>
          <w:rFonts w:hint="default"/>
          <w:b w:val="0"/>
          <w:bCs w:val="0"/>
          <w:sz w:val="20"/>
          <w:szCs w:val="20"/>
          <w:lang w:val="en-US"/>
        </w:rPr>
      </w:pPr>
      <w:r>
        <w:rPr>
          <w:rFonts w:hint="default"/>
          <w:b w:val="0"/>
          <w:bCs w:val="0"/>
          <w:sz w:val="20"/>
          <w:szCs w:val="20"/>
          <w:lang w:val="en-US"/>
        </w:rPr>
        <w:t xml:space="preserve">    std::cout &lt;&lt; std::endl;</w:t>
      </w:r>
    </w:p>
    <w:p w14:paraId="2C18117B">
      <w:pPr>
        <w:rPr>
          <w:rFonts w:hint="default"/>
          <w:b w:val="0"/>
          <w:bCs w:val="0"/>
          <w:sz w:val="20"/>
          <w:szCs w:val="20"/>
          <w:lang w:val="en-US"/>
        </w:rPr>
      </w:pPr>
      <w:r>
        <w:rPr>
          <w:rFonts w:hint="default"/>
          <w:b w:val="0"/>
          <w:bCs w:val="0"/>
          <w:sz w:val="20"/>
          <w:szCs w:val="20"/>
          <w:lang w:val="en-US"/>
        </w:rPr>
        <w:t>}</w:t>
      </w:r>
    </w:p>
    <w:p w14:paraId="3A4CF669">
      <w:pPr>
        <w:rPr>
          <w:rFonts w:hint="default"/>
          <w:b w:val="0"/>
          <w:bCs w:val="0"/>
          <w:sz w:val="20"/>
          <w:szCs w:val="20"/>
          <w:lang w:val="en-US"/>
        </w:rPr>
      </w:pPr>
    </w:p>
    <w:p w14:paraId="7C73FAFA">
      <w:pPr>
        <w:rPr>
          <w:rFonts w:hint="default"/>
          <w:b w:val="0"/>
          <w:bCs w:val="0"/>
          <w:sz w:val="20"/>
          <w:szCs w:val="20"/>
          <w:lang w:val="en-US"/>
        </w:rPr>
      </w:pPr>
      <w:r>
        <w:rPr>
          <w:rFonts w:hint="default"/>
          <w:b w:val="0"/>
          <w:bCs w:val="0"/>
          <w:sz w:val="20"/>
          <w:szCs w:val="20"/>
          <w:lang w:val="en-US"/>
        </w:rPr>
        <w:t>// Function to find the maximum element in the vector</w:t>
      </w:r>
    </w:p>
    <w:p w14:paraId="4C9F6BC5">
      <w:pPr>
        <w:rPr>
          <w:rFonts w:hint="default"/>
          <w:b w:val="0"/>
          <w:bCs w:val="0"/>
          <w:sz w:val="20"/>
          <w:szCs w:val="20"/>
          <w:lang w:val="en-US"/>
        </w:rPr>
      </w:pPr>
      <w:r>
        <w:rPr>
          <w:rFonts w:hint="default"/>
          <w:b w:val="0"/>
          <w:bCs w:val="0"/>
          <w:sz w:val="20"/>
          <w:szCs w:val="20"/>
          <w:lang w:val="en-US"/>
        </w:rPr>
        <w:t>float findMax(const std::vector&lt;float&gt;&amp; vec) {</w:t>
      </w:r>
    </w:p>
    <w:p w14:paraId="5E778599">
      <w:pPr>
        <w:rPr>
          <w:rFonts w:hint="default"/>
          <w:b w:val="0"/>
          <w:bCs w:val="0"/>
          <w:sz w:val="20"/>
          <w:szCs w:val="20"/>
          <w:lang w:val="en-US"/>
        </w:rPr>
      </w:pPr>
      <w:r>
        <w:rPr>
          <w:rFonts w:hint="default"/>
          <w:b w:val="0"/>
          <w:bCs w:val="0"/>
          <w:sz w:val="20"/>
          <w:szCs w:val="20"/>
          <w:lang w:val="en-US"/>
        </w:rPr>
        <w:t xml:space="preserve">    return *std::max_element(vec.begin(), vec.end());</w:t>
      </w:r>
    </w:p>
    <w:p w14:paraId="5E659B8E">
      <w:pPr>
        <w:rPr>
          <w:rFonts w:hint="default"/>
          <w:b w:val="0"/>
          <w:bCs w:val="0"/>
          <w:sz w:val="20"/>
          <w:szCs w:val="20"/>
          <w:lang w:val="en-US"/>
        </w:rPr>
      </w:pPr>
      <w:r>
        <w:rPr>
          <w:rFonts w:hint="default"/>
          <w:b w:val="0"/>
          <w:bCs w:val="0"/>
          <w:sz w:val="20"/>
          <w:szCs w:val="20"/>
          <w:lang w:val="en-US"/>
        </w:rPr>
        <w:t>}</w:t>
      </w:r>
    </w:p>
    <w:p w14:paraId="3F8245C8">
      <w:pPr>
        <w:rPr>
          <w:rFonts w:hint="default"/>
          <w:b w:val="0"/>
          <w:bCs w:val="0"/>
          <w:sz w:val="20"/>
          <w:szCs w:val="20"/>
          <w:lang w:val="en-US"/>
        </w:rPr>
      </w:pPr>
    </w:p>
    <w:p w14:paraId="49CB410F">
      <w:pPr>
        <w:rPr>
          <w:rFonts w:hint="default"/>
          <w:b w:val="0"/>
          <w:bCs w:val="0"/>
          <w:sz w:val="20"/>
          <w:szCs w:val="20"/>
          <w:lang w:val="en-US"/>
        </w:rPr>
      </w:pPr>
      <w:r>
        <w:rPr>
          <w:rFonts w:hint="default"/>
          <w:b w:val="0"/>
          <w:bCs w:val="0"/>
          <w:sz w:val="20"/>
          <w:szCs w:val="20"/>
          <w:lang w:val="en-US"/>
        </w:rPr>
        <w:t>// Function to find the minimum element in the vector</w:t>
      </w:r>
    </w:p>
    <w:p w14:paraId="7E9EBAEB">
      <w:pPr>
        <w:rPr>
          <w:rFonts w:hint="default"/>
          <w:b w:val="0"/>
          <w:bCs w:val="0"/>
          <w:sz w:val="20"/>
          <w:szCs w:val="20"/>
          <w:lang w:val="en-US"/>
        </w:rPr>
      </w:pPr>
      <w:r>
        <w:rPr>
          <w:rFonts w:hint="default"/>
          <w:b w:val="0"/>
          <w:bCs w:val="0"/>
          <w:sz w:val="20"/>
          <w:szCs w:val="20"/>
          <w:lang w:val="en-US"/>
        </w:rPr>
        <w:t>float findMin(const std::vector&lt;float&gt;&amp; vec) {</w:t>
      </w:r>
    </w:p>
    <w:p w14:paraId="5044B053">
      <w:pPr>
        <w:rPr>
          <w:rFonts w:hint="default"/>
          <w:b w:val="0"/>
          <w:bCs w:val="0"/>
          <w:sz w:val="20"/>
          <w:szCs w:val="20"/>
          <w:lang w:val="en-US"/>
        </w:rPr>
      </w:pPr>
      <w:r>
        <w:rPr>
          <w:rFonts w:hint="default"/>
          <w:b w:val="0"/>
          <w:bCs w:val="0"/>
          <w:sz w:val="20"/>
          <w:szCs w:val="20"/>
          <w:lang w:val="en-US"/>
        </w:rPr>
        <w:t xml:space="preserve">    return *std::min_element(vec.begin(), vec.end());</w:t>
      </w:r>
    </w:p>
    <w:p w14:paraId="1255A89D">
      <w:pPr>
        <w:rPr>
          <w:rFonts w:hint="default"/>
          <w:b w:val="0"/>
          <w:bCs w:val="0"/>
          <w:sz w:val="20"/>
          <w:szCs w:val="20"/>
          <w:lang w:val="en-US"/>
        </w:rPr>
      </w:pPr>
      <w:r>
        <w:rPr>
          <w:rFonts w:hint="default"/>
          <w:b w:val="0"/>
          <w:bCs w:val="0"/>
          <w:sz w:val="20"/>
          <w:szCs w:val="20"/>
          <w:lang w:val="en-US"/>
        </w:rPr>
        <w:t>}</w:t>
      </w:r>
    </w:p>
    <w:p w14:paraId="0A92A928">
      <w:pPr>
        <w:rPr>
          <w:rFonts w:hint="default"/>
          <w:b w:val="0"/>
          <w:bCs w:val="0"/>
          <w:sz w:val="20"/>
          <w:szCs w:val="20"/>
          <w:lang w:val="en-US"/>
        </w:rPr>
      </w:pPr>
    </w:p>
    <w:p w14:paraId="132C14BD">
      <w:pPr>
        <w:rPr>
          <w:rFonts w:hint="default"/>
          <w:b w:val="0"/>
          <w:bCs w:val="0"/>
          <w:sz w:val="20"/>
          <w:szCs w:val="20"/>
          <w:lang w:val="en-US"/>
        </w:rPr>
      </w:pPr>
      <w:r>
        <w:rPr>
          <w:rFonts w:hint="default"/>
          <w:b w:val="0"/>
          <w:bCs w:val="0"/>
          <w:sz w:val="20"/>
          <w:szCs w:val="20"/>
          <w:lang w:val="en-US"/>
        </w:rPr>
        <w:t>// Function to calculate the average of the elements in the vector</w:t>
      </w:r>
    </w:p>
    <w:p w14:paraId="4F8F8A95">
      <w:pPr>
        <w:rPr>
          <w:rFonts w:hint="default"/>
          <w:b w:val="0"/>
          <w:bCs w:val="0"/>
          <w:sz w:val="20"/>
          <w:szCs w:val="20"/>
          <w:lang w:val="en-US"/>
        </w:rPr>
      </w:pPr>
      <w:r>
        <w:rPr>
          <w:rFonts w:hint="default"/>
          <w:b w:val="0"/>
          <w:bCs w:val="0"/>
          <w:sz w:val="20"/>
          <w:szCs w:val="20"/>
          <w:lang w:val="en-US"/>
        </w:rPr>
        <w:t>float calculateAverage(const std::vector&lt;float&gt;&amp; vec) {</w:t>
      </w:r>
    </w:p>
    <w:p w14:paraId="2FADB57E">
      <w:pPr>
        <w:rPr>
          <w:rFonts w:hint="default"/>
          <w:b w:val="0"/>
          <w:bCs w:val="0"/>
          <w:sz w:val="20"/>
          <w:szCs w:val="20"/>
          <w:lang w:val="en-US"/>
        </w:rPr>
      </w:pPr>
      <w:r>
        <w:rPr>
          <w:rFonts w:hint="default"/>
          <w:b w:val="0"/>
          <w:bCs w:val="0"/>
          <w:sz w:val="20"/>
          <w:szCs w:val="20"/>
          <w:lang w:val="en-US"/>
        </w:rPr>
        <w:t xml:space="preserve">    if (vec.empty()) {</w:t>
      </w:r>
    </w:p>
    <w:p w14:paraId="3E6F94F9">
      <w:pPr>
        <w:rPr>
          <w:rFonts w:hint="default"/>
          <w:b w:val="0"/>
          <w:bCs w:val="0"/>
          <w:sz w:val="20"/>
          <w:szCs w:val="20"/>
          <w:lang w:val="en-US"/>
        </w:rPr>
      </w:pPr>
      <w:r>
        <w:rPr>
          <w:rFonts w:hint="default"/>
          <w:b w:val="0"/>
          <w:bCs w:val="0"/>
          <w:sz w:val="20"/>
          <w:szCs w:val="20"/>
          <w:lang w:val="en-US"/>
        </w:rPr>
        <w:t xml:space="preserve">        return 0.0;</w:t>
      </w:r>
    </w:p>
    <w:p w14:paraId="45A2E3AD">
      <w:pPr>
        <w:rPr>
          <w:rFonts w:hint="default"/>
          <w:b w:val="0"/>
          <w:bCs w:val="0"/>
          <w:sz w:val="20"/>
          <w:szCs w:val="20"/>
          <w:lang w:val="en-US"/>
        </w:rPr>
      </w:pPr>
      <w:r>
        <w:rPr>
          <w:rFonts w:hint="default"/>
          <w:b w:val="0"/>
          <w:bCs w:val="0"/>
          <w:sz w:val="20"/>
          <w:szCs w:val="20"/>
          <w:lang w:val="en-US"/>
        </w:rPr>
        <w:t xml:space="preserve">    }</w:t>
      </w:r>
    </w:p>
    <w:p w14:paraId="56C4E3BD">
      <w:pPr>
        <w:rPr>
          <w:rFonts w:hint="default"/>
          <w:b w:val="0"/>
          <w:bCs w:val="0"/>
          <w:sz w:val="20"/>
          <w:szCs w:val="20"/>
          <w:lang w:val="en-US"/>
        </w:rPr>
      </w:pPr>
      <w:r>
        <w:rPr>
          <w:rFonts w:hint="default"/>
          <w:b w:val="0"/>
          <w:bCs w:val="0"/>
          <w:sz w:val="20"/>
          <w:szCs w:val="20"/>
          <w:lang w:val="en-US"/>
        </w:rPr>
        <w:t xml:space="preserve">    float sum = std::accumulate(vec.begin(), vec.end(), 0.0f);</w:t>
      </w:r>
    </w:p>
    <w:p w14:paraId="33546337">
      <w:pPr>
        <w:rPr>
          <w:rFonts w:hint="default"/>
          <w:b w:val="0"/>
          <w:bCs w:val="0"/>
          <w:sz w:val="20"/>
          <w:szCs w:val="20"/>
          <w:lang w:val="en-US"/>
        </w:rPr>
      </w:pPr>
      <w:r>
        <w:rPr>
          <w:rFonts w:hint="default"/>
          <w:b w:val="0"/>
          <w:bCs w:val="0"/>
          <w:sz w:val="20"/>
          <w:szCs w:val="20"/>
          <w:lang w:val="en-US"/>
        </w:rPr>
        <w:t xml:space="preserve">    return sum / vec.size();</w:t>
      </w:r>
    </w:p>
    <w:p w14:paraId="34404BAA">
      <w:pPr>
        <w:rPr>
          <w:rFonts w:hint="default"/>
          <w:b w:val="0"/>
          <w:bCs w:val="0"/>
          <w:sz w:val="20"/>
          <w:szCs w:val="20"/>
          <w:lang w:val="en-US"/>
        </w:rPr>
      </w:pPr>
      <w:r>
        <w:rPr>
          <w:rFonts w:hint="default"/>
          <w:b w:val="0"/>
          <w:bCs w:val="0"/>
          <w:sz w:val="20"/>
          <w:szCs w:val="20"/>
          <w:lang w:val="en-US"/>
        </w:rPr>
        <w:t>}</w:t>
      </w:r>
    </w:p>
    <w:p w14:paraId="5E75F412">
      <w:pPr>
        <w:rPr>
          <w:rFonts w:hint="default"/>
          <w:b w:val="0"/>
          <w:bCs w:val="0"/>
          <w:sz w:val="20"/>
          <w:szCs w:val="20"/>
          <w:lang w:val="en-US"/>
        </w:rPr>
      </w:pPr>
    </w:p>
    <w:p w14:paraId="5DAC5240">
      <w:pPr>
        <w:rPr>
          <w:rFonts w:hint="default"/>
          <w:b w:val="0"/>
          <w:bCs w:val="0"/>
          <w:sz w:val="20"/>
          <w:szCs w:val="20"/>
          <w:lang w:val="en-US"/>
        </w:rPr>
      </w:pPr>
      <w:r>
        <w:rPr>
          <w:rFonts w:hint="default"/>
          <w:b w:val="0"/>
          <w:bCs w:val="0"/>
          <w:sz w:val="20"/>
          <w:szCs w:val="20"/>
          <w:lang w:val="en-US"/>
        </w:rPr>
        <w:t>int main() {</w:t>
      </w:r>
    </w:p>
    <w:p w14:paraId="4D2C4ECE">
      <w:pPr>
        <w:rPr>
          <w:rFonts w:hint="default"/>
          <w:b w:val="0"/>
          <w:bCs w:val="0"/>
          <w:sz w:val="20"/>
          <w:szCs w:val="20"/>
          <w:lang w:val="en-US"/>
        </w:rPr>
      </w:pPr>
      <w:r>
        <w:rPr>
          <w:rFonts w:hint="default"/>
          <w:b w:val="0"/>
          <w:bCs w:val="0"/>
          <w:sz w:val="20"/>
          <w:szCs w:val="20"/>
          <w:lang w:val="en-US"/>
        </w:rPr>
        <w:t xml:space="preserve">    std::vector&lt;float&gt; myVector;</w:t>
      </w:r>
    </w:p>
    <w:p w14:paraId="795B4360">
      <w:pPr>
        <w:rPr>
          <w:rFonts w:hint="default"/>
          <w:b w:val="0"/>
          <w:bCs w:val="0"/>
          <w:sz w:val="20"/>
          <w:szCs w:val="20"/>
          <w:lang w:val="en-US"/>
        </w:rPr>
      </w:pPr>
    </w:p>
    <w:p w14:paraId="1A01BE88">
      <w:pPr>
        <w:rPr>
          <w:rFonts w:hint="default"/>
          <w:b w:val="0"/>
          <w:bCs w:val="0"/>
          <w:sz w:val="20"/>
          <w:szCs w:val="20"/>
          <w:lang w:val="en-US"/>
        </w:rPr>
      </w:pPr>
      <w:r>
        <w:rPr>
          <w:rFonts w:hint="default"/>
          <w:b w:val="0"/>
          <w:bCs w:val="0"/>
          <w:sz w:val="20"/>
          <w:szCs w:val="20"/>
          <w:lang w:val="en-US"/>
        </w:rPr>
        <w:t xml:space="preserve">    // Add elements to the vector</w:t>
      </w:r>
    </w:p>
    <w:p w14:paraId="51268BE1">
      <w:pPr>
        <w:rPr>
          <w:rFonts w:hint="default"/>
          <w:b w:val="0"/>
          <w:bCs w:val="0"/>
          <w:sz w:val="20"/>
          <w:szCs w:val="20"/>
          <w:lang w:val="en-US"/>
        </w:rPr>
      </w:pPr>
      <w:r>
        <w:rPr>
          <w:rFonts w:hint="default"/>
          <w:b w:val="0"/>
          <w:bCs w:val="0"/>
          <w:sz w:val="20"/>
          <w:szCs w:val="20"/>
          <w:lang w:val="en-US"/>
        </w:rPr>
        <w:t xml:space="preserve">    myVector.push_back(1.2f);</w:t>
      </w:r>
    </w:p>
    <w:p w14:paraId="72680857">
      <w:pPr>
        <w:rPr>
          <w:rFonts w:hint="default"/>
          <w:b w:val="0"/>
          <w:bCs w:val="0"/>
          <w:sz w:val="20"/>
          <w:szCs w:val="20"/>
          <w:lang w:val="en-US"/>
        </w:rPr>
      </w:pPr>
      <w:r>
        <w:rPr>
          <w:rFonts w:hint="default"/>
          <w:b w:val="0"/>
          <w:bCs w:val="0"/>
          <w:sz w:val="20"/>
          <w:szCs w:val="20"/>
          <w:lang w:val="en-US"/>
        </w:rPr>
        <w:t xml:space="preserve">    myVector.push_back(2.3f);</w:t>
      </w:r>
    </w:p>
    <w:p w14:paraId="16E1D8DE">
      <w:pPr>
        <w:rPr>
          <w:rFonts w:hint="default"/>
          <w:b w:val="0"/>
          <w:bCs w:val="0"/>
          <w:sz w:val="20"/>
          <w:szCs w:val="20"/>
          <w:lang w:val="en-US"/>
        </w:rPr>
      </w:pPr>
      <w:r>
        <w:rPr>
          <w:rFonts w:hint="default"/>
          <w:b w:val="0"/>
          <w:bCs w:val="0"/>
          <w:sz w:val="20"/>
          <w:szCs w:val="20"/>
          <w:lang w:val="en-US"/>
        </w:rPr>
        <w:t xml:space="preserve">    myVector.push_back(3.4f);</w:t>
      </w:r>
    </w:p>
    <w:p w14:paraId="4B20A985">
      <w:pPr>
        <w:rPr>
          <w:rFonts w:hint="default"/>
          <w:b w:val="0"/>
          <w:bCs w:val="0"/>
          <w:sz w:val="20"/>
          <w:szCs w:val="20"/>
          <w:lang w:val="en-US"/>
        </w:rPr>
      </w:pPr>
      <w:r>
        <w:rPr>
          <w:rFonts w:hint="default"/>
          <w:b w:val="0"/>
          <w:bCs w:val="0"/>
          <w:sz w:val="20"/>
          <w:szCs w:val="20"/>
          <w:lang w:val="en-US"/>
        </w:rPr>
        <w:t xml:space="preserve">    myVector.push_back(4.5f);</w:t>
      </w:r>
    </w:p>
    <w:p w14:paraId="7BEBBD16">
      <w:pPr>
        <w:rPr>
          <w:rFonts w:hint="default"/>
          <w:b w:val="0"/>
          <w:bCs w:val="0"/>
          <w:sz w:val="20"/>
          <w:szCs w:val="20"/>
          <w:lang w:val="en-US"/>
        </w:rPr>
      </w:pPr>
      <w:r>
        <w:rPr>
          <w:rFonts w:hint="default"/>
          <w:b w:val="0"/>
          <w:bCs w:val="0"/>
          <w:sz w:val="20"/>
          <w:szCs w:val="20"/>
          <w:lang w:val="en-US"/>
        </w:rPr>
        <w:t xml:space="preserve">    myVector.push_back(5.6f);</w:t>
      </w:r>
    </w:p>
    <w:p w14:paraId="77D0D63D">
      <w:pPr>
        <w:rPr>
          <w:rFonts w:hint="default"/>
          <w:b w:val="0"/>
          <w:bCs w:val="0"/>
          <w:sz w:val="20"/>
          <w:szCs w:val="20"/>
          <w:lang w:val="en-US"/>
        </w:rPr>
      </w:pPr>
    </w:p>
    <w:p w14:paraId="3CE288C1">
      <w:pPr>
        <w:rPr>
          <w:rFonts w:hint="default"/>
          <w:b w:val="0"/>
          <w:bCs w:val="0"/>
          <w:sz w:val="20"/>
          <w:szCs w:val="20"/>
          <w:lang w:val="en-US"/>
        </w:rPr>
      </w:pPr>
      <w:r>
        <w:rPr>
          <w:rFonts w:hint="default"/>
          <w:b w:val="0"/>
          <w:bCs w:val="0"/>
          <w:sz w:val="20"/>
          <w:szCs w:val="20"/>
          <w:lang w:val="en-US"/>
        </w:rPr>
        <w:t xml:space="preserve">    std::cout &lt;&lt; "Vector after adding elements: ";</w:t>
      </w:r>
    </w:p>
    <w:p w14:paraId="48D6C488">
      <w:pPr>
        <w:rPr>
          <w:rFonts w:hint="default"/>
          <w:b w:val="0"/>
          <w:bCs w:val="0"/>
          <w:sz w:val="20"/>
          <w:szCs w:val="20"/>
          <w:lang w:val="en-US"/>
        </w:rPr>
      </w:pPr>
      <w:r>
        <w:rPr>
          <w:rFonts w:hint="default"/>
          <w:b w:val="0"/>
          <w:bCs w:val="0"/>
          <w:sz w:val="20"/>
          <w:szCs w:val="20"/>
          <w:lang w:val="en-US"/>
        </w:rPr>
        <w:t xml:space="preserve">    displayVector(myVector);</w:t>
      </w:r>
    </w:p>
    <w:p w14:paraId="5051C8CD">
      <w:pPr>
        <w:rPr>
          <w:rFonts w:hint="default"/>
          <w:b w:val="0"/>
          <w:bCs w:val="0"/>
          <w:sz w:val="20"/>
          <w:szCs w:val="20"/>
          <w:lang w:val="en-US"/>
        </w:rPr>
      </w:pPr>
    </w:p>
    <w:p w14:paraId="12E30D5D">
      <w:pPr>
        <w:rPr>
          <w:rFonts w:hint="default"/>
          <w:b w:val="0"/>
          <w:bCs w:val="0"/>
          <w:sz w:val="20"/>
          <w:szCs w:val="20"/>
          <w:lang w:val="en-US"/>
        </w:rPr>
      </w:pPr>
      <w:r>
        <w:rPr>
          <w:rFonts w:hint="default"/>
          <w:b w:val="0"/>
          <w:bCs w:val="0"/>
          <w:sz w:val="20"/>
          <w:szCs w:val="20"/>
          <w:lang w:val="en-US"/>
        </w:rPr>
        <w:t xml:space="preserve">    // Remove element from a specified position (e.g., position 2)</w:t>
      </w:r>
    </w:p>
    <w:p w14:paraId="327E19A9">
      <w:pPr>
        <w:rPr>
          <w:rFonts w:hint="default"/>
          <w:b w:val="0"/>
          <w:bCs w:val="0"/>
          <w:sz w:val="20"/>
          <w:szCs w:val="20"/>
          <w:lang w:val="en-US"/>
        </w:rPr>
      </w:pPr>
      <w:r>
        <w:rPr>
          <w:rFonts w:hint="default"/>
          <w:b w:val="0"/>
          <w:bCs w:val="0"/>
          <w:sz w:val="20"/>
          <w:szCs w:val="20"/>
          <w:lang w:val="en-US"/>
        </w:rPr>
        <w:t xml:space="preserve">    if (myVector.size() &gt; 2) {</w:t>
      </w:r>
    </w:p>
    <w:p w14:paraId="31D60F0C">
      <w:pPr>
        <w:rPr>
          <w:rFonts w:hint="default"/>
          <w:b w:val="0"/>
          <w:bCs w:val="0"/>
          <w:sz w:val="20"/>
          <w:szCs w:val="20"/>
          <w:lang w:val="en-US"/>
        </w:rPr>
      </w:pPr>
      <w:r>
        <w:rPr>
          <w:rFonts w:hint="default"/>
          <w:b w:val="0"/>
          <w:bCs w:val="0"/>
          <w:sz w:val="20"/>
          <w:szCs w:val="20"/>
          <w:lang w:val="en-US"/>
        </w:rPr>
        <w:t xml:space="preserve">        myVector.erase(myVector.begin() + 2);</w:t>
      </w:r>
    </w:p>
    <w:p w14:paraId="10058988">
      <w:pPr>
        <w:rPr>
          <w:rFonts w:hint="default"/>
          <w:b w:val="0"/>
          <w:bCs w:val="0"/>
          <w:sz w:val="20"/>
          <w:szCs w:val="20"/>
          <w:lang w:val="en-US"/>
        </w:rPr>
      </w:pPr>
      <w:r>
        <w:rPr>
          <w:rFonts w:hint="default"/>
          <w:b w:val="0"/>
          <w:bCs w:val="0"/>
          <w:sz w:val="20"/>
          <w:szCs w:val="20"/>
          <w:lang w:val="en-US"/>
        </w:rPr>
        <w:t xml:space="preserve">    }</w:t>
      </w:r>
    </w:p>
    <w:p w14:paraId="372B0DB4">
      <w:pPr>
        <w:rPr>
          <w:rFonts w:hint="default"/>
          <w:b w:val="0"/>
          <w:bCs w:val="0"/>
          <w:sz w:val="20"/>
          <w:szCs w:val="20"/>
          <w:lang w:val="en-US"/>
        </w:rPr>
      </w:pPr>
    </w:p>
    <w:p w14:paraId="1C52CAFF">
      <w:pPr>
        <w:rPr>
          <w:rFonts w:hint="default"/>
          <w:b w:val="0"/>
          <w:bCs w:val="0"/>
          <w:sz w:val="20"/>
          <w:szCs w:val="20"/>
          <w:lang w:val="en-US"/>
        </w:rPr>
      </w:pPr>
      <w:r>
        <w:rPr>
          <w:rFonts w:hint="default"/>
          <w:b w:val="0"/>
          <w:bCs w:val="0"/>
          <w:sz w:val="20"/>
          <w:szCs w:val="20"/>
          <w:lang w:val="en-US"/>
        </w:rPr>
        <w:t xml:space="preserve">    std::cout &lt;&lt; "Vector after removing element at position 2: ";</w:t>
      </w:r>
    </w:p>
    <w:p w14:paraId="4DC8B109">
      <w:pPr>
        <w:rPr>
          <w:rFonts w:hint="default"/>
          <w:b w:val="0"/>
          <w:bCs w:val="0"/>
          <w:sz w:val="20"/>
          <w:szCs w:val="20"/>
          <w:lang w:val="en-US"/>
        </w:rPr>
      </w:pPr>
      <w:r>
        <w:rPr>
          <w:rFonts w:hint="default"/>
          <w:b w:val="0"/>
          <w:bCs w:val="0"/>
          <w:sz w:val="20"/>
          <w:szCs w:val="20"/>
          <w:lang w:val="en-US"/>
        </w:rPr>
        <w:t xml:space="preserve">    displayVector(myVector);</w:t>
      </w:r>
    </w:p>
    <w:p w14:paraId="04746696">
      <w:pPr>
        <w:rPr>
          <w:rFonts w:hint="default"/>
          <w:b w:val="0"/>
          <w:bCs w:val="0"/>
          <w:sz w:val="20"/>
          <w:szCs w:val="20"/>
          <w:lang w:val="en-US"/>
        </w:rPr>
      </w:pPr>
    </w:p>
    <w:p w14:paraId="2404588C">
      <w:pPr>
        <w:rPr>
          <w:rFonts w:hint="default"/>
          <w:b w:val="0"/>
          <w:bCs w:val="0"/>
          <w:sz w:val="20"/>
          <w:szCs w:val="20"/>
          <w:lang w:val="en-US"/>
        </w:rPr>
      </w:pPr>
      <w:r>
        <w:rPr>
          <w:rFonts w:hint="default"/>
          <w:b w:val="0"/>
          <w:bCs w:val="0"/>
          <w:sz w:val="20"/>
          <w:szCs w:val="20"/>
          <w:lang w:val="en-US"/>
        </w:rPr>
        <w:t xml:space="preserve">    // Find the maximum element in the vector</w:t>
      </w:r>
    </w:p>
    <w:p w14:paraId="3E11E5C4">
      <w:pPr>
        <w:rPr>
          <w:rFonts w:hint="default"/>
          <w:b w:val="0"/>
          <w:bCs w:val="0"/>
          <w:sz w:val="20"/>
          <w:szCs w:val="20"/>
          <w:lang w:val="en-US"/>
        </w:rPr>
      </w:pPr>
      <w:r>
        <w:rPr>
          <w:rFonts w:hint="default"/>
          <w:b w:val="0"/>
          <w:bCs w:val="0"/>
          <w:sz w:val="20"/>
          <w:szCs w:val="20"/>
          <w:lang w:val="en-US"/>
        </w:rPr>
        <w:t xml:space="preserve">    float maxElement = findMax(myVector);</w:t>
      </w:r>
    </w:p>
    <w:p w14:paraId="3E277FD6">
      <w:pPr>
        <w:rPr>
          <w:rFonts w:hint="default"/>
          <w:b w:val="0"/>
          <w:bCs w:val="0"/>
          <w:sz w:val="20"/>
          <w:szCs w:val="20"/>
          <w:lang w:val="en-US"/>
        </w:rPr>
      </w:pPr>
      <w:r>
        <w:rPr>
          <w:rFonts w:hint="default"/>
          <w:b w:val="0"/>
          <w:bCs w:val="0"/>
          <w:sz w:val="20"/>
          <w:szCs w:val="20"/>
          <w:lang w:val="en-US"/>
        </w:rPr>
        <w:t xml:space="preserve">    std::cout &lt;&lt; "Maximum element in the vector: " &lt;&lt; maxElement &lt;&lt; std::endl;</w:t>
      </w:r>
    </w:p>
    <w:p w14:paraId="07859353">
      <w:pPr>
        <w:rPr>
          <w:rFonts w:hint="default"/>
          <w:b w:val="0"/>
          <w:bCs w:val="0"/>
          <w:sz w:val="20"/>
          <w:szCs w:val="20"/>
          <w:lang w:val="en-US"/>
        </w:rPr>
      </w:pPr>
    </w:p>
    <w:p w14:paraId="6CFEF84F">
      <w:pPr>
        <w:rPr>
          <w:rFonts w:hint="default"/>
          <w:b w:val="0"/>
          <w:bCs w:val="0"/>
          <w:sz w:val="20"/>
          <w:szCs w:val="20"/>
          <w:lang w:val="en-US"/>
        </w:rPr>
      </w:pPr>
      <w:r>
        <w:rPr>
          <w:rFonts w:hint="default"/>
          <w:b w:val="0"/>
          <w:bCs w:val="0"/>
          <w:sz w:val="20"/>
          <w:szCs w:val="20"/>
          <w:lang w:val="en-US"/>
        </w:rPr>
        <w:t xml:space="preserve">    // Find the minimum element in the vector</w:t>
      </w:r>
    </w:p>
    <w:p w14:paraId="050EAF1E">
      <w:pPr>
        <w:rPr>
          <w:rFonts w:hint="default"/>
          <w:b w:val="0"/>
          <w:bCs w:val="0"/>
          <w:sz w:val="20"/>
          <w:szCs w:val="20"/>
          <w:lang w:val="en-US"/>
        </w:rPr>
      </w:pPr>
      <w:r>
        <w:rPr>
          <w:rFonts w:hint="default"/>
          <w:b w:val="0"/>
          <w:bCs w:val="0"/>
          <w:sz w:val="20"/>
          <w:szCs w:val="20"/>
          <w:lang w:val="en-US"/>
        </w:rPr>
        <w:t xml:space="preserve">    float minElement = findMin(myVector);</w:t>
      </w:r>
    </w:p>
    <w:p w14:paraId="6E8189AE">
      <w:pPr>
        <w:rPr>
          <w:rFonts w:hint="default"/>
          <w:b w:val="0"/>
          <w:bCs w:val="0"/>
          <w:sz w:val="20"/>
          <w:szCs w:val="20"/>
          <w:lang w:val="en-US"/>
        </w:rPr>
      </w:pPr>
      <w:r>
        <w:rPr>
          <w:rFonts w:hint="default"/>
          <w:b w:val="0"/>
          <w:bCs w:val="0"/>
          <w:sz w:val="20"/>
          <w:szCs w:val="20"/>
          <w:lang w:val="en-US"/>
        </w:rPr>
        <w:t xml:space="preserve">    std::cout &lt;&lt; "Minimum element in the vector: " &lt;&lt; minElement &lt;&lt; std::endl;</w:t>
      </w:r>
    </w:p>
    <w:p w14:paraId="554D24AF">
      <w:pPr>
        <w:rPr>
          <w:rFonts w:hint="default"/>
          <w:b w:val="0"/>
          <w:bCs w:val="0"/>
          <w:sz w:val="20"/>
          <w:szCs w:val="20"/>
          <w:lang w:val="en-US"/>
        </w:rPr>
      </w:pPr>
    </w:p>
    <w:p w14:paraId="34FD354F">
      <w:pPr>
        <w:rPr>
          <w:rFonts w:hint="default"/>
          <w:b w:val="0"/>
          <w:bCs w:val="0"/>
          <w:sz w:val="20"/>
          <w:szCs w:val="20"/>
          <w:lang w:val="en-US"/>
        </w:rPr>
      </w:pPr>
      <w:r>
        <w:rPr>
          <w:rFonts w:hint="default"/>
          <w:b w:val="0"/>
          <w:bCs w:val="0"/>
          <w:sz w:val="20"/>
          <w:szCs w:val="20"/>
          <w:lang w:val="en-US"/>
        </w:rPr>
        <w:t xml:space="preserve">    // Calculate the average of the elements in the vector</w:t>
      </w:r>
    </w:p>
    <w:p w14:paraId="127F9999">
      <w:pPr>
        <w:rPr>
          <w:rFonts w:hint="default"/>
          <w:b w:val="0"/>
          <w:bCs w:val="0"/>
          <w:sz w:val="20"/>
          <w:szCs w:val="20"/>
          <w:lang w:val="en-US"/>
        </w:rPr>
      </w:pPr>
      <w:r>
        <w:rPr>
          <w:rFonts w:hint="default"/>
          <w:b w:val="0"/>
          <w:bCs w:val="0"/>
          <w:sz w:val="20"/>
          <w:szCs w:val="20"/>
          <w:lang w:val="en-US"/>
        </w:rPr>
        <w:t xml:space="preserve">    float average = calculateAverage(myVector);</w:t>
      </w:r>
    </w:p>
    <w:p w14:paraId="01B0AAE6">
      <w:pPr>
        <w:rPr>
          <w:rFonts w:hint="default"/>
          <w:b w:val="0"/>
          <w:bCs w:val="0"/>
          <w:sz w:val="20"/>
          <w:szCs w:val="20"/>
          <w:lang w:val="en-US"/>
        </w:rPr>
      </w:pPr>
      <w:r>
        <w:rPr>
          <w:rFonts w:hint="default"/>
          <w:b w:val="0"/>
          <w:bCs w:val="0"/>
          <w:sz w:val="20"/>
          <w:szCs w:val="20"/>
          <w:lang w:val="en-US"/>
        </w:rPr>
        <w:t xml:space="preserve">    std::cout &lt;&lt; "Average of the elements in the vector: " &lt;&lt; average &lt;&lt; std::endl;</w:t>
      </w:r>
    </w:p>
    <w:p w14:paraId="50C1A52D">
      <w:pPr>
        <w:rPr>
          <w:rFonts w:hint="default"/>
          <w:b w:val="0"/>
          <w:bCs w:val="0"/>
          <w:sz w:val="20"/>
          <w:szCs w:val="20"/>
          <w:lang w:val="en-US"/>
        </w:rPr>
      </w:pPr>
    </w:p>
    <w:p w14:paraId="245A8729">
      <w:pPr>
        <w:rPr>
          <w:rFonts w:hint="default"/>
          <w:b w:val="0"/>
          <w:bCs w:val="0"/>
          <w:sz w:val="20"/>
          <w:szCs w:val="20"/>
          <w:lang w:val="en-US"/>
        </w:rPr>
      </w:pPr>
      <w:r>
        <w:rPr>
          <w:rFonts w:hint="default"/>
          <w:b w:val="0"/>
          <w:bCs w:val="0"/>
          <w:sz w:val="20"/>
          <w:szCs w:val="20"/>
          <w:lang w:val="en-US"/>
        </w:rPr>
        <w:t xml:space="preserve">    return 0;</w:t>
      </w:r>
    </w:p>
    <w:p w14:paraId="6E204B32">
      <w:pPr>
        <w:rPr>
          <w:rFonts w:hint="default"/>
          <w:b w:val="0"/>
          <w:bCs w:val="0"/>
          <w:sz w:val="20"/>
          <w:szCs w:val="20"/>
          <w:lang w:val="en-US"/>
        </w:rPr>
      </w:pPr>
      <w:r>
        <w:rPr>
          <w:rFonts w:hint="default"/>
          <w:b w:val="0"/>
          <w:bCs w:val="0"/>
          <w:sz w:val="20"/>
          <w:szCs w:val="20"/>
          <w:lang w:val="en-US"/>
        </w:rPr>
        <w:t>}</w:t>
      </w:r>
    </w:p>
    <w:p w14:paraId="69FB4A01">
      <w:pPr>
        <w:rPr>
          <w:rFonts w:hint="default"/>
          <w:b w:val="0"/>
          <w:bCs w:val="0"/>
          <w:sz w:val="20"/>
          <w:szCs w:val="20"/>
          <w:lang w:val="en-US"/>
        </w:rPr>
      </w:pPr>
    </w:p>
    <w:p w14:paraId="5D4E906A">
      <w:pPr>
        <w:rPr>
          <w:rFonts w:hint="default"/>
          <w:b w:val="0"/>
          <w:bCs w:val="0"/>
          <w:sz w:val="20"/>
          <w:szCs w:val="20"/>
          <w:lang w:val="en-US"/>
        </w:rPr>
      </w:pPr>
      <w:r>
        <w:rPr>
          <w:rFonts w:hint="default"/>
          <w:b w:val="0"/>
          <w:bCs w:val="0"/>
          <w:sz w:val="20"/>
          <w:szCs w:val="20"/>
          <w:lang w:val="en-US"/>
        </w:rPr>
        <w:t>OUTPUT:</w:t>
      </w:r>
    </w:p>
    <w:p w14:paraId="544F1B2F">
      <w:pPr>
        <w:rPr>
          <w:rFonts w:hint="default"/>
          <w:b w:val="0"/>
          <w:bCs w:val="0"/>
          <w:sz w:val="20"/>
          <w:szCs w:val="20"/>
          <w:lang w:val="en-US"/>
        </w:rPr>
      </w:pPr>
      <w:r>
        <w:rPr>
          <w:rFonts w:hint="default"/>
          <w:b w:val="0"/>
          <w:bCs w:val="0"/>
          <w:sz w:val="20"/>
          <w:szCs w:val="20"/>
          <w:lang w:val="en-US"/>
        </w:rPr>
        <w:t xml:space="preserve">Vector after adding elements: 1.2 2.3 3.4 4.5 5.6 </w:t>
      </w:r>
    </w:p>
    <w:p w14:paraId="12D99ED8">
      <w:pPr>
        <w:rPr>
          <w:rFonts w:hint="default"/>
          <w:b w:val="0"/>
          <w:bCs w:val="0"/>
          <w:sz w:val="20"/>
          <w:szCs w:val="20"/>
          <w:lang w:val="en-US"/>
        </w:rPr>
      </w:pPr>
      <w:r>
        <w:rPr>
          <w:rFonts w:hint="default"/>
          <w:b w:val="0"/>
          <w:bCs w:val="0"/>
          <w:sz w:val="20"/>
          <w:szCs w:val="20"/>
          <w:lang w:val="en-US"/>
        </w:rPr>
        <w:t xml:space="preserve">Vector after removing element at position 2: 1.2 2.3 4.5 5.6 </w:t>
      </w:r>
    </w:p>
    <w:p w14:paraId="793329DB">
      <w:pPr>
        <w:rPr>
          <w:rFonts w:hint="default"/>
          <w:b w:val="0"/>
          <w:bCs w:val="0"/>
          <w:sz w:val="20"/>
          <w:szCs w:val="20"/>
          <w:lang w:val="en-US"/>
        </w:rPr>
      </w:pPr>
      <w:r>
        <w:rPr>
          <w:rFonts w:hint="default"/>
          <w:b w:val="0"/>
          <w:bCs w:val="0"/>
          <w:sz w:val="20"/>
          <w:szCs w:val="20"/>
          <w:lang w:val="en-US"/>
        </w:rPr>
        <w:t>Maximum element in the vector: 5.6</w:t>
      </w:r>
    </w:p>
    <w:p w14:paraId="20796BED">
      <w:pPr>
        <w:rPr>
          <w:rFonts w:hint="default"/>
          <w:b w:val="0"/>
          <w:bCs w:val="0"/>
          <w:sz w:val="20"/>
          <w:szCs w:val="20"/>
          <w:lang w:val="en-US"/>
        </w:rPr>
      </w:pPr>
      <w:r>
        <w:rPr>
          <w:rFonts w:hint="default"/>
          <w:b w:val="0"/>
          <w:bCs w:val="0"/>
          <w:sz w:val="20"/>
          <w:szCs w:val="20"/>
          <w:lang w:val="en-US"/>
        </w:rPr>
        <w:t>Minimum element in the vector: 1.2</w:t>
      </w:r>
    </w:p>
    <w:p w14:paraId="2B9F21D1">
      <w:pPr>
        <w:rPr>
          <w:rFonts w:hint="default"/>
          <w:b w:val="0"/>
          <w:bCs w:val="0"/>
          <w:sz w:val="20"/>
          <w:szCs w:val="20"/>
          <w:lang w:val="en-US"/>
        </w:rPr>
      </w:pPr>
      <w:r>
        <w:rPr>
          <w:rFonts w:hint="default"/>
          <w:b w:val="0"/>
          <w:bCs w:val="0"/>
          <w:sz w:val="20"/>
          <w:szCs w:val="20"/>
          <w:lang w:val="en-US"/>
        </w:rPr>
        <w:t>Average of the elements in the vector: 3.4</w:t>
      </w:r>
    </w:p>
    <w:p w14:paraId="053CDC97">
      <w:pPr>
        <w:rPr>
          <w:rFonts w:hint="default"/>
          <w:b w:val="0"/>
          <w:bCs w:val="0"/>
          <w:sz w:val="20"/>
          <w:szCs w:val="20"/>
          <w:lang w:val="en-US"/>
        </w:rPr>
      </w:pPr>
    </w:p>
    <w:p w14:paraId="0FE42BB5">
      <w:pPr>
        <w:rPr>
          <w:rFonts w:hint="default"/>
          <w:b/>
          <w:bCs/>
          <w:sz w:val="20"/>
          <w:szCs w:val="20"/>
          <w:lang w:val="en-US"/>
        </w:rPr>
      </w:pPr>
      <w:r>
        <w:rPr>
          <w:rFonts w:hint="default"/>
          <w:b/>
          <w:bCs/>
          <w:sz w:val="20"/>
          <w:szCs w:val="20"/>
          <w:lang w:val="en-US"/>
        </w:rPr>
        <w:t>Problem 3: Queue Simulation</w:t>
      </w:r>
    </w:p>
    <w:p w14:paraId="5308D677">
      <w:pPr>
        <w:rPr>
          <w:rFonts w:hint="default"/>
          <w:b/>
          <w:bCs/>
          <w:sz w:val="20"/>
          <w:szCs w:val="20"/>
          <w:lang w:val="en-US"/>
        </w:rPr>
      </w:pPr>
      <w:r>
        <w:rPr>
          <w:rFonts w:hint="default"/>
          <w:b/>
          <w:bCs/>
          <w:sz w:val="20"/>
          <w:szCs w:val="20"/>
          <w:lang w:val="en-US"/>
        </w:rPr>
        <w:t>Description:</w:t>
      </w:r>
    </w:p>
    <w:p w14:paraId="3F9458B9">
      <w:pPr>
        <w:rPr>
          <w:rFonts w:hint="default"/>
          <w:b/>
          <w:bCs/>
          <w:sz w:val="20"/>
          <w:szCs w:val="20"/>
          <w:lang w:val="en-US"/>
        </w:rPr>
      </w:pPr>
      <w:r>
        <w:rPr>
          <w:rFonts w:hint="default"/>
          <w:b/>
          <w:bCs/>
          <w:sz w:val="20"/>
          <w:szCs w:val="20"/>
          <w:lang w:val="en-US"/>
        </w:rPr>
        <w:t>Implement a program using the std::queue container to simulate a ticketing system. The program should:</w:t>
      </w:r>
    </w:p>
    <w:p w14:paraId="7B31B66C">
      <w:pPr>
        <w:rPr>
          <w:rFonts w:hint="default"/>
          <w:b/>
          <w:bCs/>
          <w:sz w:val="20"/>
          <w:szCs w:val="20"/>
          <w:lang w:val="en-US"/>
        </w:rPr>
      </w:pPr>
    </w:p>
    <w:p w14:paraId="3C457752">
      <w:pPr>
        <w:rPr>
          <w:rFonts w:hint="default"/>
          <w:b/>
          <w:bCs/>
          <w:sz w:val="20"/>
          <w:szCs w:val="20"/>
          <w:lang w:val="en-US"/>
        </w:rPr>
      </w:pPr>
      <w:r>
        <w:rPr>
          <w:rFonts w:hint="default"/>
          <w:b/>
          <w:bCs/>
          <w:sz w:val="20"/>
          <w:szCs w:val="20"/>
          <w:lang w:val="en-US"/>
        </w:rPr>
        <w:t>Add customers to the queue.</w:t>
      </w:r>
    </w:p>
    <w:p w14:paraId="6278FBDB">
      <w:pPr>
        <w:rPr>
          <w:rFonts w:hint="default"/>
          <w:b/>
          <w:bCs/>
          <w:sz w:val="20"/>
          <w:szCs w:val="20"/>
          <w:lang w:val="en-US"/>
        </w:rPr>
      </w:pPr>
      <w:r>
        <w:rPr>
          <w:rFonts w:hint="default"/>
          <w:b/>
          <w:bCs/>
          <w:sz w:val="20"/>
          <w:szCs w:val="20"/>
          <w:lang w:val="en-US"/>
        </w:rPr>
        <w:t>Serve customers (remove from front of the queue).</w:t>
      </w:r>
    </w:p>
    <w:p w14:paraId="7C69CB26">
      <w:pPr>
        <w:rPr>
          <w:rFonts w:hint="default"/>
          <w:b/>
          <w:bCs/>
          <w:sz w:val="20"/>
          <w:szCs w:val="20"/>
          <w:lang w:val="en-US"/>
        </w:rPr>
      </w:pPr>
      <w:r>
        <w:rPr>
          <w:rFonts w:hint="default"/>
          <w:b/>
          <w:bCs/>
          <w:sz w:val="20"/>
          <w:szCs w:val="20"/>
          <w:lang w:val="en-US"/>
        </w:rPr>
        <w:t>Display the current queue.</w:t>
      </w:r>
    </w:p>
    <w:p w14:paraId="735FEEF1">
      <w:pPr>
        <w:rPr>
          <w:rFonts w:hint="default"/>
          <w:b/>
          <w:bCs/>
          <w:sz w:val="20"/>
          <w:szCs w:val="20"/>
          <w:lang w:val="en-US"/>
        </w:rPr>
      </w:pPr>
      <w:r>
        <w:rPr>
          <w:rFonts w:hint="default"/>
          <w:b/>
          <w:bCs/>
          <w:sz w:val="20"/>
          <w:szCs w:val="20"/>
          <w:lang w:val="en-US"/>
        </w:rPr>
        <w:t>Display the number of customers served.</w:t>
      </w:r>
    </w:p>
    <w:p w14:paraId="51DD42C2">
      <w:pPr>
        <w:rPr>
          <w:rFonts w:hint="default"/>
          <w:b w:val="0"/>
          <w:bCs w:val="0"/>
          <w:sz w:val="20"/>
          <w:szCs w:val="20"/>
          <w:lang w:val="en-US"/>
        </w:rPr>
      </w:pPr>
    </w:p>
    <w:p w14:paraId="0FE3B3DE">
      <w:pPr>
        <w:rPr>
          <w:rFonts w:hint="default"/>
          <w:b w:val="0"/>
          <w:bCs w:val="0"/>
          <w:sz w:val="20"/>
          <w:szCs w:val="20"/>
          <w:lang w:val="en-US"/>
        </w:rPr>
      </w:pPr>
      <w:r>
        <w:rPr>
          <w:rFonts w:hint="default"/>
          <w:b w:val="0"/>
          <w:bCs w:val="0"/>
          <w:sz w:val="20"/>
          <w:szCs w:val="20"/>
          <w:lang w:val="en-US"/>
        </w:rPr>
        <w:t>#include &lt;iostream&gt;</w:t>
      </w:r>
    </w:p>
    <w:p w14:paraId="028E1110">
      <w:pPr>
        <w:rPr>
          <w:rFonts w:hint="default"/>
          <w:b w:val="0"/>
          <w:bCs w:val="0"/>
          <w:sz w:val="20"/>
          <w:szCs w:val="20"/>
          <w:lang w:val="en-US"/>
        </w:rPr>
      </w:pPr>
      <w:r>
        <w:rPr>
          <w:rFonts w:hint="default"/>
          <w:b w:val="0"/>
          <w:bCs w:val="0"/>
          <w:sz w:val="20"/>
          <w:szCs w:val="20"/>
          <w:lang w:val="en-US"/>
        </w:rPr>
        <w:t>#include &lt;queue&gt;</w:t>
      </w:r>
    </w:p>
    <w:p w14:paraId="44EB3FA9">
      <w:pPr>
        <w:rPr>
          <w:rFonts w:hint="default"/>
          <w:b w:val="0"/>
          <w:bCs w:val="0"/>
          <w:sz w:val="20"/>
          <w:szCs w:val="20"/>
          <w:lang w:val="en-US"/>
        </w:rPr>
      </w:pPr>
      <w:r>
        <w:rPr>
          <w:rFonts w:hint="default"/>
          <w:b w:val="0"/>
          <w:bCs w:val="0"/>
          <w:sz w:val="20"/>
          <w:szCs w:val="20"/>
          <w:lang w:val="en-US"/>
        </w:rPr>
        <w:t>#include &lt;string&gt;</w:t>
      </w:r>
    </w:p>
    <w:p w14:paraId="57EDB5E8">
      <w:pPr>
        <w:rPr>
          <w:rFonts w:hint="default"/>
          <w:b w:val="0"/>
          <w:bCs w:val="0"/>
          <w:sz w:val="20"/>
          <w:szCs w:val="20"/>
          <w:lang w:val="en-US"/>
        </w:rPr>
      </w:pPr>
    </w:p>
    <w:p w14:paraId="31128BB6">
      <w:pPr>
        <w:rPr>
          <w:rFonts w:hint="default"/>
          <w:b w:val="0"/>
          <w:bCs w:val="0"/>
          <w:sz w:val="20"/>
          <w:szCs w:val="20"/>
          <w:lang w:val="en-US"/>
        </w:rPr>
      </w:pPr>
      <w:r>
        <w:rPr>
          <w:rFonts w:hint="default"/>
          <w:b w:val="0"/>
          <w:bCs w:val="0"/>
          <w:sz w:val="20"/>
          <w:szCs w:val="20"/>
          <w:lang w:val="en-US"/>
        </w:rPr>
        <w:t>// Function to display the current queue</w:t>
      </w:r>
    </w:p>
    <w:p w14:paraId="56B26A07">
      <w:pPr>
        <w:rPr>
          <w:rFonts w:hint="default"/>
          <w:b w:val="0"/>
          <w:bCs w:val="0"/>
          <w:sz w:val="20"/>
          <w:szCs w:val="20"/>
          <w:lang w:val="en-US"/>
        </w:rPr>
      </w:pPr>
      <w:r>
        <w:rPr>
          <w:rFonts w:hint="default"/>
          <w:b w:val="0"/>
          <w:bCs w:val="0"/>
          <w:sz w:val="20"/>
          <w:szCs w:val="20"/>
          <w:lang w:val="en-US"/>
        </w:rPr>
        <w:t>void displayQueue(const std::queue&lt;std::string&gt;&amp; q) {</w:t>
      </w:r>
    </w:p>
    <w:p w14:paraId="02C3B62D">
      <w:pPr>
        <w:rPr>
          <w:rFonts w:hint="default"/>
          <w:b w:val="0"/>
          <w:bCs w:val="0"/>
          <w:sz w:val="20"/>
          <w:szCs w:val="20"/>
          <w:lang w:val="en-US"/>
        </w:rPr>
      </w:pPr>
      <w:r>
        <w:rPr>
          <w:rFonts w:hint="default"/>
          <w:b w:val="0"/>
          <w:bCs w:val="0"/>
          <w:sz w:val="20"/>
          <w:szCs w:val="20"/>
          <w:lang w:val="en-US"/>
        </w:rPr>
        <w:t xml:space="preserve">    std::queue&lt;std::string&gt; copy = q;</w:t>
      </w:r>
    </w:p>
    <w:p w14:paraId="0401D8DE">
      <w:pPr>
        <w:rPr>
          <w:rFonts w:hint="default"/>
          <w:b w:val="0"/>
          <w:bCs w:val="0"/>
          <w:sz w:val="20"/>
          <w:szCs w:val="20"/>
          <w:lang w:val="en-US"/>
        </w:rPr>
      </w:pPr>
      <w:r>
        <w:rPr>
          <w:rFonts w:hint="default"/>
          <w:b w:val="0"/>
          <w:bCs w:val="0"/>
          <w:sz w:val="20"/>
          <w:szCs w:val="20"/>
          <w:lang w:val="en-US"/>
        </w:rPr>
        <w:t xml:space="preserve">    while (!copy.empty()) {</w:t>
      </w:r>
    </w:p>
    <w:p w14:paraId="2C1B140A">
      <w:pPr>
        <w:rPr>
          <w:rFonts w:hint="default"/>
          <w:b w:val="0"/>
          <w:bCs w:val="0"/>
          <w:sz w:val="20"/>
          <w:szCs w:val="20"/>
          <w:lang w:val="en-US"/>
        </w:rPr>
      </w:pPr>
      <w:r>
        <w:rPr>
          <w:rFonts w:hint="default"/>
          <w:b w:val="0"/>
          <w:bCs w:val="0"/>
          <w:sz w:val="20"/>
          <w:szCs w:val="20"/>
          <w:lang w:val="en-US"/>
        </w:rPr>
        <w:t xml:space="preserve">        std::cout &lt;&lt; copy.front() &lt;&lt; " ";</w:t>
      </w:r>
    </w:p>
    <w:p w14:paraId="3C4B327D">
      <w:pPr>
        <w:rPr>
          <w:rFonts w:hint="default"/>
          <w:b w:val="0"/>
          <w:bCs w:val="0"/>
          <w:sz w:val="20"/>
          <w:szCs w:val="20"/>
          <w:lang w:val="en-US"/>
        </w:rPr>
      </w:pPr>
      <w:r>
        <w:rPr>
          <w:rFonts w:hint="default"/>
          <w:b w:val="0"/>
          <w:bCs w:val="0"/>
          <w:sz w:val="20"/>
          <w:szCs w:val="20"/>
          <w:lang w:val="en-US"/>
        </w:rPr>
        <w:t xml:space="preserve">        copy.pop();</w:t>
      </w:r>
    </w:p>
    <w:p w14:paraId="668AD0E6">
      <w:pPr>
        <w:rPr>
          <w:rFonts w:hint="default"/>
          <w:b w:val="0"/>
          <w:bCs w:val="0"/>
          <w:sz w:val="20"/>
          <w:szCs w:val="20"/>
          <w:lang w:val="en-US"/>
        </w:rPr>
      </w:pPr>
      <w:r>
        <w:rPr>
          <w:rFonts w:hint="default"/>
          <w:b w:val="0"/>
          <w:bCs w:val="0"/>
          <w:sz w:val="20"/>
          <w:szCs w:val="20"/>
          <w:lang w:val="en-US"/>
        </w:rPr>
        <w:t xml:space="preserve">    }</w:t>
      </w:r>
    </w:p>
    <w:p w14:paraId="1B2B491C">
      <w:pPr>
        <w:rPr>
          <w:rFonts w:hint="default"/>
          <w:b w:val="0"/>
          <w:bCs w:val="0"/>
          <w:sz w:val="20"/>
          <w:szCs w:val="20"/>
          <w:lang w:val="en-US"/>
        </w:rPr>
      </w:pPr>
      <w:r>
        <w:rPr>
          <w:rFonts w:hint="default"/>
          <w:b w:val="0"/>
          <w:bCs w:val="0"/>
          <w:sz w:val="20"/>
          <w:szCs w:val="20"/>
          <w:lang w:val="en-US"/>
        </w:rPr>
        <w:t xml:space="preserve">    std::cout &lt;&lt; std::endl;</w:t>
      </w:r>
    </w:p>
    <w:p w14:paraId="2CACB267">
      <w:pPr>
        <w:rPr>
          <w:rFonts w:hint="default"/>
          <w:b w:val="0"/>
          <w:bCs w:val="0"/>
          <w:sz w:val="20"/>
          <w:szCs w:val="20"/>
          <w:lang w:val="en-US"/>
        </w:rPr>
      </w:pPr>
      <w:r>
        <w:rPr>
          <w:rFonts w:hint="default"/>
          <w:b w:val="0"/>
          <w:bCs w:val="0"/>
          <w:sz w:val="20"/>
          <w:szCs w:val="20"/>
          <w:lang w:val="en-US"/>
        </w:rPr>
        <w:t>}</w:t>
      </w:r>
    </w:p>
    <w:p w14:paraId="19C8F240">
      <w:pPr>
        <w:rPr>
          <w:rFonts w:hint="default"/>
          <w:b w:val="0"/>
          <w:bCs w:val="0"/>
          <w:sz w:val="20"/>
          <w:szCs w:val="20"/>
          <w:lang w:val="en-US"/>
        </w:rPr>
      </w:pPr>
    </w:p>
    <w:p w14:paraId="4AC203A8">
      <w:pPr>
        <w:rPr>
          <w:rFonts w:hint="default"/>
          <w:b w:val="0"/>
          <w:bCs w:val="0"/>
          <w:sz w:val="20"/>
          <w:szCs w:val="20"/>
          <w:lang w:val="en-US"/>
        </w:rPr>
      </w:pPr>
      <w:r>
        <w:rPr>
          <w:rFonts w:hint="default"/>
          <w:b w:val="0"/>
          <w:bCs w:val="0"/>
          <w:sz w:val="20"/>
          <w:szCs w:val="20"/>
          <w:lang w:val="en-US"/>
        </w:rPr>
        <w:t>int main() {</w:t>
      </w:r>
    </w:p>
    <w:p w14:paraId="5BE1F4B2">
      <w:pPr>
        <w:rPr>
          <w:rFonts w:hint="default"/>
          <w:b w:val="0"/>
          <w:bCs w:val="0"/>
          <w:sz w:val="20"/>
          <w:szCs w:val="20"/>
          <w:lang w:val="en-US"/>
        </w:rPr>
      </w:pPr>
      <w:r>
        <w:rPr>
          <w:rFonts w:hint="default"/>
          <w:b w:val="0"/>
          <w:bCs w:val="0"/>
          <w:sz w:val="20"/>
          <w:szCs w:val="20"/>
          <w:lang w:val="en-US"/>
        </w:rPr>
        <w:t xml:space="preserve">    std::queue&lt;std::string&gt; ticketQueue;</w:t>
      </w:r>
    </w:p>
    <w:p w14:paraId="0EDD1516">
      <w:pPr>
        <w:rPr>
          <w:rFonts w:hint="default"/>
          <w:b w:val="0"/>
          <w:bCs w:val="0"/>
          <w:sz w:val="20"/>
          <w:szCs w:val="20"/>
          <w:lang w:val="en-US"/>
        </w:rPr>
      </w:pPr>
      <w:r>
        <w:rPr>
          <w:rFonts w:hint="default"/>
          <w:b w:val="0"/>
          <w:bCs w:val="0"/>
          <w:sz w:val="20"/>
          <w:szCs w:val="20"/>
          <w:lang w:val="en-US"/>
        </w:rPr>
        <w:t xml:space="preserve">    int customersServed = 0;</w:t>
      </w:r>
    </w:p>
    <w:p w14:paraId="3C06A5A0">
      <w:pPr>
        <w:rPr>
          <w:rFonts w:hint="default"/>
          <w:b w:val="0"/>
          <w:bCs w:val="0"/>
          <w:sz w:val="20"/>
          <w:szCs w:val="20"/>
          <w:lang w:val="en-US"/>
        </w:rPr>
      </w:pPr>
    </w:p>
    <w:p w14:paraId="279F5069">
      <w:pPr>
        <w:rPr>
          <w:rFonts w:hint="default"/>
          <w:b w:val="0"/>
          <w:bCs w:val="0"/>
          <w:sz w:val="20"/>
          <w:szCs w:val="20"/>
          <w:lang w:val="en-US"/>
        </w:rPr>
      </w:pPr>
      <w:r>
        <w:rPr>
          <w:rFonts w:hint="default"/>
          <w:b w:val="0"/>
          <w:bCs w:val="0"/>
          <w:sz w:val="20"/>
          <w:szCs w:val="20"/>
          <w:lang w:val="en-US"/>
        </w:rPr>
        <w:t xml:space="preserve">    // Add customers to the queue</w:t>
      </w:r>
    </w:p>
    <w:p w14:paraId="39092E78">
      <w:pPr>
        <w:rPr>
          <w:rFonts w:hint="default"/>
          <w:b w:val="0"/>
          <w:bCs w:val="0"/>
          <w:sz w:val="20"/>
          <w:szCs w:val="20"/>
          <w:lang w:val="en-US"/>
        </w:rPr>
      </w:pPr>
      <w:r>
        <w:rPr>
          <w:rFonts w:hint="default"/>
          <w:b w:val="0"/>
          <w:bCs w:val="0"/>
          <w:sz w:val="20"/>
          <w:szCs w:val="20"/>
          <w:lang w:val="en-US"/>
        </w:rPr>
        <w:t xml:space="preserve">    ticketQueue.push("Customer 1");</w:t>
      </w:r>
    </w:p>
    <w:p w14:paraId="33AF60F0">
      <w:pPr>
        <w:rPr>
          <w:rFonts w:hint="default"/>
          <w:b w:val="0"/>
          <w:bCs w:val="0"/>
          <w:sz w:val="20"/>
          <w:szCs w:val="20"/>
          <w:lang w:val="en-US"/>
        </w:rPr>
      </w:pPr>
      <w:r>
        <w:rPr>
          <w:rFonts w:hint="default"/>
          <w:b w:val="0"/>
          <w:bCs w:val="0"/>
          <w:sz w:val="20"/>
          <w:szCs w:val="20"/>
          <w:lang w:val="en-US"/>
        </w:rPr>
        <w:t xml:space="preserve">    ticketQueue.push("Customer 2");</w:t>
      </w:r>
    </w:p>
    <w:p w14:paraId="330A3C97">
      <w:pPr>
        <w:rPr>
          <w:rFonts w:hint="default"/>
          <w:b w:val="0"/>
          <w:bCs w:val="0"/>
          <w:sz w:val="20"/>
          <w:szCs w:val="20"/>
          <w:lang w:val="en-US"/>
        </w:rPr>
      </w:pPr>
      <w:r>
        <w:rPr>
          <w:rFonts w:hint="default"/>
          <w:b w:val="0"/>
          <w:bCs w:val="0"/>
          <w:sz w:val="20"/>
          <w:szCs w:val="20"/>
          <w:lang w:val="en-US"/>
        </w:rPr>
        <w:t xml:space="preserve">    ticketQueue.push("Customer 3");</w:t>
      </w:r>
    </w:p>
    <w:p w14:paraId="756D0C41">
      <w:pPr>
        <w:rPr>
          <w:rFonts w:hint="default"/>
          <w:b w:val="0"/>
          <w:bCs w:val="0"/>
          <w:sz w:val="20"/>
          <w:szCs w:val="20"/>
          <w:lang w:val="en-US"/>
        </w:rPr>
      </w:pPr>
      <w:r>
        <w:rPr>
          <w:rFonts w:hint="default"/>
          <w:b w:val="0"/>
          <w:bCs w:val="0"/>
          <w:sz w:val="20"/>
          <w:szCs w:val="20"/>
          <w:lang w:val="en-US"/>
        </w:rPr>
        <w:t xml:space="preserve">    ticketQueue.push("Customer 4");</w:t>
      </w:r>
    </w:p>
    <w:p w14:paraId="27A6F33D">
      <w:pPr>
        <w:rPr>
          <w:rFonts w:hint="default"/>
          <w:b w:val="0"/>
          <w:bCs w:val="0"/>
          <w:sz w:val="20"/>
          <w:szCs w:val="20"/>
          <w:lang w:val="en-US"/>
        </w:rPr>
      </w:pPr>
    </w:p>
    <w:p w14:paraId="1EDAC705">
      <w:pPr>
        <w:rPr>
          <w:rFonts w:hint="default"/>
          <w:b w:val="0"/>
          <w:bCs w:val="0"/>
          <w:sz w:val="20"/>
          <w:szCs w:val="20"/>
          <w:lang w:val="en-US"/>
        </w:rPr>
      </w:pPr>
      <w:r>
        <w:rPr>
          <w:rFonts w:hint="default"/>
          <w:b w:val="0"/>
          <w:bCs w:val="0"/>
          <w:sz w:val="20"/>
          <w:szCs w:val="20"/>
          <w:lang w:val="en-US"/>
        </w:rPr>
        <w:t xml:space="preserve">    std::cout &lt;&lt; "Current queue: ";</w:t>
      </w:r>
    </w:p>
    <w:p w14:paraId="4918DE5E">
      <w:pPr>
        <w:rPr>
          <w:rFonts w:hint="default"/>
          <w:b w:val="0"/>
          <w:bCs w:val="0"/>
          <w:sz w:val="20"/>
          <w:szCs w:val="20"/>
          <w:lang w:val="en-US"/>
        </w:rPr>
      </w:pPr>
      <w:r>
        <w:rPr>
          <w:rFonts w:hint="default"/>
          <w:b w:val="0"/>
          <w:bCs w:val="0"/>
          <w:sz w:val="20"/>
          <w:szCs w:val="20"/>
          <w:lang w:val="en-US"/>
        </w:rPr>
        <w:t xml:space="preserve">    displayQueue(ticketQueue);</w:t>
      </w:r>
    </w:p>
    <w:p w14:paraId="1709F75E">
      <w:pPr>
        <w:rPr>
          <w:rFonts w:hint="default"/>
          <w:b w:val="0"/>
          <w:bCs w:val="0"/>
          <w:sz w:val="20"/>
          <w:szCs w:val="20"/>
          <w:lang w:val="en-US"/>
        </w:rPr>
      </w:pPr>
    </w:p>
    <w:p w14:paraId="51F6C798">
      <w:pPr>
        <w:rPr>
          <w:rFonts w:hint="default"/>
          <w:b w:val="0"/>
          <w:bCs w:val="0"/>
          <w:sz w:val="20"/>
          <w:szCs w:val="20"/>
          <w:lang w:val="en-US"/>
        </w:rPr>
      </w:pPr>
      <w:r>
        <w:rPr>
          <w:rFonts w:hint="default"/>
          <w:b w:val="0"/>
          <w:bCs w:val="0"/>
          <w:sz w:val="20"/>
          <w:szCs w:val="20"/>
          <w:lang w:val="en-US"/>
        </w:rPr>
        <w:t xml:space="preserve">    // Serve customers (remove from front of the queue)</w:t>
      </w:r>
    </w:p>
    <w:p w14:paraId="4DAAE01D">
      <w:pPr>
        <w:rPr>
          <w:rFonts w:hint="default"/>
          <w:b w:val="0"/>
          <w:bCs w:val="0"/>
          <w:sz w:val="20"/>
          <w:szCs w:val="20"/>
          <w:lang w:val="en-US"/>
        </w:rPr>
      </w:pPr>
      <w:r>
        <w:rPr>
          <w:rFonts w:hint="default"/>
          <w:b w:val="0"/>
          <w:bCs w:val="0"/>
          <w:sz w:val="20"/>
          <w:szCs w:val="20"/>
          <w:lang w:val="en-US"/>
        </w:rPr>
        <w:t xml:space="preserve">    while (!ticketQueue.empty()) {</w:t>
      </w:r>
    </w:p>
    <w:p w14:paraId="1FC73932">
      <w:pPr>
        <w:rPr>
          <w:rFonts w:hint="default"/>
          <w:b w:val="0"/>
          <w:bCs w:val="0"/>
          <w:sz w:val="20"/>
          <w:szCs w:val="20"/>
          <w:lang w:val="en-US"/>
        </w:rPr>
      </w:pPr>
      <w:r>
        <w:rPr>
          <w:rFonts w:hint="default"/>
          <w:b w:val="0"/>
          <w:bCs w:val="0"/>
          <w:sz w:val="20"/>
          <w:szCs w:val="20"/>
          <w:lang w:val="en-US"/>
        </w:rPr>
        <w:t xml:space="preserve">        std::cout &lt;&lt; "Serving: " &lt;&lt; ticketQueue.front() &lt;&lt; std::endl;</w:t>
      </w:r>
    </w:p>
    <w:p w14:paraId="77283E2E">
      <w:pPr>
        <w:rPr>
          <w:rFonts w:hint="default"/>
          <w:b w:val="0"/>
          <w:bCs w:val="0"/>
          <w:sz w:val="20"/>
          <w:szCs w:val="20"/>
          <w:lang w:val="en-US"/>
        </w:rPr>
      </w:pPr>
      <w:r>
        <w:rPr>
          <w:rFonts w:hint="default"/>
          <w:b w:val="0"/>
          <w:bCs w:val="0"/>
          <w:sz w:val="20"/>
          <w:szCs w:val="20"/>
          <w:lang w:val="en-US"/>
        </w:rPr>
        <w:t xml:space="preserve">        ticketQueue.pop();</w:t>
      </w:r>
    </w:p>
    <w:p w14:paraId="7871D143">
      <w:pPr>
        <w:rPr>
          <w:rFonts w:hint="default"/>
          <w:b w:val="0"/>
          <w:bCs w:val="0"/>
          <w:sz w:val="20"/>
          <w:szCs w:val="20"/>
          <w:lang w:val="en-US"/>
        </w:rPr>
      </w:pPr>
      <w:r>
        <w:rPr>
          <w:rFonts w:hint="default"/>
          <w:b w:val="0"/>
          <w:bCs w:val="0"/>
          <w:sz w:val="20"/>
          <w:szCs w:val="20"/>
          <w:lang w:val="en-US"/>
        </w:rPr>
        <w:t xml:space="preserve">        customersServed++;</w:t>
      </w:r>
    </w:p>
    <w:p w14:paraId="428AB7A0">
      <w:pPr>
        <w:rPr>
          <w:rFonts w:hint="default"/>
          <w:b w:val="0"/>
          <w:bCs w:val="0"/>
          <w:sz w:val="20"/>
          <w:szCs w:val="20"/>
          <w:lang w:val="en-US"/>
        </w:rPr>
      </w:pPr>
    </w:p>
    <w:p w14:paraId="36D709F9">
      <w:pPr>
        <w:rPr>
          <w:rFonts w:hint="default"/>
          <w:b w:val="0"/>
          <w:bCs w:val="0"/>
          <w:sz w:val="20"/>
          <w:szCs w:val="20"/>
          <w:lang w:val="en-US"/>
        </w:rPr>
      </w:pPr>
      <w:r>
        <w:rPr>
          <w:rFonts w:hint="default"/>
          <w:b w:val="0"/>
          <w:bCs w:val="0"/>
          <w:sz w:val="20"/>
          <w:szCs w:val="20"/>
          <w:lang w:val="en-US"/>
        </w:rPr>
        <w:t xml:space="preserve">        std::cout &lt;&lt; "Current queue: ";</w:t>
      </w:r>
    </w:p>
    <w:p w14:paraId="4AB632EF">
      <w:pPr>
        <w:rPr>
          <w:rFonts w:hint="default"/>
          <w:b w:val="0"/>
          <w:bCs w:val="0"/>
          <w:sz w:val="20"/>
          <w:szCs w:val="20"/>
          <w:lang w:val="en-US"/>
        </w:rPr>
      </w:pPr>
      <w:r>
        <w:rPr>
          <w:rFonts w:hint="default"/>
          <w:b w:val="0"/>
          <w:bCs w:val="0"/>
          <w:sz w:val="20"/>
          <w:szCs w:val="20"/>
          <w:lang w:val="en-US"/>
        </w:rPr>
        <w:t xml:space="preserve">        displayQueue(ticketQueue);</w:t>
      </w:r>
    </w:p>
    <w:p w14:paraId="35EBC65F">
      <w:pPr>
        <w:rPr>
          <w:rFonts w:hint="default"/>
          <w:b w:val="0"/>
          <w:bCs w:val="0"/>
          <w:sz w:val="20"/>
          <w:szCs w:val="20"/>
          <w:lang w:val="en-US"/>
        </w:rPr>
      </w:pPr>
      <w:r>
        <w:rPr>
          <w:rFonts w:hint="default"/>
          <w:b w:val="0"/>
          <w:bCs w:val="0"/>
          <w:sz w:val="20"/>
          <w:szCs w:val="20"/>
          <w:lang w:val="en-US"/>
        </w:rPr>
        <w:t xml:space="preserve">    }</w:t>
      </w:r>
    </w:p>
    <w:p w14:paraId="296AABFE">
      <w:pPr>
        <w:rPr>
          <w:rFonts w:hint="default"/>
          <w:b w:val="0"/>
          <w:bCs w:val="0"/>
          <w:sz w:val="20"/>
          <w:szCs w:val="20"/>
          <w:lang w:val="en-US"/>
        </w:rPr>
      </w:pPr>
    </w:p>
    <w:p w14:paraId="3BFB9BED">
      <w:pPr>
        <w:rPr>
          <w:rFonts w:hint="default"/>
          <w:b w:val="0"/>
          <w:bCs w:val="0"/>
          <w:sz w:val="20"/>
          <w:szCs w:val="20"/>
          <w:lang w:val="en-US"/>
        </w:rPr>
      </w:pPr>
      <w:r>
        <w:rPr>
          <w:rFonts w:hint="default"/>
          <w:b w:val="0"/>
          <w:bCs w:val="0"/>
          <w:sz w:val="20"/>
          <w:szCs w:val="20"/>
          <w:lang w:val="en-US"/>
        </w:rPr>
        <w:t xml:space="preserve">    // Display the number of customers served</w:t>
      </w:r>
    </w:p>
    <w:p w14:paraId="634C5BB0">
      <w:pPr>
        <w:rPr>
          <w:rFonts w:hint="default"/>
          <w:b w:val="0"/>
          <w:bCs w:val="0"/>
          <w:sz w:val="20"/>
          <w:szCs w:val="20"/>
          <w:lang w:val="en-US"/>
        </w:rPr>
      </w:pPr>
      <w:r>
        <w:rPr>
          <w:rFonts w:hint="default"/>
          <w:b w:val="0"/>
          <w:bCs w:val="0"/>
          <w:sz w:val="20"/>
          <w:szCs w:val="20"/>
          <w:lang w:val="en-US"/>
        </w:rPr>
        <w:t xml:space="preserve">    std::cout &lt;&lt; "Number of customers served: " &lt;&lt; customersServed &lt;&lt; std::endl;</w:t>
      </w:r>
    </w:p>
    <w:p w14:paraId="62022528">
      <w:pPr>
        <w:rPr>
          <w:rFonts w:hint="default"/>
          <w:b w:val="0"/>
          <w:bCs w:val="0"/>
          <w:sz w:val="20"/>
          <w:szCs w:val="20"/>
          <w:lang w:val="en-US"/>
        </w:rPr>
      </w:pPr>
    </w:p>
    <w:p w14:paraId="55D75B78">
      <w:pPr>
        <w:rPr>
          <w:rFonts w:hint="default"/>
          <w:b w:val="0"/>
          <w:bCs w:val="0"/>
          <w:sz w:val="20"/>
          <w:szCs w:val="20"/>
          <w:lang w:val="en-US"/>
        </w:rPr>
      </w:pPr>
      <w:r>
        <w:rPr>
          <w:rFonts w:hint="default"/>
          <w:b w:val="0"/>
          <w:bCs w:val="0"/>
          <w:sz w:val="20"/>
          <w:szCs w:val="20"/>
          <w:lang w:val="en-US"/>
        </w:rPr>
        <w:t xml:space="preserve">    return 0;</w:t>
      </w:r>
    </w:p>
    <w:p w14:paraId="3FD58BA1">
      <w:pPr>
        <w:rPr>
          <w:rFonts w:hint="default"/>
          <w:b w:val="0"/>
          <w:bCs w:val="0"/>
          <w:sz w:val="20"/>
          <w:szCs w:val="20"/>
          <w:lang w:val="en-US"/>
        </w:rPr>
      </w:pPr>
      <w:r>
        <w:rPr>
          <w:rFonts w:hint="default"/>
          <w:b w:val="0"/>
          <w:bCs w:val="0"/>
          <w:sz w:val="20"/>
          <w:szCs w:val="20"/>
          <w:lang w:val="en-US"/>
        </w:rPr>
        <w:t>}</w:t>
      </w:r>
    </w:p>
    <w:p w14:paraId="2CE6866E">
      <w:pPr>
        <w:rPr>
          <w:rFonts w:hint="default"/>
          <w:b w:val="0"/>
          <w:bCs w:val="0"/>
          <w:sz w:val="20"/>
          <w:szCs w:val="20"/>
          <w:lang w:val="en-US"/>
        </w:rPr>
      </w:pPr>
    </w:p>
    <w:p w14:paraId="1248B4F0">
      <w:pPr>
        <w:rPr>
          <w:rFonts w:hint="default"/>
          <w:b w:val="0"/>
          <w:bCs w:val="0"/>
          <w:sz w:val="20"/>
          <w:szCs w:val="20"/>
          <w:lang w:val="en-US"/>
        </w:rPr>
      </w:pPr>
      <w:r>
        <w:rPr>
          <w:rFonts w:hint="default"/>
          <w:b w:val="0"/>
          <w:bCs w:val="0"/>
          <w:sz w:val="20"/>
          <w:szCs w:val="20"/>
          <w:lang w:val="en-US"/>
        </w:rPr>
        <w:t>OUTPUT:</w:t>
      </w:r>
    </w:p>
    <w:p w14:paraId="59C9E901">
      <w:pPr>
        <w:rPr>
          <w:rFonts w:hint="default"/>
          <w:b w:val="0"/>
          <w:bCs w:val="0"/>
          <w:sz w:val="20"/>
          <w:szCs w:val="20"/>
          <w:lang w:val="en-US"/>
        </w:rPr>
      </w:pPr>
      <w:r>
        <w:rPr>
          <w:rFonts w:hint="default"/>
          <w:b w:val="0"/>
          <w:bCs w:val="0"/>
          <w:sz w:val="20"/>
          <w:szCs w:val="20"/>
          <w:lang w:val="en-US"/>
        </w:rPr>
        <w:t xml:space="preserve">Current queue: Customer 1 Customer 2 Customer 3 Customer 4 </w:t>
      </w:r>
    </w:p>
    <w:p w14:paraId="16A01268">
      <w:pPr>
        <w:rPr>
          <w:rFonts w:hint="default"/>
          <w:b w:val="0"/>
          <w:bCs w:val="0"/>
          <w:sz w:val="20"/>
          <w:szCs w:val="20"/>
          <w:lang w:val="en-US"/>
        </w:rPr>
      </w:pPr>
      <w:r>
        <w:rPr>
          <w:rFonts w:hint="default"/>
          <w:b w:val="0"/>
          <w:bCs w:val="0"/>
          <w:sz w:val="20"/>
          <w:szCs w:val="20"/>
          <w:lang w:val="en-US"/>
        </w:rPr>
        <w:t>Serving: Customer 1</w:t>
      </w:r>
    </w:p>
    <w:p w14:paraId="714E1B6A">
      <w:pPr>
        <w:rPr>
          <w:rFonts w:hint="default"/>
          <w:b w:val="0"/>
          <w:bCs w:val="0"/>
          <w:sz w:val="20"/>
          <w:szCs w:val="20"/>
          <w:lang w:val="en-US"/>
        </w:rPr>
      </w:pPr>
      <w:r>
        <w:rPr>
          <w:rFonts w:hint="default"/>
          <w:b w:val="0"/>
          <w:bCs w:val="0"/>
          <w:sz w:val="20"/>
          <w:szCs w:val="20"/>
          <w:lang w:val="en-US"/>
        </w:rPr>
        <w:t xml:space="preserve">Current queue: Customer 2 Customer 3 Customer 4 </w:t>
      </w:r>
    </w:p>
    <w:p w14:paraId="3CBC29D1">
      <w:pPr>
        <w:rPr>
          <w:rFonts w:hint="default"/>
          <w:b w:val="0"/>
          <w:bCs w:val="0"/>
          <w:sz w:val="20"/>
          <w:szCs w:val="20"/>
          <w:lang w:val="en-US"/>
        </w:rPr>
      </w:pPr>
      <w:r>
        <w:rPr>
          <w:rFonts w:hint="default"/>
          <w:b w:val="0"/>
          <w:bCs w:val="0"/>
          <w:sz w:val="20"/>
          <w:szCs w:val="20"/>
          <w:lang w:val="en-US"/>
        </w:rPr>
        <w:t>Serving: Customer 2</w:t>
      </w:r>
    </w:p>
    <w:p w14:paraId="29FF0AB4">
      <w:pPr>
        <w:rPr>
          <w:rFonts w:hint="default"/>
          <w:b w:val="0"/>
          <w:bCs w:val="0"/>
          <w:sz w:val="20"/>
          <w:szCs w:val="20"/>
          <w:lang w:val="en-US"/>
        </w:rPr>
      </w:pPr>
      <w:r>
        <w:rPr>
          <w:rFonts w:hint="default"/>
          <w:b w:val="0"/>
          <w:bCs w:val="0"/>
          <w:sz w:val="20"/>
          <w:szCs w:val="20"/>
          <w:lang w:val="en-US"/>
        </w:rPr>
        <w:t xml:space="preserve">Current queue: Customer 3 Customer 4 </w:t>
      </w:r>
    </w:p>
    <w:p w14:paraId="4364C4B3">
      <w:pPr>
        <w:rPr>
          <w:rFonts w:hint="default"/>
          <w:b w:val="0"/>
          <w:bCs w:val="0"/>
          <w:sz w:val="20"/>
          <w:szCs w:val="20"/>
          <w:lang w:val="en-US"/>
        </w:rPr>
      </w:pPr>
      <w:r>
        <w:rPr>
          <w:rFonts w:hint="default"/>
          <w:b w:val="0"/>
          <w:bCs w:val="0"/>
          <w:sz w:val="20"/>
          <w:szCs w:val="20"/>
          <w:lang w:val="en-US"/>
        </w:rPr>
        <w:t>Serving: Customer 3</w:t>
      </w:r>
    </w:p>
    <w:p w14:paraId="175B08D2">
      <w:pPr>
        <w:rPr>
          <w:rFonts w:hint="default"/>
          <w:b w:val="0"/>
          <w:bCs w:val="0"/>
          <w:sz w:val="20"/>
          <w:szCs w:val="20"/>
          <w:lang w:val="en-US"/>
        </w:rPr>
      </w:pPr>
      <w:r>
        <w:rPr>
          <w:rFonts w:hint="default"/>
          <w:b w:val="0"/>
          <w:bCs w:val="0"/>
          <w:sz w:val="20"/>
          <w:szCs w:val="20"/>
          <w:lang w:val="en-US"/>
        </w:rPr>
        <w:t xml:space="preserve">Current queue: Customer 4 </w:t>
      </w:r>
    </w:p>
    <w:p w14:paraId="164A3A2F">
      <w:pPr>
        <w:rPr>
          <w:rFonts w:hint="default"/>
          <w:b w:val="0"/>
          <w:bCs w:val="0"/>
          <w:sz w:val="20"/>
          <w:szCs w:val="20"/>
          <w:lang w:val="en-US"/>
        </w:rPr>
      </w:pPr>
      <w:r>
        <w:rPr>
          <w:rFonts w:hint="default"/>
          <w:b w:val="0"/>
          <w:bCs w:val="0"/>
          <w:sz w:val="20"/>
          <w:szCs w:val="20"/>
          <w:lang w:val="en-US"/>
        </w:rPr>
        <w:t>Serving: Customer 4</w:t>
      </w:r>
    </w:p>
    <w:p w14:paraId="7446B307">
      <w:pPr>
        <w:rPr>
          <w:rFonts w:hint="default"/>
          <w:b w:val="0"/>
          <w:bCs w:val="0"/>
          <w:sz w:val="20"/>
          <w:szCs w:val="20"/>
          <w:lang w:val="en-US"/>
        </w:rPr>
      </w:pPr>
      <w:r>
        <w:rPr>
          <w:rFonts w:hint="default"/>
          <w:b w:val="0"/>
          <w:bCs w:val="0"/>
          <w:sz w:val="20"/>
          <w:szCs w:val="20"/>
          <w:lang w:val="en-US"/>
        </w:rPr>
        <w:t xml:space="preserve">Current queue: </w:t>
      </w:r>
    </w:p>
    <w:p w14:paraId="16394AF7">
      <w:pPr>
        <w:rPr>
          <w:rFonts w:hint="default"/>
          <w:b w:val="0"/>
          <w:bCs w:val="0"/>
          <w:sz w:val="20"/>
          <w:szCs w:val="20"/>
          <w:lang w:val="en-US"/>
        </w:rPr>
      </w:pPr>
      <w:r>
        <w:rPr>
          <w:rFonts w:hint="default"/>
          <w:b w:val="0"/>
          <w:bCs w:val="0"/>
          <w:sz w:val="20"/>
          <w:szCs w:val="20"/>
          <w:lang w:val="en-US"/>
        </w:rPr>
        <w:t>Number of customers served: 4</w:t>
      </w:r>
    </w:p>
    <w:p w14:paraId="60867A55">
      <w:pPr>
        <w:rPr>
          <w:rFonts w:hint="default"/>
          <w:b w:val="0"/>
          <w:bCs w:val="0"/>
          <w:sz w:val="20"/>
          <w:szCs w:val="20"/>
          <w:lang w:val="en-US"/>
        </w:rPr>
      </w:pPr>
    </w:p>
    <w:p w14:paraId="68138017">
      <w:pPr>
        <w:rPr>
          <w:rFonts w:hint="default"/>
          <w:b/>
          <w:bCs/>
          <w:sz w:val="20"/>
          <w:szCs w:val="20"/>
          <w:lang w:val="en-US"/>
        </w:rPr>
      </w:pPr>
      <w:r>
        <w:rPr>
          <w:rFonts w:hint="default"/>
          <w:b/>
          <w:bCs/>
          <w:sz w:val="20"/>
          <w:szCs w:val="20"/>
          <w:lang w:val="en-US"/>
        </w:rPr>
        <w:t>Problem 4: Stack Operations</w:t>
      </w:r>
    </w:p>
    <w:p w14:paraId="61A84EB3">
      <w:pPr>
        <w:rPr>
          <w:rFonts w:hint="default"/>
          <w:b/>
          <w:bCs/>
          <w:sz w:val="20"/>
          <w:szCs w:val="20"/>
          <w:lang w:val="en-US"/>
        </w:rPr>
      </w:pPr>
      <w:r>
        <w:rPr>
          <w:rFonts w:hint="default"/>
          <w:b/>
          <w:bCs/>
          <w:sz w:val="20"/>
          <w:szCs w:val="20"/>
          <w:lang w:val="en-US"/>
        </w:rPr>
        <w:t>Description:</w:t>
      </w:r>
    </w:p>
    <w:p w14:paraId="17338911">
      <w:pPr>
        <w:rPr>
          <w:rFonts w:hint="default"/>
          <w:b/>
          <w:bCs/>
          <w:sz w:val="20"/>
          <w:szCs w:val="20"/>
          <w:lang w:val="en-US"/>
        </w:rPr>
      </w:pPr>
      <w:r>
        <w:rPr>
          <w:rFonts w:hint="default"/>
          <w:b/>
          <w:bCs/>
          <w:sz w:val="20"/>
          <w:szCs w:val="20"/>
          <w:lang w:val="en-US"/>
        </w:rPr>
        <w:t>Write a program using the std::stack container to evaluate a postfix expression. The program should:</w:t>
      </w:r>
    </w:p>
    <w:p w14:paraId="34342BAD">
      <w:pPr>
        <w:rPr>
          <w:rFonts w:hint="default"/>
          <w:b/>
          <w:bCs/>
          <w:sz w:val="20"/>
          <w:szCs w:val="20"/>
          <w:lang w:val="en-US"/>
        </w:rPr>
      </w:pPr>
    </w:p>
    <w:p w14:paraId="4E37787C">
      <w:pPr>
        <w:rPr>
          <w:rFonts w:hint="default"/>
          <w:b/>
          <w:bCs/>
          <w:sz w:val="20"/>
          <w:szCs w:val="20"/>
          <w:lang w:val="en-US"/>
        </w:rPr>
      </w:pPr>
      <w:r>
        <w:rPr>
          <w:rFonts w:hint="default"/>
          <w:b/>
          <w:bCs/>
          <w:sz w:val="20"/>
          <w:szCs w:val="20"/>
          <w:lang w:val="en-US"/>
        </w:rPr>
        <w:t>Read a postfix expression.</w:t>
      </w:r>
    </w:p>
    <w:p w14:paraId="52B5A2B3">
      <w:pPr>
        <w:rPr>
          <w:rFonts w:hint="default"/>
          <w:b/>
          <w:bCs/>
          <w:sz w:val="20"/>
          <w:szCs w:val="20"/>
          <w:lang w:val="en-US"/>
        </w:rPr>
      </w:pPr>
      <w:r>
        <w:rPr>
          <w:rFonts w:hint="default"/>
          <w:b/>
          <w:bCs/>
          <w:sz w:val="20"/>
          <w:szCs w:val="20"/>
          <w:lang w:val="en-US"/>
        </w:rPr>
        <w:t>Use a stack to evaluate the expression.</w:t>
      </w:r>
    </w:p>
    <w:p w14:paraId="2CD8C527">
      <w:pPr>
        <w:rPr>
          <w:rFonts w:hint="default"/>
          <w:b/>
          <w:bCs/>
          <w:sz w:val="20"/>
          <w:szCs w:val="20"/>
          <w:lang w:val="en-US"/>
        </w:rPr>
      </w:pPr>
      <w:r>
        <w:rPr>
          <w:rFonts w:hint="default"/>
          <w:b/>
          <w:bCs/>
          <w:sz w:val="20"/>
          <w:szCs w:val="20"/>
          <w:lang w:val="en-US"/>
        </w:rPr>
        <w:t>Display the result of the evaluation.</w:t>
      </w:r>
    </w:p>
    <w:p w14:paraId="383992A0">
      <w:pPr>
        <w:rPr>
          <w:rFonts w:hint="default"/>
          <w:b w:val="0"/>
          <w:bCs w:val="0"/>
          <w:sz w:val="20"/>
          <w:szCs w:val="20"/>
          <w:lang w:val="en-US"/>
        </w:rPr>
      </w:pPr>
      <w:r>
        <w:rPr>
          <w:rFonts w:hint="default"/>
          <w:b w:val="0"/>
          <w:bCs w:val="0"/>
          <w:sz w:val="20"/>
          <w:szCs w:val="20"/>
          <w:lang w:val="en-US"/>
        </w:rPr>
        <w:t xml:space="preserve"> </w:t>
      </w:r>
    </w:p>
    <w:p w14:paraId="22144898">
      <w:pPr>
        <w:rPr>
          <w:rFonts w:hint="default"/>
          <w:b w:val="0"/>
          <w:bCs w:val="0"/>
          <w:sz w:val="20"/>
          <w:szCs w:val="20"/>
          <w:lang w:val="en-US"/>
        </w:rPr>
      </w:pPr>
      <w:r>
        <w:rPr>
          <w:rFonts w:hint="default"/>
          <w:b w:val="0"/>
          <w:bCs w:val="0"/>
          <w:sz w:val="20"/>
          <w:szCs w:val="20"/>
          <w:lang w:val="en-US"/>
        </w:rPr>
        <w:t>// C++ Program to illustrate how we can use the stack data</w:t>
      </w:r>
    </w:p>
    <w:p w14:paraId="56ACA073">
      <w:pPr>
        <w:rPr>
          <w:rFonts w:hint="default"/>
          <w:b w:val="0"/>
          <w:bCs w:val="0"/>
          <w:sz w:val="20"/>
          <w:szCs w:val="20"/>
          <w:lang w:val="en-US"/>
        </w:rPr>
      </w:pPr>
      <w:r>
        <w:rPr>
          <w:rFonts w:hint="default"/>
          <w:b w:val="0"/>
          <w:bCs w:val="0"/>
          <w:sz w:val="20"/>
          <w:szCs w:val="20"/>
          <w:lang w:val="en-US"/>
        </w:rPr>
        <w:t>// structure to evaluate the value of a postfix expression</w:t>
      </w:r>
    </w:p>
    <w:p w14:paraId="0AC2B6C6">
      <w:pPr>
        <w:rPr>
          <w:rFonts w:hint="default"/>
          <w:b w:val="0"/>
          <w:bCs w:val="0"/>
          <w:sz w:val="20"/>
          <w:szCs w:val="20"/>
          <w:lang w:val="en-US"/>
        </w:rPr>
      </w:pPr>
      <w:r>
        <w:rPr>
          <w:rFonts w:hint="default"/>
          <w:b w:val="0"/>
          <w:bCs w:val="0"/>
          <w:sz w:val="20"/>
          <w:szCs w:val="20"/>
          <w:lang w:val="en-US"/>
        </w:rPr>
        <w:t>#include &lt;iostream&gt;</w:t>
      </w:r>
    </w:p>
    <w:p w14:paraId="5A6E8213">
      <w:pPr>
        <w:rPr>
          <w:rFonts w:hint="default"/>
          <w:b w:val="0"/>
          <w:bCs w:val="0"/>
          <w:sz w:val="20"/>
          <w:szCs w:val="20"/>
          <w:lang w:val="en-US"/>
        </w:rPr>
      </w:pPr>
      <w:r>
        <w:rPr>
          <w:rFonts w:hint="default"/>
          <w:b w:val="0"/>
          <w:bCs w:val="0"/>
          <w:sz w:val="20"/>
          <w:szCs w:val="20"/>
          <w:lang w:val="en-US"/>
        </w:rPr>
        <w:t>#include &lt;stack&gt;</w:t>
      </w:r>
    </w:p>
    <w:p w14:paraId="3CEE4D16">
      <w:pPr>
        <w:rPr>
          <w:rFonts w:hint="default"/>
          <w:b w:val="0"/>
          <w:bCs w:val="0"/>
          <w:sz w:val="20"/>
          <w:szCs w:val="20"/>
          <w:lang w:val="en-US"/>
        </w:rPr>
      </w:pPr>
      <w:r>
        <w:rPr>
          <w:rFonts w:hint="default"/>
          <w:b w:val="0"/>
          <w:bCs w:val="0"/>
          <w:sz w:val="20"/>
          <w:szCs w:val="20"/>
          <w:lang w:val="en-US"/>
        </w:rPr>
        <w:t>#include &lt;string&gt;</w:t>
      </w:r>
    </w:p>
    <w:p w14:paraId="752CE408">
      <w:pPr>
        <w:rPr>
          <w:rFonts w:hint="default"/>
          <w:b w:val="0"/>
          <w:bCs w:val="0"/>
          <w:sz w:val="20"/>
          <w:szCs w:val="20"/>
          <w:lang w:val="en-US"/>
        </w:rPr>
      </w:pPr>
      <w:r>
        <w:rPr>
          <w:rFonts w:hint="default"/>
          <w:b w:val="0"/>
          <w:bCs w:val="0"/>
          <w:sz w:val="20"/>
          <w:szCs w:val="20"/>
          <w:lang w:val="en-US"/>
        </w:rPr>
        <w:t>using namespace std;</w:t>
      </w:r>
    </w:p>
    <w:p w14:paraId="56E51F71">
      <w:pPr>
        <w:rPr>
          <w:rFonts w:hint="default"/>
          <w:b w:val="0"/>
          <w:bCs w:val="0"/>
          <w:sz w:val="20"/>
          <w:szCs w:val="20"/>
          <w:lang w:val="en-US"/>
        </w:rPr>
      </w:pPr>
    </w:p>
    <w:p w14:paraId="3022E1E0">
      <w:pPr>
        <w:rPr>
          <w:rFonts w:hint="default"/>
          <w:b w:val="0"/>
          <w:bCs w:val="0"/>
          <w:sz w:val="20"/>
          <w:szCs w:val="20"/>
          <w:lang w:val="en-US"/>
        </w:rPr>
      </w:pPr>
      <w:r>
        <w:rPr>
          <w:rFonts w:hint="default"/>
          <w:b w:val="0"/>
          <w:bCs w:val="0"/>
          <w:sz w:val="20"/>
          <w:szCs w:val="20"/>
          <w:lang w:val="en-US"/>
        </w:rPr>
        <w:t>// Function to perform an operation based on the operator</w:t>
      </w:r>
    </w:p>
    <w:p w14:paraId="05666009">
      <w:pPr>
        <w:rPr>
          <w:rFonts w:hint="default"/>
          <w:b w:val="0"/>
          <w:bCs w:val="0"/>
          <w:sz w:val="20"/>
          <w:szCs w:val="20"/>
          <w:lang w:val="en-US"/>
        </w:rPr>
      </w:pPr>
      <w:r>
        <w:rPr>
          <w:rFonts w:hint="default"/>
          <w:b w:val="0"/>
          <w:bCs w:val="0"/>
          <w:sz w:val="20"/>
          <w:szCs w:val="20"/>
          <w:lang w:val="en-US"/>
        </w:rPr>
        <w:t>// and return the result</w:t>
      </w:r>
    </w:p>
    <w:p w14:paraId="316B62EA">
      <w:pPr>
        <w:rPr>
          <w:rFonts w:hint="default"/>
          <w:b w:val="0"/>
          <w:bCs w:val="0"/>
          <w:sz w:val="20"/>
          <w:szCs w:val="20"/>
          <w:lang w:val="en-US"/>
        </w:rPr>
      </w:pPr>
      <w:r>
        <w:rPr>
          <w:rFonts w:hint="default"/>
          <w:b w:val="0"/>
          <w:bCs w:val="0"/>
          <w:sz w:val="20"/>
          <w:szCs w:val="20"/>
          <w:lang w:val="en-US"/>
        </w:rPr>
        <w:t>int performOperation(int operand1, int operand2, char operation) {</w:t>
      </w:r>
    </w:p>
    <w:p w14:paraId="02B0346A">
      <w:pPr>
        <w:rPr>
          <w:rFonts w:hint="default"/>
          <w:b w:val="0"/>
          <w:bCs w:val="0"/>
          <w:sz w:val="20"/>
          <w:szCs w:val="20"/>
          <w:lang w:val="en-US"/>
        </w:rPr>
      </w:pPr>
      <w:r>
        <w:rPr>
          <w:rFonts w:hint="default"/>
          <w:b w:val="0"/>
          <w:bCs w:val="0"/>
          <w:sz w:val="20"/>
          <w:szCs w:val="20"/>
          <w:lang w:val="en-US"/>
        </w:rPr>
        <w:t xml:space="preserve">    switch (operation) {</w:t>
      </w:r>
    </w:p>
    <w:p w14:paraId="073F0589">
      <w:pPr>
        <w:rPr>
          <w:rFonts w:hint="default"/>
          <w:b w:val="0"/>
          <w:bCs w:val="0"/>
          <w:sz w:val="20"/>
          <w:szCs w:val="20"/>
          <w:lang w:val="en-US"/>
        </w:rPr>
      </w:pPr>
      <w:r>
        <w:rPr>
          <w:rFonts w:hint="default"/>
          <w:b w:val="0"/>
          <w:bCs w:val="0"/>
          <w:sz w:val="20"/>
          <w:szCs w:val="20"/>
          <w:lang w:val="en-US"/>
        </w:rPr>
        <w:t xml:space="preserve">    case '+':</w:t>
      </w:r>
    </w:p>
    <w:p w14:paraId="6F83A01E">
      <w:pPr>
        <w:rPr>
          <w:rFonts w:hint="default"/>
          <w:b w:val="0"/>
          <w:bCs w:val="0"/>
          <w:sz w:val="20"/>
          <w:szCs w:val="20"/>
          <w:lang w:val="en-US"/>
        </w:rPr>
      </w:pPr>
      <w:r>
        <w:rPr>
          <w:rFonts w:hint="default"/>
          <w:b w:val="0"/>
          <w:bCs w:val="0"/>
          <w:sz w:val="20"/>
          <w:szCs w:val="20"/>
          <w:lang w:val="en-US"/>
        </w:rPr>
        <w:t xml:space="preserve">        return operand1 + operand2;</w:t>
      </w:r>
    </w:p>
    <w:p w14:paraId="2D418222">
      <w:pPr>
        <w:rPr>
          <w:rFonts w:hint="default"/>
          <w:b w:val="0"/>
          <w:bCs w:val="0"/>
          <w:sz w:val="20"/>
          <w:szCs w:val="20"/>
          <w:lang w:val="en-US"/>
        </w:rPr>
      </w:pPr>
      <w:r>
        <w:rPr>
          <w:rFonts w:hint="default"/>
          <w:b w:val="0"/>
          <w:bCs w:val="0"/>
          <w:sz w:val="20"/>
          <w:szCs w:val="20"/>
          <w:lang w:val="en-US"/>
        </w:rPr>
        <w:t xml:space="preserve">    case '-':</w:t>
      </w:r>
    </w:p>
    <w:p w14:paraId="56A92279">
      <w:pPr>
        <w:rPr>
          <w:rFonts w:hint="default"/>
          <w:b w:val="0"/>
          <w:bCs w:val="0"/>
          <w:sz w:val="20"/>
          <w:szCs w:val="20"/>
          <w:lang w:val="en-US"/>
        </w:rPr>
      </w:pPr>
      <w:r>
        <w:rPr>
          <w:rFonts w:hint="default"/>
          <w:b w:val="0"/>
          <w:bCs w:val="0"/>
          <w:sz w:val="20"/>
          <w:szCs w:val="20"/>
          <w:lang w:val="en-US"/>
        </w:rPr>
        <w:t xml:space="preserve">        return operand1 - operand2;</w:t>
      </w:r>
    </w:p>
    <w:p w14:paraId="2EBD9B1D">
      <w:pPr>
        <w:rPr>
          <w:rFonts w:hint="default"/>
          <w:b w:val="0"/>
          <w:bCs w:val="0"/>
          <w:sz w:val="20"/>
          <w:szCs w:val="20"/>
          <w:lang w:val="en-US"/>
        </w:rPr>
      </w:pPr>
      <w:r>
        <w:rPr>
          <w:rFonts w:hint="default"/>
          <w:b w:val="0"/>
          <w:bCs w:val="0"/>
          <w:sz w:val="20"/>
          <w:szCs w:val="20"/>
          <w:lang w:val="en-US"/>
        </w:rPr>
        <w:t xml:space="preserve">    case '*':</w:t>
      </w:r>
    </w:p>
    <w:p w14:paraId="07F85A05">
      <w:pPr>
        <w:rPr>
          <w:rFonts w:hint="default"/>
          <w:b w:val="0"/>
          <w:bCs w:val="0"/>
          <w:sz w:val="20"/>
          <w:szCs w:val="20"/>
          <w:lang w:val="en-US"/>
        </w:rPr>
      </w:pPr>
      <w:r>
        <w:rPr>
          <w:rFonts w:hint="default"/>
          <w:b w:val="0"/>
          <w:bCs w:val="0"/>
          <w:sz w:val="20"/>
          <w:szCs w:val="20"/>
          <w:lang w:val="en-US"/>
        </w:rPr>
        <w:t xml:space="preserve">        return operand1 * operand2;</w:t>
      </w:r>
    </w:p>
    <w:p w14:paraId="437E119D">
      <w:pPr>
        <w:rPr>
          <w:rFonts w:hint="default"/>
          <w:b w:val="0"/>
          <w:bCs w:val="0"/>
          <w:sz w:val="20"/>
          <w:szCs w:val="20"/>
          <w:lang w:val="en-US"/>
        </w:rPr>
      </w:pPr>
      <w:r>
        <w:rPr>
          <w:rFonts w:hint="default"/>
          <w:b w:val="0"/>
          <w:bCs w:val="0"/>
          <w:sz w:val="20"/>
          <w:szCs w:val="20"/>
          <w:lang w:val="en-US"/>
        </w:rPr>
        <w:t xml:space="preserve">    case '/':</w:t>
      </w:r>
    </w:p>
    <w:p w14:paraId="114B9615">
      <w:pPr>
        <w:rPr>
          <w:rFonts w:hint="default"/>
          <w:b w:val="0"/>
          <w:bCs w:val="0"/>
          <w:sz w:val="20"/>
          <w:szCs w:val="20"/>
          <w:lang w:val="en-US"/>
        </w:rPr>
      </w:pPr>
      <w:r>
        <w:rPr>
          <w:rFonts w:hint="default"/>
          <w:b w:val="0"/>
          <w:bCs w:val="0"/>
          <w:sz w:val="20"/>
          <w:szCs w:val="20"/>
          <w:lang w:val="en-US"/>
        </w:rPr>
        <w:t xml:space="preserve">        return operand1 / operand2;</w:t>
      </w:r>
    </w:p>
    <w:p w14:paraId="22AB1F1E">
      <w:pPr>
        <w:rPr>
          <w:rFonts w:hint="default"/>
          <w:b w:val="0"/>
          <w:bCs w:val="0"/>
          <w:sz w:val="20"/>
          <w:szCs w:val="20"/>
          <w:lang w:val="en-US"/>
        </w:rPr>
      </w:pPr>
      <w:r>
        <w:rPr>
          <w:rFonts w:hint="default"/>
          <w:b w:val="0"/>
          <w:bCs w:val="0"/>
          <w:sz w:val="20"/>
          <w:szCs w:val="20"/>
          <w:lang w:val="en-US"/>
        </w:rPr>
        <w:t xml:space="preserve">    default:</w:t>
      </w:r>
    </w:p>
    <w:p w14:paraId="77C0642B">
      <w:pPr>
        <w:rPr>
          <w:rFonts w:hint="default"/>
          <w:b w:val="0"/>
          <w:bCs w:val="0"/>
          <w:sz w:val="20"/>
          <w:szCs w:val="20"/>
          <w:lang w:val="en-US"/>
        </w:rPr>
      </w:pPr>
      <w:r>
        <w:rPr>
          <w:rFonts w:hint="default"/>
          <w:b w:val="0"/>
          <w:bCs w:val="0"/>
          <w:sz w:val="20"/>
          <w:szCs w:val="20"/>
          <w:lang w:val="en-US"/>
        </w:rPr>
        <w:t xml:space="preserve">        return 0;</w:t>
      </w:r>
    </w:p>
    <w:p w14:paraId="111D36D8">
      <w:pPr>
        <w:rPr>
          <w:rFonts w:hint="default"/>
          <w:b w:val="0"/>
          <w:bCs w:val="0"/>
          <w:sz w:val="20"/>
          <w:szCs w:val="20"/>
          <w:lang w:val="en-US"/>
        </w:rPr>
      </w:pPr>
      <w:r>
        <w:rPr>
          <w:rFonts w:hint="default"/>
          <w:b w:val="0"/>
          <w:bCs w:val="0"/>
          <w:sz w:val="20"/>
          <w:szCs w:val="20"/>
          <w:lang w:val="en-US"/>
        </w:rPr>
        <w:t xml:space="preserve">    }</w:t>
      </w:r>
    </w:p>
    <w:p w14:paraId="3E36A8B5">
      <w:pPr>
        <w:rPr>
          <w:rFonts w:hint="default"/>
          <w:b w:val="0"/>
          <w:bCs w:val="0"/>
          <w:sz w:val="20"/>
          <w:szCs w:val="20"/>
          <w:lang w:val="en-US"/>
        </w:rPr>
      </w:pPr>
      <w:r>
        <w:rPr>
          <w:rFonts w:hint="default"/>
          <w:b w:val="0"/>
          <w:bCs w:val="0"/>
          <w:sz w:val="20"/>
          <w:szCs w:val="20"/>
          <w:lang w:val="en-US"/>
        </w:rPr>
        <w:t>}</w:t>
      </w:r>
    </w:p>
    <w:p w14:paraId="661F7E5A">
      <w:pPr>
        <w:rPr>
          <w:rFonts w:hint="default"/>
          <w:b w:val="0"/>
          <w:bCs w:val="0"/>
          <w:sz w:val="20"/>
          <w:szCs w:val="20"/>
          <w:lang w:val="en-US"/>
        </w:rPr>
      </w:pPr>
    </w:p>
    <w:p w14:paraId="26E0A34D">
      <w:pPr>
        <w:rPr>
          <w:rFonts w:hint="default"/>
          <w:b w:val="0"/>
          <w:bCs w:val="0"/>
          <w:sz w:val="20"/>
          <w:szCs w:val="20"/>
          <w:lang w:val="en-US"/>
        </w:rPr>
      </w:pPr>
      <w:r>
        <w:rPr>
          <w:rFonts w:hint="default"/>
          <w:b w:val="0"/>
          <w:bCs w:val="0"/>
          <w:sz w:val="20"/>
          <w:szCs w:val="20"/>
          <w:lang w:val="en-US"/>
        </w:rPr>
        <w:t>// Function to evaluate the postfix expression</w:t>
      </w:r>
    </w:p>
    <w:p w14:paraId="1D468946">
      <w:pPr>
        <w:rPr>
          <w:rFonts w:hint="default"/>
          <w:b w:val="0"/>
          <w:bCs w:val="0"/>
          <w:sz w:val="20"/>
          <w:szCs w:val="20"/>
          <w:lang w:val="en-US"/>
        </w:rPr>
      </w:pPr>
      <w:r>
        <w:rPr>
          <w:rFonts w:hint="default"/>
          <w:b w:val="0"/>
          <w:bCs w:val="0"/>
          <w:sz w:val="20"/>
          <w:szCs w:val="20"/>
          <w:lang w:val="en-US"/>
        </w:rPr>
        <w:t>int evaluatePostfixExpression(const string&amp; expression) {</w:t>
      </w:r>
    </w:p>
    <w:p w14:paraId="7F354129">
      <w:pPr>
        <w:rPr>
          <w:rFonts w:hint="default"/>
          <w:b w:val="0"/>
          <w:bCs w:val="0"/>
          <w:sz w:val="20"/>
          <w:szCs w:val="20"/>
          <w:lang w:val="en-US"/>
        </w:rPr>
      </w:pPr>
      <w:r>
        <w:rPr>
          <w:rFonts w:hint="default"/>
          <w:b w:val="0"/>
          <w:bCs w:val="0"/>
          <w:sz w:val="20"/>
          <w:szCs w:val="20"/>
          <w:lang w:val="en-US"/>
        </w:rPr>
        <w:t xml:space="preserve">    stack&lt;int&gt; stack;</w:t>
      </w:r>
    </w:p>
    <w:p w14:paraId="42D1F109">
      <w:pPr>
        <w:rPr>
          <w:rFonts w:hint="default"/>
          <w:b w:val="0"/>
          <w:bCs w:val="0"/>
          <w:sz w:val="20"/>
          <w:szCs w:val="20"/>
          <w:lang w:val="en-US"/>
        </w:rPr>
      </w:pPr>
    </w:p>
    <w:p w14:paraId="2990133C">
      <w:pPr>
        <w:rPr>
          <w:rFonts w:hint="default"/>
          <w:b w:val="0"/>
          <w:bCs w:val="0"/>
          <w:sz w:val="20"/>
          <w:szCs w:val="20"/>
          <w:lang w:val="en-US"/>
        </w:rPr>
      </w:pPr>
      <w:r>
        <w:rPr>
          <w:rFonts w:hint="default"/>
          <w:b w:val="0"/>
          <w:bCs w:val="0"/>
          <w:sz w:val="20"/>
          <w:szCs w:val="20"/>
          <w:lang w:val="en-US"/>
        </w:rPr>
        <w:t xml:space="preserve">    for (char c : expression) {</w:t>
      </w:r>
    </w:p>
    <w:p w14:paraId="211AD6FB">
      <w:pPr>
        <w:rPr>
          <w:rFonts w:hint="default"/>
          <w:b w:val="0"/>
          <w:bCs w:val="0"/>
          <w:sz w:val="20"/>
          <w:szCs w:val="20"/>
          <w:lang w:val="en-US"/>
        </w:rPr>
      </w:pPr>
      <w:r>
        <w:rPr>
          <w:rFonts w:hint="default"/>
          <w:b w:val="0"/>
          <w:bCs w:val="0"/>
          <w:sz w:val="20"/>
          <w:szCs w:val="20"/>
          <w:lang w:val="en-US"/>
        </w:rPr>
        <w:t xml:space="preserve">        if (isdigit(c)) {</w:t>
      </w:r>
    </w:p>
    <w:p w14:paraId="72716C4D">
      <w:pPr>
        <w:rPr>
          <w:rFonts w:hint="default"/>
          <w:b w:val="0"/>
          <w:bCs w:val="0"/>
          <w:sz w:val="20"/>
          <w:szCs w:val="20"/>
          <w:lang w:val="en-US"/>
        </w:rPr>
      </w:pPr>
      <w:r>
        <w:rPr>
          <w:rFonts w:hint="default"/>
          <w:b w:val="0"/>
          <w:bCs w:val="0"/>
          <w:sz w:val="20"/>
          <w:szCs w:val="20"/>
          <w:lang w:val="en-US"/>
        </w:rPr>
        <w:t xml:space="preserve">            // Convert char digit to int and push onto the stack</w:t>
      </w:r>
    </w:p>
    <w:p w14:paraId="053FFF86">
      <w:pPr>
        <w:rPr>
          <w:rFonts w:hint="default"/>
          <w:b w:val="0"/>
          <w:bCs w:val="0"/>
          <w:sz w:val="20"/>
          <w:szCs w:val="20"/>
          <w:lang w:val="en-US"/>
        </w:rPr>
      </w:pPr>
      <w:r>
        <w:rPr>
          <w:rFonts w:hint="default"/>
          <w:b w:val="0"/>
          <w:bCs w:val="0"/>
          <w:sz w:val="20"/>
          <w:szCs w:val="20"/>
          <w:lang w:val="en-US"/>
        </w:rPr>
        <w:t xml:space="preserve">            stack.push(c - '0');</w:t>
      </w:r>
    </w:p>
    <w:p w14:paraId="43EF5024">
      <w:pPr>
        <w:rPr>
          <w:rFonts w:hint="default"/>
          <w:b w:val="0"/>
          <w:bCs w:val="0"/>
          <w:sz w:val="20"/>
          <w:szCs w:val="20"/>
          <w:lang w:val="en-US"/>
        </w:rPr>
      </w:pPr>
      <w:r>
        <w:rPr>
          <w:rFonts w:hint="default"/>
          <w:b w:val="0"/>
          <w:bCs w:val="0"/>
          <w:sz w:val="20"/>
          <w:szCs w:val="20"/>
          <w:lang w:val="en-US"/>
        </w:rPr>
        <w:t xml:space="preserve">        } else {</w:t>
      </w:r>
    </w:p>
    <w:p w14:paraId="01D79771">
      <w:pPr>
        <w:rPr>
          <w:rFonts w:hint="default"/>
          <w:b w:val="0"/>
          <w:bCs w:val="0"/>
          <w:sz w:val="20"/>
          <w:szCs w:val="20"/>
          <w:lang w:val="en-US"/>
        </w:rPr>
      </w:pPr>
      <w:r>
        <w:rPr>
          <w:rFonts w:hint="default"/>
          <w:b w:val="0"/>
          <w:bCs w:val="0"/>
          <w:sz w:val="20"/>
          <w:szCs w:val="20"/>
          <w:lang w:val="en-US"/>
        </w:rPr>
        <w:t xml:space="preserve">            // Pop the top two elements for the operation</w:t>
      </w:r>
    </w:p>
    <w:p w14:paraId="4D38BF10">
      <w:pPr>
        <w:rPr>
          <w:rFonts w:hint="default"/>
          <w:b w:val="0"/>
          <w:bCs w:val="0"/>
          <w:sz w:val="20"/>
          <w:szCs w:val="20"/>
          <w:lang w:val="en-US"/>
        </w:rPr>
      </w:pPr>
      <w:r>
        <w:rPr>
          <w:rFonts w:hint="default"/>
          <w:b w:val="0"/>
          <w:bCs w:val="0"/>
          <w:sz w:val="20"/>
          <w:szCs w:val="20"/>
          <w:lang w:val="en-US"/>
        </w:rPr>
        <w:t xml:space="preserve">            int operand2 = stack.top();</w:t>
      </w:r>
    </w:p>
    <w:p w14:paraId="5B2A9B70">
      <w:pPr>
        <w:rPr>
          <w:rFonts w:hint="default"/>
          <w:b w:val="0"/>
          <w:bCs w:val="0"/>
          <w:sz w:val="20"/>
          <w:szCs w:val="20"/>
          <w:lang w:val="en-US"/>
        </w:rPr>
      </w:pPr>
      <w:r>
        <w:rPr>
          <w:rFonts w:hint="default"/>
          <w:b w:val="0"/>
          <w:bCs w:val="0"/>
          <w:sz w:val="20"/>
          <w:szCs w:val="20"/>
          <w:lang w:val="en-US"/>
        </w:rPr>
        <w:t xml:space="preserve">            stack.pop();</w:t>
      </w:r>
    </w:p>
    <w:p w14:paraId="56BF3C70">
      <w:pPr>
        <w:rPr>
          <w:rFonts w:hint="default"/>
          <w:b w:val="0"/>
          <w:bCs w:val="0"/>
          <w:sz w:val="20"/>
          <w:szCs w:val="20"/>
          <w:lang w:val="en-US"/>
        </w:rPr>
      </w:pPr>
      <w:r>
        <w:rPr>
          <w:rFonts w:hint="default"/>
          <w:b w:val="0"/>
          <w:bCs w:val="0"/>
          <w:sz w:val="20"/>
          <w:szCs w:val="20"/>
          <w:lang w:val="en-US"/>
        </w:rPr>
        <w:t xml:space="preserve">            int operand1 = stack.top();</w:t>
      </w:r>
    </w:p>
    <w:p w14:paraId="5FC802CE">
      <w:pPr>
        <w:rPr>
          <w:rFonts w:hint="default"/>
          <w:b w:val="0"/>
          <w:bCs w:val="0"/>
          <w:sz w:val="20"/>
          <w:szCs w:val="20"/>
          <w:lang w:val="en-US"/>
        </w:rPr>
      </w:pPr>
      <w:r>
        <w:rPr>
          <w:rFonts w:hint="default"/>
          <w:b w:val="0"/>
          <w:bCs w:val="0"/>
          <w:sz w:val="20"/>
          <w:szCs w:val="20"/>
          <w:lang w:val="en-US"/>
        </w:rPr>
        <w:t xml:space="preserve">            stack.pop();</w:t>
      </w:r>
    </w:p>
    <w:p w14:paraId="10164F0C">
      <w:pPr>
        <w:rPr>
          <w:rFonts w:hint="default"/>
          <w:b w:val="0"/>
          <w:bCs w:val="0"/>
          <w:sz w:val="20"/>
          <w:szCs w:val="20"/>
          <w:lang w:val="en-US"/>
        </w:rPr>
      </w:pPr>
    </w:p>
    <w:p w14:paraId="579DE9E9">
      <w:pPr>
        <w:rPr>
          <w:rFonts w:hint="default"/>
          <w:b w:val="0"/>
          <w:bCs w:val="0"/>
          <w:sz w:val="20"/>
          <w:szCs w:val="20"/>
          <w:lang w:val="en-US"/>
        </w:rPr>
      </w:pPr>
      <w:r>
        <w:rPr>
          <w:rFonts w:hint="default"/>
          <w:b w:val="0"/>
          <w:bCs w:val="0"/>
          <w:sz w:val="20"/>
          <w:szCs w:val="20"/>
          <w:lang w:val="en-US"/>
        </w:rPr>
        <w:t xml:space="preserve">            // Perform operation and push the result back onto the stack</w:t>
      </w:r>
    </w:p>
    <w:p w14:paraId="1F9AC800">
      <w:pPr>
        <w:rPr>
          <w:rFonts w:hint="default"/>
          <w:b w:val="0"/>
          <w:bCs w:val="0"/>
          <w:sz w:val="20"/>
          <w:szCs w:val="20"/>
          <w:lang w:val="en-US"/>
        </w:rPr>
      </w:pPr>
      <w:r>
        <w:rPr>
          <w:rFonts w:hint="default"/>
          <w:b w:val="0"/>
          <w:bCs w:val="0"/>
          <w:sz w:val="20"/>
          <w:szCs w:val="20"/>
          <w:lang w:val="en-US"/>
        </w:rPr>
        <w:t xml:space="preserve">            int result = performOperation(operand1, operand2, c);</w:t>
      </w:r>
    </w:p>
    <w:p w14:paraId="44097CF2">
      <w:pPr>
        <w:rPr>
          <w:rFonts w:hint="default"/>
          <w:b w:val="0"/>
          <w:bCs w:val="0"/>
          <w:sz w:val="20"/>
          <w:szCs w:val="20"/>
          <w:lang w:val="en-US"/>
        </w:rPr>
      </w:pPr>
      <w:r>
        <w:rPr>
          <w:rFonts w:hint="default"/>
          <w:b w:val="0"/>
          <w:bCs w:val="0"/>
          <w:sz w:val="20"/>
          <w:szCs w:val="20"/>
          <w:lang w:val="en-US"/>
        </w:rPr>
        <w:t xml:space="preserve">            stack.push(result);</w:t>
      </w:r>
    </w:p>
    <w:p w14:paraId="00F0150B">
      <w:pPr>
        <w:rPr>
          <w:rFonts w:hint="default"/>
          <w:b w:val="0"/>
          <w:bCs w:val="0"/>
          <w:sz w:val="20"/>
          <w:szCs w:val="20"/>
          <w:lang w:val="en-US"/>
        </w:rPr>
      </w:pPr>
      <w:r>
        <w:rPr>
          <w:rFonts w:hint="default"/>
          <w:b w:val="0"/>
          <w:bCs w:val="0"/>
          <w:sz w:val="20"/>
          <w:szCs w:val="20"/>
          <w:lang w:val="en-US"/>
        </w:rPr>
        <w:t xml:space="preserve">        }</w:t>
      </w:r>
    </w:p>
    <w:p w14:paraId="5325DAED">
      <w:pPr>
        <w:rPr>
          <w:rFonts w:hint="default"/>
          <w:b w:val="0"/>
          <w:bCs w:val="0"/>
          <w:sz w:val="20"/>
          <w:szCs w:val="20"/>
          <w:lang w:val="en-US"/>
        </w:rPr>
      </w:pPr>
      <w:r>
        <w:rPr>
          <w:rFonts w:hint="default"/>
          <w:b w:val="0"/>
          <w:bCs w:val="0"/>
          <w:sz w:val="20"/>
          <w:szCs w:val="20"/>
          <w:lang w:val="en-US"/>
        </w:rPr>
        <w:t xml:space="preserve">    }</w:t>
      </w:r>
    </w:p>
    <w:p w14:paraId="619E12EC">
      <w:pPr>
        <w:rPr>
          <w:rFonts w:hint="default"/>
          <w:b w:val="0"/>
          <w:bCs w:val="0"/>
          <w:sz w:val="20"/>
          <w:szCs w:val="20"/>
          <w:lang w:val="en-US"/>
        </w:rPr>
      </w:pPr>
      <w:r>
        <w:rPr>
          <w:rFonts w:hint="default"/>
          <w:b w:val="0"/>
          <w:bCs w:val="0"/>
          <w:sz w:val="20"/>
          <w:szCs w:val="20"/>
          <w:lang w:val="en-US"/>
        </w:rPr>
        <w:t xml:space="preserve">    // The final result should be the only item left in the stack</w:t>
      </w:r>
    </w:p>
    <w:p w14:paraId="0F84DD84">
      <w:pPr>
        <w:rPr>
          <w:rFonts w:hint="default"/>
          <w:b w:val="0"/>
          <w:bCs w:val="0"/>
          <w:sz w:val="20"/>
          <w:szCs w:val="20"/>
          <w:lang w:val="en-US"/>
        </w:rPr>
      </w:pPr>
      <w:r>
        <w:rPr>
          <w:rFonts w:hint="default"/>
          <w:b w:val="0"/>
          <w:bCs w:val="0"/>
          <w:sz w:val="20"/>
          <w:szCs w:val="20"/>
          <w:lang w:val="en-US"/>
        </w:rPr>
        <w:t xml:space="preserve">    return stack.top();</w:t>
      </w:r>
    </w:p>
    <w:p w14:paraId="526D3D16">
      <w:pPr>
        <w:rPr>
          <w:rFonts w:hint="default"/>
          <w:b w:val="0"/>
          <w:bCs w:val="0"/>
          <w:sz w:val="20"/>
          <w:szCs w:val="20"/>
          <w:lang w:val="en-US"/>
        </w:rPr>
      </w:pPr>
      <w:r>
        <w:rPr>
          <w:rFonts w:hint="default"/>
          <w:b w:val="0"/>
          <w:bCs w:val="0"/>
          <w:sz w:val="20"/>
          <w:szCs w:val="20"/>
          <w:lang w:val="en-US"/>
        </w:rPr>
        <w:t>}</w:t>
      </w:r>
    </w:p>
    <w:p w14:paraId="644D2DD7">
      <w:pPr>
        <w:rPr>
          <w:rFonts w:hint="default"/>
          <w:b w:val="0"/>
          <w:bCs w:val="0"/>
          <w:sz w:val="20"/>
          <w:szCs w:val="20"/>
          <w:lang w:val="en-US"/>
        </w:rPr>
      </w:pPr>
    </w:p>
    <w:p w14:paraId="6F33F150">
      <w:pPr>
        <w:rPr>
          <w:rFonts w:hint="default"/>
          <w:b w:val="0"/>
          <w:bCs w:val="0"/>
          <w:sz w:val="20"/>
          <w:szCs w:val="20"/>
          <w:lang w:val="en-US"/>
        </w:rPr>
      </w:pPr>
      <w:r>
        <w:rPr>
          <w:rFonts w:hint="default"/>
          <w:b w:val="0"/>
          <w:bCs w:val="0"/>
          <w:sz w:val="20"/>
          <w:szCs w:val="20"/>
          <w:lang w:val="en-US"/>
        </w:rPr>
        <w:t>int main() {</w:t>
      </w:r>
    </w:p>
    <w:p w14:paraId="3BEC64EE">
      <w:pPr>
        <w:rPr>
          <w:rFonts w:hint="default"/>
          <w:b w:val="0"/>
          <w:bCs w:val="0"/>
          <w:sz w:val="20"/>
          <w:szCs w:val="20"/>
          <w:lang w:val="en-US"/>
        </w:rPr>
      </w:pPr>
      <w:r>
        <w:rPr>
          <w:rFonts w:hint="default"/>
          <w:b w:val="0"/>
          <w:bCs w:val="0"/>
          <w:sz w:val="20"/>
          <w:szCs w:val="20"/>
          <w:lang w:val="en-US"/>
        </w:rPr>
        <w:t xml:space="preserve">    string expression;</w:t>
      </w:r>
    </w:p>
    <w:p w14:paraId="68326A86">
      <w:pPr>
        <w:rPr>
          <w:rFonts w:hint="default"/>
          <w:b w:val="0"/>
          <w:bCs w:val="0"/>
          <w:sz w:val="20"/>
          <w:szCs w:val="20"/>
          <w:lang w:val="en-US"/>
        </w:rPr>
      </w:pPr>
    </w:p>
    <w:p w14:paraId="0BB5D1C6">
      <w:pPr>
        <w:rPr>
          <w:rFonts w:hint="default"/>
          <w:b w:val="0"/>
          <w:bCs w:val="0"/>
          <w:sz w:val="20"/>
          <w:szCs w:val="20"/>
          <w:lang w:val="en-US"/>
        </w:rPr>
      </w:pPr>
      <w:r>
        <w:rPr>
          <w:rFonts w:hint="default"/>
          <w:b w:val="0"/>
          <w:bCs w:val="0"/>
          <w:sz w:val="20"/>
          <w:szCs w:val="20"/>
          <w:lang w:val="en-US"/>
        </w:rPr>
        <w:t xml:space="preserve">    // Prompt the user to enter a postfix expression</w:t>
      </w:r>
    </w:p>
    <w:p w14:paraId="4E986440">
      <w:pPr>
        <w:rPr>
          <w:rFonts w:hint="default"/>
          <w:b w:val="0"/>
          <w:bCs w:val="0"/>
          <w:sz w:val="20"/>
          <w:szCs w:val="20"/>
          <w:lang w:val="en-US"/>
        </w:rPr>
      </w:pPr>
      <w:r>
        <w:rPr>
          <w:rFonts w:hint="default"/>
          <w:b w:val="0"/>
          <w:bCs w:val="0"/>
          <w:sz w:val="20"/>
          <w:szCs w:val="20"/>
          <w:lang w:val="en-US"/>
        </w:rPr>
        <w:t xml:space="preserve">    cout &lt;&lt; "Enter a postfix expression: ";</w:t>
      </w:r>
    </w:p>
    <w:p w14:paraId="6E57F76C">
      <w:pPr>
        <w:rPr>
          <w:rFonts w:hint="default"/>
          <w:b w:val="0"/>
          <w:bCs w:val="0"/>
          <w:sz w:val="20"/>
          <w:szCs w:val="20"/>
          <w:lang w:val="en-US"/>
        </w:rPr>
      </w:pPr>
      <w:r>
        <w:rPr>
          <w:rFonts w:hint="default"/>
          <w:b w:val="0"/>
          <w:bCs w:val="0"/>
          <w:sz w:val="20"/>
          <w:szCs w:val="20"/>
          <w:lang w:val="en-US"/>
        </w:rPr>
        <w:t xml:space="preserve">    cin &gt;&gt; expression;</w:t>
      </w:r>
    </w:p>
    <w:p w14:paraId="1EE4221F">
      <w:pPr>
        <w:rPr>
          <w:rFonts w:hint="default"/>
          <w:b w:val="0"/>
          <w:bCs w:val="0"/>
          <w:sz w:val="20"/>
          <w:szCs w:val="20"/>
          <w:lang w:val="en-US"/>
        </w:rPr>
      </w:pPr>
    </w:p>
    <w:p w14:paraId="493DA913">
      <w:pPr>
        <w:rPr>
          <w:rFonts w:hint="default"/>
          <w:b w:val="0"/>
          <w:bCs w:val="0"/>
          <w:sz w:val="20"/>
          <w:szCs w:val="20"/>
          <w:lang w:val="en-US"/>
        </w:rPr>
      </w:pPr>
      <w:r>
        <w:rPr>
          <w:rFonts w:hint="default"/>
          <w:b w:val="0"/>
          <w:bCs w:val="0"/>
          <w:sz w:val="20"/>
          <w:szCs w:val="20"/>
          <w:lang w:val="en-US"/>
        </w:rPr>
        <w:t xml:space="preserve">    // Evaluate the postfix expression</w:t>
      </w:r>
    </w:p>
    <w:p w14:paraId="5B5F20CA">
      <w:pPr>
        <w:rPr>
          <w:rFonts w:hint="default"/>
          <w:b w:val="0"/>
          <w:bCs w:val="0"/>
          <w:sz w:val="20"/>
          <w:szCs w:val="20"/>
          <w:lang w:val="en-US"/>
        </w:rPr>
      </w:pPr>
      <w:r>
        <w:rPr>
          <w:rFonts w:hint="default"/>
          <w:b w:val="0"/>
          <w:bCs w:val="0"/>
          <w:sz w:val="20"/>
          <w:szCs w:val="20"/>
          <w:lang w:val="en-US"/>
        </w:rPr>
        <w:t xml:space="preserve">    int result = evaluatePostfixExpression(expression);</w:t>
      </w:r>
    </w:p>
    <w:p w14:paraId="5C7A8F0C">
      <w:pPr>
        <w:rPr>
          <w:rFonts w:hint="default"/>
          <w:b w:val="0"/>
          <w:bCs w:val="0"/>
          <w:sz w:val="20"/>
          <w:szCs w:val="20"/>
          <w:lang w:val="en-US"/>
        </w:rPr>
      </w:pPr>
      <w:r>
        <w:rPr>
          <w:rFonts w:hint="default"/>
          <w:b w:val="0"/>
          <w:bCs w:val="0"/>
          <w:sz w:val="20"/>
          <w:szCs w:val="20"/>
          <w:lang w:val="en-US"/>
        </w:rPr>
        <w:t xml:space="preserve">    cout &lt;&lt; "Result of Postfix Expression \"" &lt;&lt; expression &lt;&lt; "\" is: " &lt;&lt; result &lt;&lt; endl;</w:t>
      </w:r>
    </w:p>
    <w:p w14:paraId="17A8A450">
      <w:pPr>
        <w:rPr>
          <w:rFonts w:hint="default"/>
          <w:b w:val="0"/>
          <w:bCs w:val="0"/>
          <w:sz w:val="20"/>
          <w:szCs w:val="20"/>
          <w:lang w:val="en-US"/>
        </w:rPr>
      </w:pPr>
    </w:p>
    <w:p w14:paraId="440CCB47">
      <w:pPr>
        <w:rPr>
          <w:rFonts w:hint="default"/>
          <w:b w:val="0"/>
          <w:bCs w:val="0"/>
          <w:sz w:val="20"/>
          <w:szCs w:val="20"/>
          <w:lang w:val="en-US"/>
        </w:rPr>
      </w:pPr>
      <w:r>
        <w:rPr>
          <w:rFonts w:hint="default"/>
          <w:b w:val="0"/>
          <w:bCs w:val="0"/>
          <w:sz w:val="20"/>
          <w:szCs w:val="20"/>
          <w:lang w:val="en-US"/>
        </w:rPr>
        <w:t xml:space="preserve">    return 0;</w:t>
      </w:r>
    </w:p>
    <w:p w14:paraId="6766BEEF">
      <w:pPr>
        <w:rPr>
          <w:rFonts w:hint="default"/>
          <w:b w:val="0"/>
          <w:bCs w:val="0"/>
          <w:sz w:val="20"/>
          <w:szCs w:val="20"/>
          <w:lang w:val="en-US"/>
        </w:rPr>
      </w:pPr>
      <w:r>
        <w:rPr>
          <w:rFonts w:hint="default"/>
          <w:b w:val="0"/>
          <w:bCs w:val="0"/>
          <w:sz w:val="20"/>
          <w:szCs w:val="20"/>
          <w:lang w:val="en-US"/>
        </w:rPr>
        <w:t>}</w:t>
      </w:r>
    </w:p>
    <w:p w14:paraId="17EF148C">
      <w:pPr>
        <w:rPr>
          <w:rFonts w:hint="default"/>
          <w:b w:val="0"/>
          <w:bCs w:val="0"/>
          <w:sz w:val="20"/>
          <w:szCs w:val="20"/>
          <w:lang w:val="en-US"/>
        </w:rPr>
      </w:pPr>
    </w:p>
    <w:p w14:paraId="2C66B7F1">
      <w:pPr>
        <w:rPr>
          <w:rFonts w:hint="default"/>
          <w:b w:val="0"/>
          <w:bCs w:val="0"/>
          <w:sz w:val="20"/>
          <w:szCs w:val="20"/>
          <w:lang w:val="en-US"/>
        </w:rPr>
      </w:pPr>
      <w:r>
        <w:rPr>
          <w:rFonts w:hint="default"/>
          <w:b w:val="0"/>
          <w:bCs w:val="0"/>
          <w:sz w:val="20"/>
          <w:szCs w:val="20"/>
          <w:lang w:val="en-US"/>
        </w:rPr>
        <w:t>OUTPUT:</w:t>
      </w:r>
    </w:p>
    <w:p w14:paraId="66FAFD69">
      <w:pPr>
        <w:rPr>
          <w:rFonts w:hint="default"/>
          <w:b w:val="0"/>
          <w:bCs w:val="0"/>
          <w:sz w:val="20"/>
          <w:szCs w:val="20"/>
          <w:lang w:val="en-US"/>
        </w:rPr>
      </w:pPr>
      <w:r>
        <w:rPr>
          <w:rFonts w:hint="default"/>
          <w:b w:val="0"/>
          <w:bCs w:val="0"/>
          <w:sz w:val="20"/>
          <w:szCs w:val="20"/>
          <w:lang w:val="en-US"/>
        </w:rPr>
        <w:t>Enter a postfix expression: 73*4+</w:t>
      </w:r>
    </w:p>
    <w:p w14:paraId="09B4EF6A">
      <w:pPr>
        <w:rPr>
          <w:rFonts w:hint="default"/>
          <w:b w:val="0"/>
          <w:bCs w:val="0"/>
          <w:sz w:val="20"/>
          <w:szCs w:val="20"/>
          <w:lang w:val="en-US"/>
        </w:rPr>
      </w:pPr>
      <w:r>
        <w:rPr>
          <w:rFonts w:hint="default"/>
          <w:b w:val="0"/>
          <w:bCs w:val="0"/>
          <w:sz w:val="20"/>
          <w:szCs w:val="20"/>
          <w:lang w:val="en-US"/>
        </w:rPr>
        <w:t>Result of Postfix Expression "73*4+" is: 25</w:t>
      </w:r>
    </w:p>
    <w:p w14:paraId="276CD302">
      <w:pPr>
        <w:rPr>
          <w:rFonts w:hint="default"/>
          <w:b/>
          <w:bCs/>
          <w:sz w:val="20"/>
          <w:szCs w:val="20"/>
          <w:lang w:val="en-US"/>
        </w:rPr>
      </w:pPr>
      <w:r>
        <w:rPr>
          <w:rFonts w:hint="default"/>
          <w:b/>
          <w:bCs/>
          <w:sz w:val="20"/>
          <w:szCs w:val="20"/>
          <w:lang w:val="en-US"/>
        </w:rPr>
        <w:t>Classes:</w:t>
      </w:r>
    </w:p>
    <w:p w14:paraId="54FD29E4">
      <w:pPr>
        <w:rPr>
          <w:rFonts w:hint="default"/>
          <w:b/>
          <w:bCs/>
          <w:sz w:val="20"/>
          <w:szCs w:val="20"/>
          <w:lang w:val="en-US"/>
        </w:rPr>
      </w:pPr>
      <w:r>
        <w:rPr>
          <w:rFonts w:hint="default"/>
          <w:b/>
          <w:bCs/>
          <w:sz w:val="20"/>
          <w:szCs w:val="20"/>
          <w:lang w:val="en-US"/>
        </w:rPr>
        <w:t>Shape: Base class representing a generic shape.</w:t>
      </w:r>
    </w:p>
    <w:p w14:paraId="53B61B8E">
      <w:pPr>
        <w:rPr>
          <w:rFonts w:hint="default"/>
          <w:b/>
          <w:bCs/>
          <w:sz w:val="20"/>
          <w:szCs w:val="20"/>
          <w:lang w:val="en-US"/>
        </w:rPr>
      </w:pPr>
      <w:r>
        <w:rPr>
          <w:rFonts w:hint="default"/>
          <w:b/>
          <w:bCs/>
          <w:sz w:val="20"/>
          <w:szCs w:val="20"/>
          <w:lang w:val="en-US"/>
        </w:rPr>
        <w:t>Rectangle: Derived class representing a rectangle with length and width.</w:t>
      </w:r>
    </w:p>
    <w:p w14:paraId="1F6E8036">
      <w:pPr>
        <w:rPr>
          <w:rFonts w:hint="default"/>
          <w:b/>
          <w:bCs/>
          <w:sz w:val="20"/>
          <w:szCs w:val="20"/>
          <w:lang w:val="en-US"/>
        </w:rPr>
      </w:pPr>
      <w:r>
        <w:rPr>
          <w:rFonts w:hint="default"/>
          <w:b/>
          <w:bCs/>
          <w:sz w:val="20"/>
          <w:szCs w:val="20"/>
          <w:lang w:val="en-US"/>
        </w:rPr>
        <w:t>Circle: Derived class representing a circle with radius.</w:t>
      </w:r>
    </w:p>
    <w:p w14:paraId="604852B3">
      <w:pPr>
        <w:rPr>
          <w:rFonts w:hint="default"/>
          <w:b/>
          <w:bCs/>
          <w:sz w:val="20"/>
          <w:szCs w:val="20"/>
          <w:lang w:val="en-US"/>
        </w:rPr>
      </w:pPr>
    </w:p>
    <w:p w14:paraId="55B928AB">
      <w:pPr>
        <w:rPr>
          <w:rFonts w:hint="default"/>
          <w:b w:val="0"/>
          <w:bCs w:val="0"/>
          <w:sz w:val="20"/>
          <w:szCs w:val="20"/>
          <w:lang w:val="en-US"/>
        </w:rPr>
      </w:pPr>
      <w:r>
        <w:rPr>
          <w:rFonts w:hint="default"/>
          <w:b w:val="0"/>
          <w:bCs w:val="0"/>
          <w:sz w:val="20"/>
          <w:szCs w:val="20"/>
          <w:lang w:val="en-US"/>
        </w:rPr>
        <w:t>#include &lt;iostream&gt;</w:t>
      </w:r>
    </w:p>
    <w:p w14:paraId="3116E4F9">
      <w:pPr>
        <w:rPr>
          <w:rFonts w:hint="default"/>
          <w:b w:val="0"/>
          <w:bCs w:val="0"/>
          <w:sz w:val="20"/>
          <w:szCs w:val="20"/>
          <w:lang w:val="en-US"/>
        </w:rPr>
      </w:pPr>
      <w:r>
        <w:rPr>
          <w:rFonts w:hint="default"/>
          <w:b w:val="0"/>
          <w:bCs w:val="0"/>
          <w:sz w:val="20"/>
          <w:szCs w:val="20"/>
          <w:lang w:val="en-US"/>
        </w:rPr>
        <w:t xml:space="preserve">#include &lt;cmath&gt; </w:t>
      </w:r>
    </w:p>
    <w:p w14:paraId="00055AD7">
      <w:pPr>
        <w:rPr>
          <w:rFonts w:hint="default"/>
          <w:b w:val="0"/>
          <w:bCs w:val="0"/>
          <w:sz w:val="20"/>
          <w:szCs w:val="20"/>
          <w:lang w:val="en-US"/>
        </w:rPr>
      </w:pPr>
      <w:r>
        <w:rPr>
          <w:rFonts w:hint="default"/>
          <w:b w:val="0"/>
          <w:bCs w:val="0"/>
          <w:sz w:val="20"/>
          <w:szCs w:val="20"/>
          <w:lang w:val="en-US"/>
        </w:rPr>
        <w:t>class Shape {</w:t>
      </w:r>
    </w:p>
    <w:p w14:paraId="2DB24404">
      <w:pPr>
        <w:rPr>
          <w:rFonts w:hint="default"/>
          <w:b w:val="0"/>
          <w:bCs w:val="0"/>
          <w:sz w:val="20"/>
          <w:szCs w:val="20"/>
          <w:lang w:val="en-US"/>
        </w:rPr>
      </w:pPr>
      <w:r>
        <w:rPr>
          <w:rFonts w:hint="default"/>
          <w:b w:val="0"/>
          <w:bCs w:val="0"/>
          <w:sz w:val="20"/>
          <w:szCs w:val="20"/>
          <w:lang w:val="en-US"/>
        </w:rPr>
        <w:t>public:</w:t>
      </w:r>
    </w:p>
    <w:p w14:paraId="7B60BE26">
      <w:pPr>
        <w:rPr>
          <w:rFonts w:hint="default"/>
          <w:b w:val="0"/>
          <w:bCs w:val="0"/>
          <w:sz w:val="20"/>
          <w:szCs w:val="20"/>
          <w:lang w:val="en-US"/>
        </w:rPr>
      </w:pPr>
      <w:r>
        <w:rPr>
          <w:rFonts w:hint="default"/>
          <w:b w:val="0"/>
          <w:bCs w:val="0"/>
          <w:sz w:val="20"/>
          <w:szCs w:val="20"/>
          <w:lang w:val="en-US"/>
        </w:rPr>
        <w:t xml:space="preserve">    virtual float area() const = 0; </w:t>
      </w:r>
    </w:p>
    <w:p w14:paraId="6A9F55FB">
      <w:pPr>
        <w:rPr>
          <w:rFonts w:hint="default"/>
          <w:b w:val="0"/>
          <w:bCs w:val="0"/>
          <w:sz w:val="20"/>
          <w:szCs w:val="20"/>
          <w:lang w:val="en-US"/>
        </w:rPr>
      </w:pPr>
      <w:r>
        <w:rPr>
          <w:rFonts w:hint="default"/>
          <w:b w:val="0"/>
          <w:bCs w:val="0"/>
          <w:sz w:val="20"/>
          <w:szCs w:val="20"/>
          <w:lang w:val="en-US"/>
        </w:rPr>
        <w:t xml:space="preserve">    virtual float perimeter() const = 0; </w:t>
      </w:r>
    </w:p>
    <w:p w14:paraId="31BF770E">
      <w:pPr>
        <w:rPr>
          <w:rFonts w:hint="default"/>
          <w:b w:val="0"/>
          <w:bCs w:val="0"/>
          <w:sz w:val="20"/>
          <w:szCs w:val="20"/>
          <w:lang w:val="en-US"/>
        </w:rPr>
      </w:pPr>
      <w:r>
        <w:rPr>
          <w:rFonts w:hint="default"/>
          <w:b w:val="0"/>
          <w:bCs w:val="0"/>
          <w:sz w:val="20"/>
          <w:szCs w:val="20"/>
          <w:lang w:val="en-US"/>
        </w:rPr>
        <w:t xml:space="preserve">    virtual void print() const = 0; </w:t>
      </w:r>
    </w:p>
    <w:p w14:paraId="2943A569">
      <w:pPr>
        <w:rPr>
          <w:rFonts w:hint="default"/>
          <w:b w:val="0"/>
          <w:bCs w:val="0"/>
          <w:sz w:val="20"/>
          <w:szCs w:val="20"/>
          <w:lang w:val="en-US"/>
        </w:rPr>
      </w:pPr>
      <w:r>
        <w:rPr>
          <w:rFonts w:hint="default"/>
          <w:b w:val="0"/>
          <w:bCs w:val="0"/>
          <w:sz w:val="20"/>
          <w:szCs w:val="20"/>
          <w:lang w:val="en-US"/>
        </w:rPr>
        <w:t xml:space="preserve">    virtual ~Shape() {} </w:t>
      </w:r>
    </w:p>
    <w:p w14:paraId="04409E81">
      <w:pPr>
        <w:rPr>
          <w:rFonts w:hint="default"/>
          <w:b w:val="0"/>
          <w:bCs w:val="0"/>
          <w:sz w:val="20"/>
          <w:szCs w:val="20"/>
          <w:lang w:val="en-US"/>
        </w:rPr>
      </w:pPr>
      <w:r>
        <w:rPr>
          <w:rFonts w:hint="default"/>
          <w:b w:val="0"/>
          <w:bCs w:val="0"/>
          <w:sz w:val="20"/>
          <w:szCs w:val="20"/>
          <w:lang w:val="en-US"/>
        </w:rPr>
        <w:t>};</w:t>
      </w:r>
    </w:p>
    <w:p w14:paraId="36A1D8AA">
      <w:pPr>
        <w:rPr>
          <w:rFonts w:hint="default"/>
          <w:b w:val="0"/>
          <w:bCs w:val="0"/>
          <w:sz w:val="20"/>
          <w:szCs w:val="20"/>
          <w:lang w:val="en-US"/>
        </w:rPr>
      </w:pPr>
      <w:r>
        <w:rPr>
          <w:rFonts w:hint="default"/>
          <w:b w:val="0"/>
          <w:bCs w:val="0"/>
          <w:sz w:val="20"/>
          <w:szCs w:val="20"/>
          <w:lang w:val="en-US"/>
        </w:rPr>
        <w:t>class Rectangle : public Shape {</w:t>
      </w:r>
    </w:p>
    <w:p w14:paraId="52B9220C">
      <w:pPr>
        <w:rPr>
          <w:rFonts w:hint="default"/>
          <w:b w:val="0"/>
          <w:bCs w:val="0"/>
          <w:sz w:val="20"/>
          <w:szCs w:val="20"/>
          <w:lang w:val="en-US"/>
        </w:rPr>
      </w:pPr>
      <w:r>
        <w:rPr>
          <w:rFonts w:hint="default"/>
          <w:b w:val="0"/>
          <w:bCs w:val="0"/>
          <w:sz w:val="20"/>
          <w:szCs w:val="20"/>
          <w:lang w:val="en-US"/>
        </w:rPr>
        <w:t>private:</w:t>
      </w:r>
    </w:p>
    <w:p w14:paraId="4CED0B4D">
      <w:pPr>
        <w:rPr>
          <w:rFonts w:hint="default"/>
          <w:b w:val="0"/>
          <w:bCs w:val="0"/>
          <w:sz w:val="20"/>
          <w:szCs w:val="20"/>
          <w:lang w:val="en-US"/>
        </w:rPr>
      </w:pPr>
      <w:r>
        <w:rPr>
          <w:rFonts w:hint="default"/>
          <w:b w:val="0"/>
          <w:bCs w:val="0"/>
          <w:sz w:val="20"/>
          <w:szCs w:val="20"/>
          <w:lang w:val="en-US"/>
        </w:rPr>
        <w:t xml:space="preserve">    float length;</w:t>
      </w:r>
    </w:p>
    <w:p w14:paraId="3E74887F">
      <w:pPr>
        <w:rPr>
          <w:rFonts w:hint="default"/>
          <w:b w:val="0"/>
          <w:bCs w:val="0"/>
          <w:sz w:val="20"/>
          <w:szCs w:val="20"/>
          <w:lang w:val="en-US"/>
        </w:rPr>
      </w:pPr>
      <w:r>
        <w:rPr>
          <w:rFonts w:hint="default"/>
          <w:b w:val="0"/>
          <w:bCs w:val="0"/>
          <w:sz w:val="20"/>
          <w:szCs w:val="20"/>
          <w:lang w:val="en-US"/>
        </w:rPr>
        <w:t xml:space="preserve">    float width;</w:t>
      </w:r>
    </w:p>
    <w:p w14:paraId="73A66379">
      <w:pPr>
        <w:rPr>
          <w:rFonts w:hint="default"/>
          <w:b w:val="0"/>
          <w:bCs w:val="0"/>
          <w:sz w:val="20"/>
          <w:szCs w:val="20"/>
          <w:lang w:val="en-US"/>
        </w:rPr>
      </w:pPr>
      <w:r>
        <w:rPr>
          <w:rFonts w:hint="default"/>
          <w:b w:val="0"/>
          <w:bCs w:val="0"/>
          <w:sz w:val="20"/>
          <w:szCs w:val="20"/>
          <w:lang w:val="en-US"/>
        </w:rPr>
        <w:t>public:</w:t>
      </w:r>
    </w:p>
    <w:p w14:paraId="33E844D5">
      <w:pPr>
        <w:rPr>
          <w:rFonts w:hint="default"/>
          <w:b w:val="0"/>
          <w:bCs w:val="0"/>
          <w:sz w:val="20"/>
          <w:szCs w:val="20"/>
          <w:lang w:val="en-US"/>
        </w:rPr>
      </w:pPr>
      <w:r>
        <w:rPr>
          <w:rFonts w:hint="default"/>
          <w:b w:val="0"/>
          <w:bCs w:val="0"/>
          <w:sz w:val="20"/>
          <w:szCs w:val="20"/>
          <w:lang w:val="en-US"/>
        </w:rPr>
        <w:t xml:space="preserve">    Rectangle(float l, float w) : length(l), width(w) {}</w:t>
      </w:r>
    </w:p>
    <w:p w14:paraId="603C8CA1">
      <w:pPr>
        <w:rPr>
          <w:rFonts w:hint="default"/>
          <w:b w:val="0"/>
          <w:bCs w:val="0"/>
          <w:sz w:val="20"/>
          <w:szCs w:val="20"/>
          <w:lang w:val="en-US"/>
        </w:rPr>
      </w:pPr>
      <w:r>
        <w:rPr>
          <w:rFonts w:hint="default"/>
          <w:b w:val="0"/>
          <w:bCs w:val="0"/>
          <w:sz w:val="20"/>
          <w:szCs w:val="20"/>
          <w:lang w:val="en-US"/>
        </w:rPr>
        <w:t xml:space="preserve">    float area() const override {</w:t>
      </w:r>
    </w:p>
    <w:p w14:paraId="2E1955F9">
      <w:pPr>
        <w:rPr>
          <w:rFonts w:hint="default"/>
          <w:b w:val="0"/>
          <w:bCs w:val="0"/>
          <w:sz w:val="20"/>
          <w:szCs w:val="20"/>
          <w:lang w:val="en-US"/>
        </w:rPr>
      </w:pPr>
      <w:r>
        <w:rPr>
          <w:rFonts w:hint="default"/>
          <w:b w:val="0"/>
          <w:bCs w:val="0"/>
          <w:sz w:val="20"/>
          <w:szCs w:val="20"/>
          <w:lang w:val="en-US"/>
        </w:rPr>
        <w:t xml:space="preserve">        return length * width;</w:t>
      </w:r>
    </w:p>
    <w:p w14:paraId="6C995A11">
      <w:pPr>
        <w:rPr>
          <w:rFonts w:hint="default"/>
          <w:b w:val="0"/>
          <w:bCs w:val="0"/>
          <w:sz w:val="20"/>
          <w:szCs w:val="20"/>
          <w:lang w:val="en-US"/>
        </w:rPr>
      </w:pPr>
      <w:r>
        <w:rPr>
          <w:rFonts w:hint="default"/>
          <w:b w:val="0"/>
          <w:bCs w:val="0"/>
          <w:sz w:val="20"/>
          <w:szCs w:val="20"/>
          <w:lang w:val="en-US"/>
        </w:rPr>
        <w:t xml:space="preserve">    }</w:t>
      </w:r>
    </w:p>
    <w:p w14:paraId="22E7CA8C">
      <w:pPr>
        <w:rPr>
          <w:rFonts w:hint="default"/>
          <w:b w:val="0"/>
          <w:bCs w:val="0"/>
          <w:sz w:val="20"/>
          <w:szCs w:val="20"/>
          <w:lang w:val="en-US"/>
        </w:rPr>
      </w:pPr>
      <w:r>
        <w:rPr>
          <w:rFonts w:hint="default"/>
          <w:b w:val="0"/>
          <w:bCs w:val="0"/>
          <w:sz w:val="20"/>
          <w:szCs w:val="20"/>
          <w:lang w:val="en-US"/>
        </w:rPr>
        <w:t xml:space="preserve">    float perimeter() const override {</w:t>
      </w:r>
    </w:p>
    <w:p w14:paraId="78C3216F">
      <w:pPr>
        <w:rPr>
          <w:rFonts w:hint="default"/>
          <w:b w:val="0"/>
          <w:bCs w:val="0"/>
          <w:sz w:val="20"/>
          <w:szCs w:val="20"/>
          <w:lang w:val="en-US"/>
        </w:rPr>
      </w:pPr>
      <w:r>
        <w:rPr>
          <w:rFonts w:hint="default"/>
          <w:b w:val="0"/>
          <w:bCs w:val="0"/>
          <w:sz w:val="20"/>
          <w:szCs w:val="20"/>
          <w:lang w:val="en-US"/>
        </w:rPr>
        <w:t xml:space="preserve">        return 2 * (length + width);</w:t>
      </w:r>
    </w:p>
    <w:p w14:paraId="76534248">
      <w:pPr>
        <w:rPr>
          <w:rFonts w:hint="default"/>
          <w:b w:val="0"/>
          <w:bCs w:val="0"/>
          <w:sz w:val="20"/>
          <w:szCs w:val="20"/>
          <w:lang w:val="en-US"/>
        </w:rPr>
      </w:pPr>
      <w:r>
        <w:rPr>
          <w:rFonts w:hint="default"/>
          <w:b w:val="0"/>
          <w:bCs w:val="0"/>
          <w:sz w:val="20"/>
          <w:szCs w:val="20"/>
          <w:lang w:val="en-US"/>
        </w:rPr>
        <w:t xml:space="preserve">    }</w:t>
      </w:r>
    </w:p>
    <w:p w14:paraId="1B84E301">
      <w:pPr>
        <w:rPr>
          <w:rFonts w:hint="default"/>
          <w:b w:val="0"/>
          <w:bCs w:val="0"/>
          <w:sz w:val="20"/>
          <w:szCs w:val="20"/>
          <w:lang w:val="en-US"/>
        </w:rPr>
      </w:pPr>
      <w:r>
        <w:rPr>
          <w:rFonts w:hint="default"/>
          <w:b w:val="0"/>
          <w:bCs w:val="0"/>
          <w:sz w:val="20"/>
          <w:szCs w:val="20"/>
          <w:lang w:val="en-US"/>
        </w:rPr>
        <w:t xml:space="preserve">    void print() const override {</w:t>
      </w:r>
    </w:p>
    <w:p w14:paraId="10107F96">
      <w:pPr>
        <w:rPr>
          <w:rFonts w:hint="default"/>
          <w:b w:val="0"/>
          <w:bCs w:val="0"/>
          <w:sz w:val="20"/>
          <w:szCs w:val="20"/>
          <w:lang w:val="en-US"/>
        </w:rPr>
      </w:pPr>
      <w:r>
        <w:rPr>
          <w:rFonts w:hint="default"/>
          <w:b w:val="0"/>
          <w:bCs w:val="0"/>
          <w:sz w:val="20"/>
          <w:szCs w:val="20"/>
          <w:lang w:val="en-US"/>
        </w:rPr>
        <w:t xml:space="preserve">        std::cout &lt;&lt; "Rectangle: Length = " &lt;&lt; length &lt;&lt; ", Width = " &lt;&lt; width</w:t>
      </w:r>
    </w:p>
    <w:p w14:paraId="3ED3F6AA">
      <w:pPr>
        <w:rPr>
          <w:rFonts w:hint="default"/>
          <w:b w:val="0"/>
          <w:bCs w:val="0"/>
          <w:sz w:val="20"/>
          <w:szCs w:val="20"/>
          <w:lang w:val="en-US"/>
        </w:rPr>
      </w:pPr>
      <w:r>
        <w:rPr>
          <w:rFonts w:hint="default"/>
          <w:b w:val="0"/>
          <w:bCs w:val="0"/>
          <w:sz w:val="20"/>
          <w:szCs w:val="20"/>
          <w:lang w:val="en-US"/>
        </w:rPr>
        <w:t xml:space="preserve">                  &lt;&lt; ", Area = " &lt;&lt; area() &lt;&lt; ", Perimeter = " &lt;&lt; perimeter() &lt;&lt; std::endl;</w:t>
      </w:r>
    </w:p>
    <w:p w14:paraId="640769FF">
      <w:pPr>
        <w:rPr>
          <w:rFonts w:hint="default"/>
          <w:b w:val="0"/>
          <w:bCs w:val="0"/>
          <w:sz w:val="20"/>
          <w:szCs w:val="20"/>
          <w:lang w:val="en-US"/>
        </w:rPr>
      </w:pPr>
      <w:r>
        <w:rPr>
          <w:rFonts w:hint="default"/>
          <w:b w:val="0"/>
          <w:bCs w:val="0"/>
          <w:sz w:val="20"/>
          <w:szCs w:val="20"/>
          <w:lang w:val="en-US"/>
        </w:rPr>
        <w:t xml:space="preserve">    }</w:t>
      </w:r>
    </w:p>
    <w:p w14:paraId="628E62E4">
      <w:pPr>
        <w:rPr>
          <w:rFonts w:hint="default"/>
          <w:b w:val="0"/>
          <w:bCs w:val="0"/>
          <w:sz w:val="20"/>
          <w:szCs w:val="20"/>
          <w:lang w:val="en-US"/>
        </w:rPr>
      </w:pPr>
      <w:r>
        <w:rPr>
          <w:rFonts w:hint="default"/>
          <w:b w:val="0"/>
          <w:bCs w:val="0"/>
          <w:sz w:val="20"/>
          <w:szCs w:val="20"/>
          <w:lang w:val="en-US"/>
        </w:rPr>
        <w:t>};</w:t>
      </w:r>
    </w:p>
    <w:p w14:paraId="5F58E8AC">
      <w:pPr>
        <w:rPr>
          <w:rFonts w:hint="default"/>
          <w:b w:val="0"/>
          <w:bCs w:val="0"/>
          <w:sz w:val="20"/>
          <w:szCs w:val="20"/>
          <w:lang w:val="en-US"/>
        </w:rPr>
      </w:pPr>
      <w:r>
        <w:rPr>
          <w:rFonts w:hint="default"/>
          <w:b w:val="0"/>
          <w:bCs w:val="0"/>
          <w:sz w:val="20"/>
          <w:szCs w:val="20"/>
          <w:lang w:val="en-US"/>
        </w:rPr>
        <w:t>class Circle : public Shape {</w:t>
      </w:r>
    </w:p>
    <w:p w14:paraId="2BA07E6D">
      <w:pPr>
        <w:rPr>
          <w:rFonts w:hint="default"/>
          <w:b w:val="0"/>
          <w:bCs w:val="0"/>
          <w:sz w:val="20"/>
          <w:szCs w:val="20"/>
          <w:lang w:val="en-US"/>
        </w:rPr>
      </w:pPr>
      <w:r>
        <w:rPr>
          <w:rFonts w:hint="default"/>
          <w:b w:val="0"/>
          <w:bCs w:val="0"/>
          <w:sz w:val="20"/>
          <w:szCs w:val="20"/>
          <w:lang w:val="en-US"/>
        </w:rPr>
        <w:t>private:</w:t>
      </w:r>
    </w:p>
    <w:p w14:paraId="2E7B4153">
      <w:pPr>
        <w:rPr>
          <w:rFonts w:hint="default"/>
          <w:b w:val="0"/>
          <w:bCs w:val="0"/>
          <w:sz w:val="20"/>
          <w:szCs w:val="20"/>
          <w:lang w:val="en-US"/>
        </w:rPr>
      </w:pPr>
      <w:r>
        <w:rPr>
          <w:rFonts w:hint="default"/>
          <w:b w:val="0"/>
          <w:bCs w:val="0"/>
          <w:sz w:val="20"/>
          <w:szCs w:val="20"/>
          <w:lang w:val="en-US"/>
        </w:rPr>
        <w:t xml:space="preserve">    float radius;</w:t>
      </w:r>
    </w:p>
    <w:p w14:paraId="098B599F">
      <w:pPr>
        <w:rPr>
          <w:rFonts w:hint="default"/>
          <w:b w:val="0"/>
          <w:bCs w:val="0"/>
          <w:sz w:val="20"/>
          <w:szCs w:val="20"/>
          <w:lang w:val="en-US"/>
        </w:rPr>
      </w:pPr>
      <w:r>
        <w:rPr>
          <w:rFonts w:hint="default"/>
          <w:b w:val="0"/>
          <w:bCs w:val="0"/>
          <w:sz w:val="20"/>
          <w:szCs w:val="20"/>
          <w:lang w:val="en-US"/>
        </w:rPr>
        <w:t>public:</w:t>
      </w:r>
    </w:p>
    <w:p w14:paraId="5DA7EAF7">
      <w:pPr>
        <w:rPr>
          <w:rFonts w:hint="default"/>
          <w:b w:val="0"/>
          <w:bCs w:val="0"/>
          <w:sz w:val="20"/>
          <w:szCs w:val="20"/>
          <w:lang w:val="en-US"/>
        </w:rPr>
      </w:pPr>
      <w:r>
        <w:rPr>
          <w:rFonts w:hint="default"/>
          <w:b w:val="0"/>
          <w:bCs w:val="0"/>
          <w:sz w:val="20"/>
          <w:szCs w:val="20"/>
          <w:lang w:val="en-US"/>
        </w:rPr>
        <w:t xml:space="preserve">    Circle(float r) : radius(r) {}</w:t>
      </w:r>
    </w:p>
    <w:p w14:paraId="61869A3E">
      <w:pPr>
        <w:rPr>
          <w:rFonts w:hint="default"/>
          <w:b w:val="0"/>
          <w:bCs w:val="0"/>
          <w:sz w:val="20"/>
          <w:szCs w:val="20"/>
          <w:lang w:val="en-US"/>
        </w:rPr>
      </w:pPr>
      <w:r>
        <w:rPr>
          <w:rFonts w:hint="default"/>
          <w:b w:val="0"/>
          <w:bCs w:val="0"/>
          <w:sz w:val="20"/>
          <w:szCs w:val="20"/>
          <w:lang w:val="en-US"/>
        </w:rPr>
        <w:t xml:space="preserve">    float area() const override {</w:t>
      </w:r>
    </w:p>
    <w:p w14:paraId="6CF9BB4B">
      <w:pPr>
        <w:rPr>
          <w:rFonts w:hint="default"/>
          <w:b w:val="0"/>
          <w:bCs w:val="0"/>
          <w:sz w:val="20"/>
          <w:szCs w:val="20"/>
          <w:lang w:val="en-US"/>
        </w:rPr>
      </w:pPr>
      <w:r>
        <w:rPr>
          <w:rFonts w:hint="default"/>
          <w:b w:val="0"/>
          <w:bCs w:val="0"/>
          <w:sz w:val="20"/>
          <w:szCs w:val="20"/>
          <w:lang w:val="en-US"/>
        </w:rPr>
        <w:t xml:space="preserve">        return M_PI * radius * radius;</w:t>
      </w:r>
    </w:p>
    <w:p w14:paraId="54F61B82">
      <w:pPr>
        <w:rPr>
          <w:rFonts w:hint="default"/>
          <w:b w:val="0"/>
          <w:bCs w:val="0"/>
          <w:sz w:val="20"/>
          <w:szCs w:val="20"/>
          <w:lang w:val="en-US"/>
        </w:rPr>
      </w:pPr>
      <w:r>
        <w:rPr>
          <w:rFonts w:hint="default"/>
          <w:b w:val="0"/>
          <w:bCs w:val="0"/>
          <w:sz w:val="20"/>
          <w:szCs w:val="20"/>
          <w:lang w:val="en-US"/>
        </w:rPr>
        <w:t xml:space="preserve">    }</w:t>
      </w:r>
    </w:p>
    <w:p w14:paraId="01D00BDA">
      <w:pPr>
        <w:rPr>
          <w:rFonts w:hint="default"/>
          <w:b w:val="0"/>
          <w:bCs w:val="0"/>
          <w:sz w:val="20"/>
          <w:szCs w:val="20"/>
          <w:lang w:val="en-US"/>
        </w:rPr>
      </w:pPr>
      <w:r>
        <w:rPr>
          <w:rFonts w:hint="default"/>
          <w:b w:val="0"/>
          <w:bCs w:val="0"/>
          <w:sz w:val="20"/>
          <w:szCs w:val="20"/>
          <w:lang w:val="en-US"/>
        </w:rPr>
        <w:t xml:space="preserve">    float perimeter() const override {</w:t>
      </w:r>
    </w:p>
    <w:p w14:paraId="637A9287">
      <w:pPr>
        <w:rPr>
          <w:rFonts w:hint="default"/>
          <w:b w:val="0"/>
          <w:bCs w:val="0"/>
          <w:sz w:val="20"/>
          <w:szCs w:val="20"/>
          <w:lang w:val="en-US"/>
        </w:rPr>
      </w:pPr>
      <w:r>
        <w:rPr>
          <w:rFonts w:hint="default"/>
          <w:b w:val="0"/>
          <w:bCs w:val="0"/>
          <w:sz w:val="20"/>
          <w:szCs w:val="20"/>
          <w:lang w:val="en-US"/>
        </w:rPr>
        <w:t xml:space="preserve">        return 2 * M_PI * radius;</w:t>
      </w:r>
    </w:p>
    <w:p w14:paraId="39E73E07">
      <w:pPr>
        <w:rPr>
          <w:rFonts w:hint="default"/>
          <w:b w:val="0"/>
          <w:bCs w:val="0"/>
          <w:sz w:val="20"/>
          <w:szCs w:val="20"/>
          <w:lang w:val="en-US"/>
        </w:rPr>
      </w:pPr>
      <w:r>
        <w:rPr>
          <w:rFonts w:hint="default"/>
          <w:b w:val="0"/>
          <w:bCs w:val="0"/>
          <w:sz w:val="20"/>
          <w:szCs w:val="20"/>
          <w:lang w:val="en-US"/>
        </w:rPr>
        <w:t xml:space="preserve">    }</w:t>
      </w:r>
    </w:p>
    <w:p w14:paraId="7671402F">
      <w:pPr>
        <w:rPr>
          <w:rFonts w:hint="default"/>
          <w:b w:val="0"/>
          <w:bCs w:val="0"/>
          <w:sz w:val="20"/>
          <w:szCs w:val="20"/>
          <w:lang w:val="en-US"/>
        </w:rPr>
      </w:pPr>
      <w:r>
        <w:rPr>
          <w:rFonts w:hint="default"/>
          <w:b w:val="0"/>
          <w:bCs w:val="0"/>
          <w:sz w:val="20"/>
          <w:szCs w:val="20"/>
          <w:lang w:val="en-US"/>
        </w:rPr>
        <w:t xml:space="preserve">    void print() const override {</w:t>
      </w:r>
    </w:p>
    <w:p w14:paraId="50E9C0D9">
      <w:pPr>
        <w:rPr>
          <w:rFonts w:hint="default"/>
          <w:b w:val="0"/>
          <w:bCs w:val="0"/>
          <w:sz w:val="20"/>
          <w:szCs w:val="20"/>
          <w:lang w:val="en-US"/>
        </w:rPr>
      </w:pPr>
      <w:r>
        <w:rPr>
          <w:rFonts w:hint="default"/>
          <w:b w:val="0"/>
          <w:bCs w:val="0"/>
          <w:sz w:val="20"/>
          <w:szCs w:val="20"/>
          <w:lang w:val="en-US"/>
        </w:rPr>
        <w:t xml:space="preserve">        std::cout &lt;&lt; "Circle: Radius = " &lt;&lt; radius</w:t>
      </w:r>
    </w:p>
    <w:p w14:paraId="4F05D216">
      <w:pPr>
        <w:rPr>
          <w:rFonts w:hint="default"/>
          <w:b w:val="0"/>
          <w:bCs w:val="0"/>
          <w:sz w:val="20"/>
          <w:szCs w:val="20"/>
          <w:lang w:val="en-US"/>
        </w:rPr>
      </w:pPr>
      <w:r>
        <w:rPr>
          <w:rFonts w:hint="default"/>
          <w:b w:val="0"/>
          <w:bCs w:val="0"/>
          <w:sz w:val="20"/>
          <w:szCs w:val="20"/>
          <w:lang w:val="en-US"/>
        </w:rPr>
        <w:t xml:space="preserve">                  &lt;&lt; ", Area = " &lt;&lt; area() &lt;&lt; ", Circumference = " &lt;&lt; perimeter() &lt;&lt; std::endl;</w:t>
      </w:r>
    </w:p>
    <w:p w14:paraId="123BF66E">
      <w:pPr>
        <w:rPr>
          <w:rFonts w:hint="default"/>
          <w:b w:val="0"/>
          <w:bCs w:val="0"/>
          <w:sz w:val="20"/>
          <w:szCs w:val="20"/>
          <w:lang w:val="en-US"/>
        </w:rPr>
      </w:pPr>
      <w:r>
        <w:rPr>
          <w:rFonts w:hint="default"/>
          <w:b w:val="0"/>
          <w:bCs w:val="0"/>
          <w:sz w:val="20"/>
          <w:szCs w:val="20"/>
          <w:lang w:val="en-US"/>
        </w:rPr>
        <w:t xml:space="preserve">    }</w:t>
      </w:r>
    </w:p>
    <w:p w14:paraId="0438F959">
      <w:pPr>
        <w:rPr>
          <w:rFonts w:hint="default"/>
          <w:b w:val="0"/>
          <w:bCs w:val="0"/>
          <w:sz w:val="20"/>
          <w:szCs w:val="20"/>
          <w:lang w:val="en-US"/>
        </w:rPr>
      </w:pPr>
      <w:r>
        <w:rPr>
          <w:rFonts w:hint="default"/>
          <w:b w:val="0"/>
          <w:bCs w:val="0"/>
          <w:sz w:val="20"/>
          <w:szCs w:val="20"/>
          <w:lang w:val="en-US"/>
        </w:rPr>
        <w:t>};</w:t>
      </w:r>
    </w:p>
    <w:p w14:paraId="6714F2AA">
      <w:pPr>
        <w:rPr>
          <w:rFonts w:hint="default"/>
          <w:b w:val="0"/>
          <w:bCs w:val="0"/>
          <w:sz w:val="20"/>
          <w:szCs w:val="20"/>
          <w:lang w:val="en-US"/>
        </w:rPr>
      </w:pPr>
      <w:r>
        <w:rPr>
          <w:rFonts w:hint="default"/>
          <w:b w:val="0"/>
          <w:bCs w:val="0"/>
          <w:sz w:val="20"/>
          <w:szCs w:val="20"/>
          <w:lang w:val="en-US"/>
        </w:rPr>
        <w:t>int main() {</w:t>
      </w:r>
    </w:p>
    <w:p w14:paraId="02FE5197">
      <w:pPr>
        <w:rPr>
          <w:rFonts w:hint="default"/>
          <w:b w:val="0"/>
          <w:bCs w:val="0"/>
          <w:sz w:val="20"/>
          <w:szCs w:val="20"/>
          <w:lang w:val="en-US"/>
        </w:rPr>
      </w:pPr>
      <w:r>
        <w:rPr>
          <w:rFonts w:hint="default"/>
          <w:b w:val="0"/>
          <w:bCs w:val="0"/>
          <w:sz w:val="20"/>
          <w:szCs w:val="20"/>
          <w:lang w:val="en-US"/>
        </w:rPr>
        <w:t xml:space="preserve">    Rectangle rect(5, 3);</w:t>
      </w:r>
    </w:p>
    <w:p w14:paraId="6650297E">
      <w:pPr>
        <w:rPr>
          <w:rFonts w:hint="default"/>
          <w:b w:val="0"/>
          <w:bCs w:val="0"/>
          <w:sz w:val="20"/>
          <w:szCs w:val="20"/>
          <w:lang w:val="en-US"/>
        </w:rPr>
      </w:pPr>
      <w:r>
        <w:rPr>
          <w:rFonts w:hint="default"/>
          <w:b w:val="0"/>
          <w:bCs w:val="0"/>
          <w:sz w:val="20"/>
          <w:szCs w:val="20"/>
          <w:lang w:val="en-US"/>
        </w:rPr>
        <w:t xml:space="preserve">    Circle circle(4);</w:t>
      </w:r>
    </w:p>
    <w:p w14:paraId="0989C464">
      <w:pPr>
        <w:rPr>
          <w:rFonts w:hint="default"/>
          <w:b w:val="0"/>
          <w:bCs w:val="0"/>
          <w:sz w:val="20"/>
          <w:szCs w:val="20"/>
          <w:lang w:val="en-US"/>
        </w:rPr>
      </w:pPr>
      <w:r>
        <w:rPr>
          <w:rFonts w:hint="default"/>
          <w:b w:val="0"/>
          <w:bCs w:val="0"/>
          <w:sz w:val="20"/>
          <w:szCs w:val="20"/>
          <w:lang w:val="en-US"/>
        </w:rPr>
        <w:t xml:space="preserve">    rect.print();</w:t>
      </w:r>
    </w:p>
    <w:p w14:paraId="0674FD6B">
      <w:pPr>
        <w:rPr>
          <w:rFonts w:hint="default"/>
          <w:b w:val="0"/>
          <w:bCs w:val="0"/>
          <w:sz w:val="20"/>
          <w:szCs w:val="20"/>
          <w:lang w:val="en-US"/>
        </w:rPr>
      </w:pPr>
      <w:r>
        <w:rPr>
          <w:rFonts w:hint="default"/>
          <w:b w:val="0"/>
          <w:bCs w:val="0"/>
          <w:sz w:val="20"/>
          <w:szCs w:val="20"/>
          <w:lang w:val="en-US"/>
        </w:rPr>
        <w:t xml:space="preserve">    circle.print();</w:t>
      </w:r>
    </w:p>
    <w:p w14:paraId="73A247E3">
      <w:pPr>
        <w:rPr>
          <w:rFonts w:hint="default"/>
          <w:b w:val="0"/>
          <w:bCs w:val="0"/>
          <w:sz w:val="20"/>
          <w:szCs w:val="20"/>
          <w:lang w:val="en-US"/>
        </w:rPr>
      </w:pPr>
      <w:r>
        <w:rPr>
          <w:rFonts w:hint="default"/>
          <w:b w:val="0"/>
          <w:bCs w:val="0"/>
          <w:sz w:val="20"/>
          <w:szCs w:val="20"/>
          <w:lang w:val="en-US"/>
        </w:rPr>
        <w:t xml:space="preserve">    return 0;</w:t>
      </w:r>
    </w:p>
    <w:p w14:paraId="49993F1C">
      <w:pPr>
        <w:rPr>
          <w:rFonts w:hint="default"/>
          <w:b w:val="0"/>
          <w:bCs w:val="0"/>
          <w:sz w:val="20"/>
          <w:szCs w:val="20"/>
          <w:lang w:val="en-US"/>
        </w:rPr>
      </w:pPr>
      <w:r>
        <w:rPr>
          <w:rFonts w:hint="default"/>
          <w:b w:val="0"/>
          <w:bCs w:val="0"/>
          <w:sz w:val="20"/>
          <w:szCs w:val="20"/>
          <w:lang w:val="en-US"/>
        </w:rPr>
        <w:t>}</w:t>
      </w:r>
    </w:p>
    <w:p w14:paraId="31E0BC08">
      <w:pPr>
        <w:rPr>
          <w:rFonts w:hint="default"/>
          <w:b w:val="0"/>
          <w:bCs w:val="0"/>
          <w:sz w:val="20"/>
          <w:szCs w:val="20"/>
          <w:lang w:val="en-US"/>
        </w:rPr>
      </w:pPr>
    </w:p>
    <w:p w14:paraId="3BFEE533">
      <w:pPr>
        <w:rPr>
          <w:rFonts w:hint="default"/>
          <w:b w:val="0"/>
          <w:bCs w:val="0"/>
          <w:sz w:val="20"/>
          <w:szCs w:val="20"/>
          <w:lang w:val="en-US"/>
        </w:rPr>
      </w:pPr>
      <w:r>
        <w:rPr>
          <w:rFonts w:hint="default"/>
          <w:b w:val="0"/>
          <w:bCs w:val="0"/>
          <w:sz w:val="20"/>
          <w:szCs w:val="20"/>
          <w:lang w:val="en-US"/>
        </w:rPr>
        <w:t>OUTPUT:</w:t>
      </w:r>
    </w:p>
    <w:p w14:paraId="6ECAEF05">
      <w:pPr>
        <w:rPr>
          <w:rFonts w:hint="default"/>
          <w:b w:val="0"/>
          <w:bCs w:val="0"/>
          <w:sz w:val="20"/>
          <w:szCs w:val="20"/>
          <w:lang w:val="en-US"/>
        </w:rPr>
      </w:pPr>
      <w:r>
        <w:rPr>
          <w:rFonts w:hint="default"/>
          <w:b w:val="0"/>
          <w:bCs w:val="0"/>
          <w:sz w:val="20"/>
          <w:szCs w:val="20"/>
          <w:lang w:val="en-US"/>
        </w:rPr>
        <w:t>Rectangle: Length = 5, Width = 3, Area = 15, Perimeter = 16</w:t>
      </w:r>
    </w:p>
    <w:p w14:paraId="085BEF75">
      <w:pPr>
        <w:rPr>
          <w:rFonts w:hint="default"/>
          <w:b w:val="0"/>
          <w:bCs w:val="0"/>
          <w:sz w:val="20"/>
          <w:szCs w:val="20"/>
          <w:lang w:val="en-US"/>
        </w:rPr>
      </w:pPr>
      <w:r>
        <w:rPr>
          <w:rFonts w:hint="default"/>
          <w:b w:val="0"/>
          <w:bCs w:val="0"/>
          <w:sz w:val="20"/>
          <w:szCs w:val="20"/>
          <w:lang w:val="en-US"/>
        </w:rPr>
        <w:t>Circle: Radius = 4, Area = 50.2655, Circumference = 25.1327</w:t>
      </w:r>
    </w:p>
    <w:p w14:paraId="178A1F10">
      <w:pPr>
        <w:rPr>
          <w:rFonts w:hint="default"/>
          <w:b w:val="0"/>
          <w:bCs w:val="0"/>
          <w:sz w:val="20"/>
          <w:szCs w:val="20"/>
          <w:lang w:val="en-US"/>
        </w:rPr>
      </w:pPr>
    </w:p>
    <w:p w14:paraId="2F29D645">
      <w:pPr>
        <w:rPr>
          <w:rFonts w:hint="default"/>
          <w:b w:val="0"/>
          <w:bCs w:val="0"/>
          <w:sz w:val="20"/>
          <w:szCs w:val="20"/>
          <w:lang w:val="en-US"/>
        </w:rPr>
      </w:pPr>
    </w:p>
    <w:p w14:paraId="38671D7A">
      <w:pPr>
        <w:rPr>
          <w:rFonts w:hint="default"/>
          <w:b w:val="0"/>
          <w:bCs w:val="0"/>
          <w:sz w:val="20"/>
          <w:szCs w:val="20"/>
          <w:lang w:val="en-US"/>
        </w:rPr>
      </w:pPr>
      <w:r>
        <w:rPr>
          <w:rFonts w:hint="default"/>
          <w:b/>
          <w:bCs/>
          <w:sz w:val="20"/>
          <w:szCs w:val="20"/>
          <w:lang w:val="en-US"/>
        </w:rPr>
        <w:t>Constructors and Destructors:</w:t>
      </w:r>
    </w:p>
    <w:p w14:paraId="648C46CC">
      <w:pPr>
        <w:rPr>
          <w:rFonts w:hint="default"/>
          <w:b/>
          <w:bCs/>
          <w:sz w:val="20"/>
          <w:szCs w:val="20"/>
          <w:lang w:val="en-US"/>
        </w:rPr>
      </w:pPr>
      <w:r>
        <w:rPr>
          <w:rFonts w:hint="default"/>
          <w:b/>
          <w:bCs/>
          <w:sz w:val="20"/>
          <w:szCs w:val="20"/>
          <w:lang w:val="en-US"/>
        </w:rPr>
        <w:t>Define a default constructor for Shape to initialize common properties.</w:t>
      </w:r>
    </w:p>
    <w:p w14:paraId="5ADAF582">
      <w:pPr>
        <w:rPr>
          <w:rFonts w:hint="default"/>
          <w:b/>
          <w:bCs/>
          <w:sz w:val="20"/>
          <w:szCs w:val="20"/>
          <w:lang w:val="en-US"/>
        </w:rPr>
      </w:pPr>
      <w:r>
        <w:rPr>
          <w:rFonts w:hint="default"/>
          <w:b/>
          <w:bCs/>
          <w:sz w:val="20"/>
          <w:szCs w:val="20"/>
          <w:lang w:val="en-US"/>
        </w:rPr>
        <w:t>Overload constructors for Rectangle and Circle to take specific dimensions as input during object creation.</w:t>
      </w:r>
    </w:p>
    <w:p w14:paraId="7BBBEEB3">
      <w:pPr>
        <w:rPr>
          <w:rFonts w:hint="default"/>
          <w:b/>
          <w:bCs/>
          <w:sz w:val="20"/>
          <w:szCs w:val="20"/>
          <w:lang w:val="en-US"/>
        </w:rPr>
      </w:pPr>
      <w:r>
        <w:rPr>
          <w:rFonts w:hint="default"/>
          <w:b/>
          <w:bCs/>
          <w:sz w:val="20"/>
          <w:szCs w:val="20"/>
          <w:lang w:val="en-US"/>
        </w:rPr>
        <w:t>Implement destructors for all classes to handle memory cleanup (if applicable).</w:t>
      </w:r>
    </w:p>
    <w:p w14:paraId="533FB744">
      <w:pPr>
        <w:rPr>
          <w:rFonts w:hint="default"/>
          <w:b/>
          <w:bCs/>
          <w:sz w:val="20"/>
          <w:szCs w:val="20"/>
          <w:lang w:val="en-US"/>
        </w:rPr>
      </w:pPr>
    </w:p>
    <w:p w14:paraId="4B153D9C">
      <w:pPr>
        <w:rPr>
          <w:rFonts w:hint="default"/>
          <w:b w:val="0"/>
          <w:bCs w:val="0"/>
          <w:sz w:val="20"/>
          <w:szCs w:val="20"/>
          <w:lang w:val="en-US"/>
        </w:rPr>
      </w:pPr>
      <w:r>
        <w:rPr>
          <w:rFonts w:hint="default"/>
          <w:b w:val="0"/>
          <w:bCs w:val="0"/>
          <w:sz w:val="20"/>
          <w:szCs w:val="20"/>
          <w:lang w:val="en-US"/>
        </w:rPr>
        <w:t>#include &lt;iostream&gt;</w:t>
      </w:r>
    </w:p>
    <w:p w14:paraId="220E79AC">
      <w:pPr>
        <w:rPr>
          <w:rFonts w:hint="default"/>
          <w:b w:val="0"/>
          <w:bCs w:val="0"/>
          <w:sz w:val="20"/>
          <w:szCs w:val="20"/>
          <w:lang w:val="en-US"/>
        </w:rPr>
      </w:pPr>
      <w:r>
        <w:rPr>
          <w:rFonts w:hint="default"/>
          <w:b w:val="0"/>
          <w:bCs w:val="0"/>
          <w:sz w:val="20"/>
          <w:szCs w:val="20"/>
          <w:lang w:val="en-US"/>
        </w:rPr>
        <w:t>#include &lt;cmath&gt;</w:t>
      </w:r>
    </w:p>
    <w:p w14:paraId="20DE384B">
      <w:pPr>
        <w:rPr>
          <w:rFonts w:hint="default"/>
          <w:b w:val="0"/>
          <w:bCs w:val="0"/>
          <w:sz w:val="20"/>
          <w:szCs w:val="20"/>
          <w:lang w:val="en-US"/>
        </w:rPr>
      </w:pPr>
      <w:r>
        <w:rPr>
          <w:rFonts w:hint="default"/>
          <w:b w:val="0"/>
          <w:bCs w:val="0"/>
          <w:sz w:val="20"/>
          <w:szCs w:val="20"/>
          <w:lang w:val="en-US"/>
        </w:rPr>
        <w:t>class Shape {</w:t>
      </w:r>
    </w:p>
    <w:p w14:paraId="216E52A6">
      <w:pPr>
        <w:rPr>
          <w:rFonts w:hint="default"/>
          <w:b w:val="0"/>
          <w:bCs w:val="0"/>
          <w:sz w:val="20"/>
          <w:szCs w:val="20"/>
          <w:lang w:val="en-US"/>
        </w:rPr>
      </w:pPr>
      <w:r>
        <w:rPr>
          <w:rFonts w:hint="default"/>
          <w:b w:val="0"/>
          <w:bCs w:val="0"/>
          <w:sz w:val="20"/>
          <w:szCs w:val="20"/>
          <w:lang w:val="en-US"/>
        </w:rPr>
        <w:t>protected:</w:t>
      </w:r>
    </w:p>
    <w:p w14:paraId="3FBD453E">
      <w:pPr>
        <w:rPr>
          <w:rFonts w:hint="default"/>
          <w:b w:val="0"/>
          <w:bCs w:val="0"/>
          <w:sz w:val="20"/>
          <w:szCs w:val="20"/>
          <w:lang w:val="en-US"/>
        </w:rPr>
      </w:pPr>
      <w:r>
        <w:rPr>
          <w:rFonts w:hint="default"/>
          <w:b w:val="0"/>
          <w:bCs w:val="0"/>
          <w:sz w:val="20"/>
          <w:szCs w:val="20"/>
          <w:lang w:val="en-US"/>
        </w:rPr>
        <w:t xml:space="preserve">    std::string name;</w:t>
      </w:r>
    </w:p>
    <w:p w14:paraId="29C6B217">
      <w:pPr>
        <w:rPr>
          <w:rFonts w:hint="default"/>
          <w:b w:val="0"/>
          <w:bCs w:val="0"/>
          <w:sz w:val="20"/>
          <w:szCs w:val="20"/>
          <w:lang w:val="en-US"/>
        </w:rPr>
      </w:pPr>
      <w:r>
        <w:rPr>
          <w:rFonts w:hint="default"/>
          <w:b w:val="0"/>
          <w:bCs w:val="0"/>
          <w:sz w:val="20"/>
          <w:szCs w:val="20"/>
          <w:lang w:val="en-US"/>
        </w:rPr>
        <w:t>public:</w:t>
      </w:r>
    </w:p>
    <w:p w14:paraId="7EFD4A52">
      <w:pPr>
        <w:rPr>
          <w:rFonts w:hint="default"/>
          <w:b w:val="0"/>
          <w:bCs w:val="0"/>
          <w:sz w:val="20"/>
          <w:szCs w:val="20"/>
          <w:lang w:val="en-US"/>
        </w:rPr>
      </w:pPr>
      <w:r>
        <w:rPr>
          <w:rFonts w:hint="default"/>
          <w:b w:val="0"/>
          <w:bCs w:val="0"/>
          <w:sz w:val="20"/>
          <w:szCs w:val="20"/>
          <w:lang w:val="en-US"/>
        </w:rPr>
        <w:t xml:space="preserve">    Shape() : name("Shape") {}</w:t>
      </w:r>
    </w:p>
    <w:p w14:paraId="459CA6AA">
      <w:pPr>
        <w:rPr>
          <w:rFonts w:hint="default"/>
          <w:b w:val="0"/>
          <w:bCs w:val="0"/>
          <w:sz w:val="20"/>
          <w:szCs w:val="20"/>
          <w:lang w:val="en-US"/>
        </w:rPr>
      </w:pPr>
      <w:r>
        <w:rPr>
          <w:rFonts w:hint="default"/>
          <w:b w:val="0"/>
          <w:bCs w:val="0"/>
          <w:sz w:val="20"/>
          <w:szCs w:val="20"/>
          <w:lang w:val="en-US"/>
        </w:rPr>
        <w:t xml:space="preserve">    Shape(const std::string&amp; n) : name(n) {}</w:t>
      </w:r>
    </w:p>
    <w:p w14:paraId="39092D57">
      <w:pPr>
        <w:rPr>
          <w:rFonts w:hint="default"/>
          <w:b w:val="0"/>
          <w:bCs w:val="0"/>
          <w:sz w:val="20"/>
          <w:szCs w:val="20"/>
          <w:lang w:val="en-US"/>
        </w:rPr>
      </w:pPr>
      <w:r>
        <w:rPr>
          <w:rFonts w:hint="default"/>
          <w:b w:val="0"/>
          <w:bCs w:val="0"/>
          <w:sz w:val="20"/>
          <w:szCs w:val="20"/>
          <w:lang w:val="en-US"/>
        </w:rPr>
        <w:t xml:space="preserve">    virtual float area() const = 0;</w:t>
      </w:r>
    </w:p>
    <w:p w14:paraId="2CB248E0">
      <w:pPr>
        <w:rPr>
          <w:rFonts w:hint="default"/>
          <w:b w:val="0"/>
          <w:bCs w:val="0"/>
          <w:sz w:val="20"/>
          <w:szCs w:val="20"/>
          <w:lang w:val="en-US"/>
        </w:rPr>
      </w:pPr>
      <w:r>
        <w:rPr>
          <w:rFonts w:hint="default"/>
          <w:b w:val="0"/>
          <w:bCs w:val="0"/>
          <w:sz w:val="20"/>
          <w:szCs w:val="20"/>
          <w:lang w:val="en-US"/>
        </w:rPr>
        <w:t xml:space="preserve">    virtual float perimeter() const = 0;</w:t>
      </w:r>
    </w:p>
    <w:p w14:paraId="6BA3917D">
      <w:pPr>
        <w:rPr>
          <w:rFonts w:hint="default"/>
          <w:b w:val="0"/>
          <w:bCs w:val="0"/>
          <w:sz w:val="20"/>
          <w:szCs w:val="20"/>
          <w:lang w:val="en-US"/>
        </w:rPr>
      </w:pPr>
      <w:r>
        <w:rPr>
          <w:rFonts w:hint="default"/>
          <w:b w:val="0"/>
          <w:bCs w:val="0"/>
          <w:sz w:val="20"/>
          <w:szCs w:val="20"/>
          <w:lang w:val="en-US"/>
        </w:rPr>
        <w:t xml:space="preserve">    virtual void print() const = 0;</w:t>
      </w:r>
    </w:p>
    <w:p w14:paraId="5E4EF7CC">
      <w:pPr>
        <w:rPr>
          <w:rFonts w:hint="default"/>
          <w:b w:val="0"/>
          <w:bCs w:val="0"/>
          <w:sz w:val="20"/>
          <w:szCs w:val="20"/>
          <w:lang w:val="en-US"/>
        </w:rPr>
      </w:pPr>
      <w:r>
        <w:rPr>
          <w:rFonts w:hint="default"/>
          <w:b w:val="0"/>
          <w:bCs w:val="0"/>
          <w:sz w:val="20"/>
          <w:szCs w:val="20"/>
          <w:lang w:val="en-US"/>
        </w:rPr>
        <w:t xml:space="preserve">    virtual ~Shape() {</w:t>
      </w:r>
    </w:p>
    <w:p w14:paraId="512F938C">
      <w:pPr>
        <w:rPr>
          <w:rFonts w:hint="default"/>
          <w:b w:val="0"/>
          <w:bCs w:val="0"/>
          <w:sz w:val="20"/>
          <w:szCs w:val="20"/>
          <w:lang w:val="en-US"/>
        </w:rPr>
      </w:pPr>
      <w:r>
        <w:rPr>
          <w:rFonts w:hint="default"/>
          <w:b w:val="0"/>
          <w:bCs w:val="0"/>
          <w:sz w:val="20"/>
          <w:szCs w:val="20"/>
          <w:lang w:val="en-US"/>
        </w:rPr>
        <w:t xml:space="preserve">        std::cout &lt;&lt; "Shape destructor called for " &lt;&lt; name &lt;&lt; std::endl;</w:t>
      </w:r>
    </w:p>
    <w:p w14:paraId="4750990A">
      <w:pPr>
        <w:rPr>
          <w:rFonts w:hint="default"/>
          <w:b w:val="0"/>
          <w:bCs w:val="0"/>
          <w:sz w:val="20"/>
          <w:szCs w:val="20"/>
          <w:lang w:val="en-US"/>
        </w:rPr>
      </w:pPr>
      <w:r>
        <w:rPr>
          <w:rFonts w:hint="default"/>
          <w:b w:val="0"/>
          <w:bCs w:val="0"/>
          <w:sz w:val="20"/>
          <w:szCs w:val="20"/>
          <w:lang w:val="en-US"/>
        </w:rPr>
        <w:t xml:space="preserve">    }</w:t>
      </w:r>
    </w:p>
    <w:p w14:paraId="2E8C84FD">
      <w:pPr>
        <w:rPr>
          <w:rFonts w:hint="default"/>
          <w:b w:val="0"/>
          <w:bCs w:val="0"/>
          <w:sz w:val="20"/>
          <w:szCs w:val="20"/>
          <w:lang w:val="en-US"/>
        </w:rPr>
      </w:pPr>
      <w:r>
        <w:rPr>
          <w:rFonts w:hint="default"/>
          <w:b w:val="0"/>
          <w:bCs w:val="0"/>
          <w:sz w:val="20"/>
          <w:szCs w:val="20"/>
          <w:lang w:val="en-US"/>
        </w:rPr>
        <w:t>};</w:t>
      </w:r>
    </w:p>
    <w:p w14:paraId="268EACCE">
      <w:pPr>
        <w:rPr>
          <w:rFonts w:hint="default"/>
          <w:b w:val="0"/>
          <w:bCs w:val="0"/>
          <w:sz w:val="20"/>
          <w:szCs w:val="20"/>
          <w:lang w:val="en-US"/>
        </w:rPr>
      </w:pPr>
      <w:r>
        <w:rPr>
          <w:rFonts w:hint="default"/>
          <w:b w:val="0"/>
          <w:bCs w:val="0"/>
          <w:sz w:val="20"/>
          <w:szCs w:val="20"/>
          <w:lang w:val="en-US"/>
        </w:rPr>
        <w:t>class Rectangle : public Shape {</w:t>
      </w:r>
    </w:p>
    <w:p w14:paraId="657DF3E6">
      <w:pPr>
        <w:rPr>
          <w:rFonts w:hint="default"/>
          <w:b w:val="0"/>
          <w:bCs w:val="0"/>
          <w:sz w:val="20"/>
          <w:szCs w:val="20"/>
          <w:lang w:val="en-US"/>
        </w:rPr>
      </w:pPr>
      <w:r>
        <w:rPr>
          <w:rFonts w:hint="default"/>
          <w:b w:val="0"/>
          <w:bCs w:val="0"/>
          <w:sz w:val="20"/>
          <w:szCs w:val="20"/>
          <w:lang w:val="en-US"/>
        </w:rPr>
        <w:t>private:</w:t>
      </w:r>
    </w:p>
    <w:p w14:paraId="5A3B4BE2">
      <w:pPr>
        <w:rPr>
          <w:rFonts w:hint="default"/>
          <w:b w:val="0"/>
          <w:bCs w:val="0"/>
          <w:sz w:val="20"/>
          <w:szCs w:val="20"/>
          <w:lang w:val="en-US"/>
        </w:rPr>
      </w:pPr>
      <w:r>
        <w:rPr>
          <w:rFonts w:hint="default"/>
          <w:b w:val="0"/>
          <w:bCs w:val="0"/>
          <w:sz w:val="20"/>
          <w:szCs w:val="20"/>
          <w:lang w:val="en-US"/>
        </w:rPr>
        <w:t xml:space="preserve">    float length;</w:t>
      </w:r>
    </w:p>
    <w:p w14:paraId="62E1D026">
      <w:pPr>
        <w:rPr>
          <w:rFonts w:hint="default"/>
          <w:b w:val="0"/>
          <w:bCs w:val="0"/>
          <w:sz w:val="20"/>
          <w:szCs w:val="20"/>
          <w:lang w:val="en-US"/>
        </w:rPr>
      </w:pPr>
      <w:r>
        <w:rPr>
          <w:rFonts w:hint="default"/>
          <w:b w:val="0"/>
          <w:bCs w:val="0"/>
          <w:sz w:val="20"/>
          <w:szCs w:val="20"/>
          <w:lang w:val="en-US"/>
        </w:rPr>
        <w:t xml:space="preserve">    float width;</w:t>
      </w:r>
    </w:p>
    <w:p w14:paraId="0AF8949A">
      <w:pPr>
        <w:rPr>
          <w:rFonts w:hint="default"/>
          <w:b w:val="0"/>
          <w:bCs w:val="0"/>
          <w:sz w:val="20"/>
          <w:szCs w:val="20"/>
          <w:lang w:val="en-US"/>
        </w:rPr>
      </w:pPr>
      <w:r>
        <w:rPr>
          <w:rFonts w:hint="default"/>
          <w:b w:val="0"/>
          <w:bCs w:val="0"/>
          <w:sz w:val="20"/>
          <w:szCs w:val="20"/>
          <w:lang w:val="en-US"/>
        </w:rPr>
        <w:t>public:</w:t>
      </w:r>
    </w:p>
    <w:p w14:paraId="55611B51">
      <w:pPr>
        <w:rPr>
          <w:rFonts w:hint="default"/>
          <w:b w:val="0"/>
          <w:bCs w:val="0"/>
          <w:sz w:val="20"/>
          <w:szCs w:val="20"/>
          <w:lang w:val="en-US"/>
        </w:rPr>
      </w:pPr>
      <w:r>
        <w:rPr>
          <w:rFonts w:hint="default"/>
          <w:b w:val="0"/>
          <w:bCs w:val="0"/>
          <w:sz w:val="20"/>
          <w:szCs w:val="20"/>
          <w:lang w:val="en-US"/>
        </w:rPr>
        <w:t xml:space="preserve">    Rectangle() : length(0), width(0) {}</w:t>
      </w:r>
    </w:p>
    <w:p w14:paraId="6621EFDF">
      <w:pPr>
        <w:rPr>
          <w:rFonts w:hint="default"/>
          <w:b w:val="0"/>
          <w:bCs w:val="0"/>
          <w:sz w:val="20"/>
          <w:szCs w:val="20"/>
          <w:lang w:val="en-US"/>
        </w:rPr>
      </w:pPr>
      <w:r>
        <w:rPr>
          <w:rFonts w:hint="default"/>
          <w:b w:val="0"/>
          <w:bCs w:val="0"/>
          <w:sz w:val="20"/>
          <w:szCs w:val="20"/>
          <w:lang w:val="en-US"/>
        </w:rPr>
        <w:t xml:space="preserve">    Rectangle(float l, float w) : length(l), width(w), Shape("Rectangle") {}</w:t>
      </w:r>
    </w:p>
    <w:p w14:paraId="63B448D3">
      <w:pPr>
        <w:rPr>
          <w:rFonts w:hint="default"/>
          <w:b w:val="0"/>
          <w:bCs w:val="0"/>
          <w:sz w:val="20"/>
          <w:szCs w:val="20"/>
          <w:lang w:val="en-US"/>
        </w:rPr>
      </w:pPr>
      <w:r>
        <w:rPr>
          <w:rFonts w:hint="default"/>
          <w:b w:val="0"/>
          <w:bCs w:val="0"/>
          <w:sz w:val="20"/>
          <w:szCs w:val="20"/>
          <w:lang w:val="en-US"/>
        </w:rPr>
        <w:t xml:space="preserve">    float area() const override {</w:t>
      </w:r>
    </w:p>
    <w:p w14:paraId="6A47E6B0">
      <w:pPr>
        <w:rPr>
          <w:rFonts w:hint="default"/>
          <w:b w:val="0"/>
          <w:bCs w:val="0"/>
          <w:sz w:val="20"/>
          <w:szCs w:val="20"/>
          <w:lang w:val="en-US"/>
        </w:rPr>
      </w:pPr>
      <w:r>
        <w:rPr>
          <w:rFonts w:hint="default"/>
          <w:b w:val="0"/>
          <w:bCs w:val="0"/>
          <w:sz w:val="20"/>
          <w:szCs w:val="20"/>
          <w:lang w:val="en-US"/>
        </w:rPr>
        <w:t xml:space="preserve">        return length * width;</w:t>
      </w:r>
    </w:p>
    <w:p w14:paraId="37C83412">
      <w:pPr>
        <w:rPr>
          <w:rFonts w:hint="default"/>
          <w:b w:val="0"/>
          <w:bCs w:val="0"/>
          <w:sz w:val="20"/>
          <w:szCs w:val="20"/>
          <w:lang w:val="en-US"/>
        </w:rPr>
      </w:pPr>
      <w:r>
        <w:rPr>
          <w:rFonts w:hint="default"/>
          <w:b w:val="0"/>
          <w:bCs w:val="0"/>
          <w:sz w:val="20"/>
          <w:szCs w:val="20"/>
          <w:lang w:val="en-US"/>
        </w:rPr>
        <w:t xml:space="preserve">    }</w:t>
      </w:r>
    </w:p>
    <w:p w14:paraId="22EBBE4F">
      <w:pPr>
        <w:rPr>
          <w:rFonts w:hint="default"/>
          <w:b w:val="0"/>
          <w:bCs w:val="0"/>
          <w:sz w:val="20"/>
          <w:szCs w:val="20"/>
          <w:lang w:val="en-US"/>
        </w:rPr>
      </w:pPr>
      <w:r>
        <w:rPr>
          <w:rFonts w:hint="default"/>
          <w:b w:val="0"/>
          <w:bCs w:val="0"/>
          <w:sz w:val="20"/>
          <w:szCs w:val="20"/>
          <w:lang w:val="en-US"/>
        </w:rPr>
        <w:t xml:space="preserve">    float perimeter() const override {</w:t>
      </w:r>
    </w:p>
    <w:p w14:paraId="019EADF1">
      <w:pPr>
        <w:rPr>
          <w:rFonts w:hint="default"/>
          <w:b w:val="0"/>
          <w:bCs w:val="0"/>
          <w:sz w:val="20"/>
          <w:szCs w:val="20"/>
          <w:lang w:val="en-US"/>
        </w:rPr>
      </w:pPr>
      <w:r>
        <w:rPr>
          <w:rFonts w:hint="default"/>
          <w:b w:val="0"/>
          <w:bCs w:val="0"/>
          <w:sz w:val="20"/>
          <w:szCs w:val="20"/>
          <w:lang w:val="en-US"/>
        </w:rPr>
        <w:t xml:space="preserve">        return 2 * (length + width);</w:t>
      </w:r>
    </w:p>
    <w:p w14:paraId="5EF599CD">
      <w:pPr>
        <w:rPr>
          <w:rFonts w:hint="default"/>
          <w:b w:val="0"/>
          <w:bCs w:val="0"/>
          <w:sz w:val="20"/>
          <w:szCs w:val="20"/>
          <w:lang w:val="en-US"/>
        </w:rPr>
      </w:pPr>
      <w:r>
        <w:rPr>
          <w:rFonts w:hint="default"/>
          <w:b w:val="0"/>
          <w:bCs w:val="0"/>
          <w:sz w:val="20"/>
          <w:szCs w:val="20"/>
          <w:lang w:val="en-US"/>
        </w:rPr>
        <w:t xml:space="preserve">    }</w:t>
      </w:r>
    </w:p>
    <w:p w14:paraId="57B260E3">
      <w:pPr>
        <w:rPr>
          <w:rFonts w:hint="default"/>
          <w:b w:val="0"/>
          <w:bCs w:val="0"/>
          <w:sz w:val="20"/>
          <w:szCs w:val="20"/>
          <w:lang w:val="en-US"/>
        </w:rPr>
      </w:pPr>
      <w:r>
        <w:rPr>
          <w:rFonts w:hint="default"/>
          <w:b w:val="0"/>
          <w:bCs w:val="0"/>
          <w:sz w:val="20"/>
          <w:szCs w:val="20"/>
          <w:lang w:val="en-US"/>
        </w:rPr>
        <w:t xml:space="preserve">    void print() const override {</w:t>
      </w:r>
    </w:p>
    <w:p w14:paraId="0CF9F71D">
      <w:pPr>
        <w:rPr>
          <w:rFonts w:hint="default"/>
          <w:b w:val="0"/>
          <w:bCs w:val="0"/>
          <w:sz w:val="20"/>
          <w:szCs w:val="20"/>
          <w:lang w:val="en-US"/>
        </w:rPr>
      </w:pPr>
      <w:r>
        <w:rPr>
          <w:rFonts w:hint="default"/>
          <w:b w:val="0"/>
          <w:bCs w:val="0"/>
          <w:sz w:val="20"/>
          <w:szCs w:val="20"/>
          <w:lang w:val="en-US"/>
        </w:rPr>
        <w:t xml:space="preserve">        std::cout &lt;&lt; "Rectangle: Length = " &lt;&lt; length &lt;&lt; ", Width = " &lt;&lt; width</w:t>
      </w:r>
    </w:p>
    <w:p w14:paraId="2C09449D">
      <w:pPr>
        <w:rPr>
          <w:rFonts w:hint="default"/>
          <w:b w:val="0"/>
          <w:bCs w:val="0"/>
          <w:sz w:val="20"/>
          <w:szCs w:val="20"/>
          <w:lang w:val="en-US"/>
        </w:rPr>
      </w:pPr>
      <w:r>
        <w:rPr>
          <w:rFonts w:hint="default"/>
          <w:b w:val="0"/>
          <w:bCs w:val="0"/>
          <w:sz w:val="20"/>
          <w:szCs w:val="20"/>
          <w:lang w:val="en-US"/>
        </w:rPr>
        <w:t xml:space="preserve">                  &lt;&lt; ", Area = " &lt;&lt; area() &lt;&lt; ", Perimeter = " &lt;&lt; perimeter() &lt;&lt; std::endl;</w:t>
      </w:r>
    </w:p>
    <w:p w14:paraId="1D07FB76">
      <w:pPr>
        <w:rPr>
          <w:rFonts w:hint="default"/>
          <w:b w:val="0"/>
          <w:bCs w:val="0"/>
          <w:sz w:val="20"/>
          <w:szCs w:val="20"/>
          <w:lang w:val="en-US"/>
        </w:rPr>
      </w:pPr>
      <w:r>
        <w:rPr>
          <w:rFonts w:hint="default"/>
          <w:b w:val="0"/>
          <w:bCs w:val="0"/>
          <w:sz w:val="20"/>
          <w:szCs w:val="20"/>
          <w:lang w:val="en-US"/>
        </w:rPr>
        <w:t xml:space="preserve">    }</w:t>
      </w:r>
    </w:p>
    <w:p w14:paraId="379F5B61">
      <w:pPr>
        <w:rPr>
          <w:rFonts w:hint="default"/>
          <w:b w:val="0"/>
          <w:bCs w:val="0"/>
          <w:sz w:val="20"/>
          <w:szCs w:val="20"/>
          <w:lang w:val="en-US"/>
        </w:rPr>
      </w:pPr>
      <w:r>
        <w:rPr>
          <w:rFonts w:hint="default"/>
          <w:b w:val="0"/>
          <w:bCs w:val="0"/>
          <w:sz w:val="20"/>
          <w:szCs w:val="20"/>
          <w:lang w:val="en-US"/>
        </w:rPr>
        <w:t xml:space="preserve">    ~Rectangle() {</w:t>
      </w:r>
    </w:p>
    <w:p w14:paraId="72371972">
      <w:pPr>
        <w:rPr>
          <w:rFonts w:hint="default"/>
          <w:b w:val="0"/>
          <w:bCs w:val="0"/>
          <w:sz w:val="20"/>
          <w:szCs w:val="20"/>
          <w:lang w:val="en-US"/>
        </w:rPr>
      </w:pPr>
      <w:r>
        <w:rPr>
          <w:rFonts w:hint="default"/>
          <w:b w:val="0"/>
          <w:bCs w:val="0"/>
          <w:sz w:val="20"/>
          <w:szCs w:val="20"/>
          <w:lang w:val="en-US"/>
        </w:rPr>
        <w:t xml:space="preserve">        std::cout &lt;&lt; "Rectangle destructor called" &lt;&lt; std::endl;</w:t>
      </w:r>
    </w:p>
    <w:p w14:paraId="60D9ED95">
      <w:pPr>
        <w:rPr>
          <w:rFonts w:hint="default"/>
          <w:b w:val="0"/>
          <w:bCs w:val="0"/>
          <w:sz w:val="20"/>
          <w:szCs w:val="20"/>
          <w:lang w:val="en-US"/>
        </w:rPr>
      </w:pPr>
      <w:r>
        <w:rPr>
          <w:rFonts w:hint="default"/>
          <w:b w:val="0"/>
          <w:bCs w:val="0"/>
          <w:sz w:val="20"/>
          <w:szCs w:val="20"/>
          <w:lang w:val="en-US"/>
        </w:rPr>
        <w:t xml:space="preserve">    }</w:t>
      </w:r>
    </w:p>
    <w:p w14:paraId="365F3841">
      <w:pPr>
        <w:rPr>
          <w:rFonts w:hint="default"/>
          <w:b w:val="0"/>
          <w:bCs w:val="0"/>
          <w:sz w:val="20"/>
          <w:szCs w:val="20"/>
          <w:lang w:val="en-US"/>
        </w:rPr>
      </w:pPr>
      <w:r>
        <w:rPr>
          <w:rFonts w:hint="default"/>
          <w:b w:val="0"/>
          <w:bCs w:val="0"/>
          <w:sz w:val="20"/>
          <w:szCs w:val="20"/>
          <w:lang w:val="en-US"/>
        </w:rPr>
        <w:t>};</w:t>
      </w:r>
    </w:p>
    <w:p w14:paraId="09C49CB2">
      <w:pPr>
        <w:rPr>
          <w:rFonts w:hint="default"/>
          <w:b w:val="0"/>
          <w:bCs w:val="0"/>
          <w:sz w:val="20"/>
          <w:szCs w:val="20"/>
          <w:lang w:val="en-US"/>
        </w:rPr>
      </w:pPr>
      <w:r>
        <w:rPr>
          <w:rFonts w:hint="default"/>
          <w:b w:val="0"/>
          <w:bCs w:val="0"/>
          <w:sz w:val="20"/>
          <w:szCs w:val="20"/>
          <w:lang w:val="en-US"/>
        </w:rPr>
        <w:t>class Circle : public Shape {</w:t>
      </w:r>
    </w:p>
    <w:p w14:paraId="1EF43460">
      <w:pPr>
        <w:rPr>
          <w:rFonts w:hint="default"/>
          <w:b w:val="0"/>
          <w:bCs w:val="0"/>
          <w:sz w:val="20"/>
          <w:szCs w:val="20"/>
          <w:lang w:val="en-US"/>
        </w:rPr>
      </w:pPr>
      <w:r>
        <w:rPr>
          <w:rFonts w:hint="default"/>
          <w:b w:val="0"/>
          <w:bCs w:val="0"/>
          <w:sz w:val="20"/>
          <w:szCs w:val="20"/>
          <w:lang w:val="en-US"/>
        </w:rPr>
        <w:t>private:</w:t>
      </w:r>
    </w:p>
    <w:p w14:paraId="0D1B2FF7">
      <w:pPr>
        <w:rPr>
          <w:rFonts w:hint="default"/>
          <w:b w:val="0"/>
          <w:bCs w:val="0"/>
          <w:sz w:val="20"/>
          <w:szCs w:val="20"/>
          <w:lang w:val="en-US"/>
        </w:rPr>
      </w:pPr>
      <w:r>
        <w:rPr>
          <w:rFonts w:hint="default"/>
          <w:b w:val="0"/>
          <w:bCs w:val="0"/>
          <w:sz w:val="20"/>
          <w:szCs w:val="20"/>
          <w:lang w:val="en-US"/>
        </w:rPr>
        <w:t xml:space="preserve">    float radius;</w:t>
      </w:r>
    </w:p>
    <w:p w14:paraId="13C97A9B">
      <w:pPr>
        <w:rPr>
          <w:rFonts w:hint="default"/>
          <w:b w:val="0"/>
          <w:bCs w:val="0"/>
          <w:sz w:val="20"/>
          <w:szCs w:val="20"/>
          <w:lang w:val="en-US"/>
        </w:rPr>
      </w:pPr>
      <w:r>
        <w:rPr>
          <w:rFonts w:hint="default"/>
          <w:b w:val="0"/>
          <w:bCs w:val="0"/>
          <w:sz w:val="20"/>
          <w:szCs w:val="20"/>
          <w:lang w:val="en-US"/>
        </w:rPr>
        <w:t>public:</w:t>
      </w:r>
    </w:p>
    <w:p w14:paraId="722B4CDB">
      <w:pPr>
        <w:rPr>
          <w:rFonts w:hint="default"/>
          <w:b w:val="0"/>
          <w:bCs w:val="0"/>
          <w:sz w:val="20"/>
          <w:szCs w:val="20"/>
          <w:lang w:val="en-US"/>
        </w:rPr>
      </w:pPr>
      <w:r>
        <w:rPr>
          <w:rFonts w:hint="default"/>
          <w:b w:val="0"/>
          <w:bCs w:val="0"/>
          <w:sz w:val="20"/>
          <w:szCs w:val="20"/>
          <w:lang w:val="en-US"/>
        </w:rPr>
        <w:t xml:space="preserve">    Circle() : radius(0) {}</w:t>
      </w:r>
    </w:p>
    <w:p w14:paraId="0E70BBA9">
      <w:pPr>
        <w:rPr>
          <w:rFonts w:hint="default"/>
          <w:b w:val="0"/>
          <w:bCs w:val="0"/>
          <w:sz w:val="20"/>
          <w:szCs w:val="20"/>
          <w:lang w:val="en-US"/>
        </w:rPr>
      </w:pPr>
      <w:r>
        <w:rPr>
          <w:rFonts w:hint="default"/>
          <w:b w:val="0"/>
          <w:bCs w:val="0"/>
          <w:sz w:val="20"/>
          <w:szCs w:val="20"/>
          <w:lang w:val="en-US"/>
        </w:rPr>
        <w:t xml:space="preserve">    Circle(float r) : radius(r), Shape("Circle") {}</w:t>
      </w:r>
    </w:p>
    <w:p w14:paraId="4A4BD58B">
      <w:pPr>
        <w:rPr>
          <w:rFonts w:hint="default"/>
          <w:b w:val="0"/>
          <w:bCs w:val="0"/>
          <w:sz w:val="20"/>
          <w:szCs w:val="20"/>
          <w:lang w:val="en-US"/>
        </w:rPr>
      </w:pPr>
      <w:r>
        <w:rPr>
          <w:rFonts w:hint="default"/>
          <w:b w:val="0"/>
          <w:bCs w:val="0"/>
          <w:sz w:val="20"/>
          <w:szCs w:val="20"/>
          <w:lang w:val="en-US"/>
        </w:rPr>
        <w:t xml:space="preserve">    float area() const override {</w:t>
      </w:r>
    </w:p>
    <w:p w14:paraId="34061215">
      <w:pPr>
        <w:rPr>
          <w:rFonts w:hint="default"/>
          <w:b w:val="0"/>
          <w:bCs w:val="0"/>
          <w:sz w:val="20"/>
          <w:szCs w:val="20"/>
          <w:lang w:val="en-US"/>
        </w:rPr>
      </w:pPr>
      <w:r>
        <w:rPr>
          <w:rFonts w:hint="default"/>
          <w:b w:val="0"/>
          <w:bCs w:val="0"/>
          <w:sz w:val="20"/>
          <w:szCs w:val="20"/>
          <w:lang w:val="en-US"/>
        </w:rPr>
        <w:t xml:space="preserve">        return M_PI * radius * radius;</w:t>
      </w:r>
    </w:p>
    <w:p w14:paraId="3F953982">
      <w:pPr>
        <w:rPr>
          <w:rFonts w:hint="default"/>
          <w:b w:val="0"/>
          <w:bCs w:val="0"/>
          <w:sz w:val="20"/>
          <w:szCs w:val="20"/>
          <w:lang w:val="en-US"/>
        </w:rPr>
      </w:pPr>
      <w:r>
        <w:rPr>
          <w:rFonts w:hint="default"/>
          <w:b w:val="0"/>
          <w:bCs w:val="0"/>
          <w:sz w:val="20"/>
          <w:szCs w:val="20"/>
          <w:lang w:val="en-US"/>
        </w:rPr>
        <w:t xml:space="preserve">    }</w:t>
      </w:r>
    </w:p>
    <w:p w14:paraId="2B91B281">
      <w:pPr>
        <w:rPr>
          <w:rFonts w:hint="default"/>
          <w:b w:val="0"/>
          <w:bCs w:val="0"/>
          <w:sz w:val="20"/>
          <w:szCs w:val="20"/>
          <w:lang w:val="en-US"/>
        </w:rPr>
      </w:pPr>
      <w:r>
        <w:rPr>
          <w:rFonts w:hint="default"/>
          <w:b w:val="0"/>
          <w:bCs w:val="0"/>
          <w:sz w:val="20"/>
          <w:szCs w:val="20"/>
          <w:lang w:val="en-US"/>
        </w:rPr>
        <w:t xml:space="preserve">    float perimeter() const override {</w:t>
      </w:r>
    </w:p>
    <w:p w14:paraId="1420BC55">
      <w:pPr>
        <w:rPr>
          <w:rFonts w:hint="default"/>
          <w:b w:val="0"/>
          <w:bCs w:val="0"/>
          <w:sz w:val="20"/>
          <w:szCs w:val="20"/>
          <w:lang w:val="en-US"/>
        </w:rPr>
      </w:pPr>
      <w:r>
        <w:rPr>
          <w:rFonts w:hint="default"/>
          <w:b w:val="0"/>
          <w:bCs w:val="0"/>
          <w:sz w:val="20"/>
          <w:szCs w:val="20"/>
          <w:lang w:val="en-US"/>
        </w:rPr>
        <w:t xml:space="preserve">        return 2 * M_PI * radius;</w:t>
      </w:r>
    </w:p>
    <w:p w14:paraId="4BC842B6">
      <w:pPr>
        <w:rPr>
          <w:rFonts w:hint="default"/>
          <w:b w:val="0"/>
          <w:bCs w:val="0"/>
          <w:sz w:val="20"/>
          <w:szCs w:val="20"/>
          <w:lang w:val="en-US"/>
        </w:rPr>
      </w:pPr>
      <w:r>
        <w:rPr>
          <w:rFonts w:hint="default"/>
          <w:b w:val="0"/>
          <w:bCs w:val="0"/>
          <w:sz w:val="20"/>
          <w:szCs w:val="20"/>
          <w:lang w:val="en-US"/>
        </w:rPr>
        <w:t xml:space="preserve">    }</w:t>
      </w:r>
    </w:p>
    <w:p w14:paraId="5DF8FE8C">
      <w:pPr>
        <w:rPr>
          <w:rFonts w:hint="default"/>
          <w:b w:val="0"/>
          <w:bCs w:val="0"/>
          <w:sz w:val="20"/>
          <w:szCs w:val="20"/>
          <w:lang w:val="en-US"/>
        </w:rPr>
      </w:pPr>
      <w:r>
        <w:rPr>
          <w:rFonts w:hint="default"/>
          <w:b w:val="0"/>
          <w:bCs w:val="0"/>
          <w:sz w:val="20"/>
          <w:szCs w:val="20"/>
          <w:lang w:val="en-US"/>
        </w:rPr>
        <w:t xml:space="preserve">    void print() const override {</w:t>
      </w:r>
    </w:p>
    <w:p w14:paraId="111ABB1E">
      <w:pPr>
        <w:rPr>
          <w:rFonts w:hint="default"/>
          <w:b w:val="0"/>
          <w:bCs w:val="0"/>
          <w:sz w:val="20"/>
          <w:szCs w:val="20"/>
          <w:lang w:val="en-US"/>
        </w:rPr>
      </w:pPr>
      <w:r>
        <w:rPr>
          <w:rFonts w:hint="default"/>
          <w:b w:val="0"/>
          <w:bCs w:val="0"/>
          <w:sz w:val="20"/>
          <w:szCs w:val="20"/>
          <w:lang w:val="en-US"/>
        </w:rPr>
        <w:t xml:space="preserve">        std::cout &lt;&lt; "Circle: Radius = " &lt;&lt; radius</w:t>
      </w:r>
    </w:p>
    <w:p w14:paraId="023E6029">
      <w:pPr>
        <w:rPr>
          <w:rFonts w:hint="default"/>
          <w:b w:val="0"/>
          <w:bCs w:val="0"/>
          <w:sz w:val="20"/>
          <w:szCs w:val="20"/>
          <w:lang w:val="en-US"/>
        </w:rPr>
      </w:pPr>
      <w:r>
        <w:rPr>
          <w:rFonts w:hint="default"/>
          <w:b w:val="0"/>
          <w:bCs w:val="0"/>
          <w:sz w:val="20"/>
          <w:szCs w:val="20"/>
          <w:lang w:val="en-US"/>
        </w:rPr>
        <w:t xml:space="preserve">                  &lt;&lt; ", Area = " &lt;&lt; area() &lt;&lt; ", Circumference = " &lt;&lt; perimeter() &lt;&lt; std::endl;</w:t>
      </w:r>
    </w:p>
    <w:p w14:paraId="2C21AA61">
      <w:pPr>
        <w:rPr>
          <w:rFonts w:hint="default"/>
          <w:b w:val="0"/>
          <w:bCs w:val="0"/>
          <w:sz w:val="20"/>
          <w:szCs w:val="20"/>
          <w:lang w:val="en-US"/>
        </w:rPr>
      </w:pPr>
      <w:r>
        <w:rPr>
          <w:rFonts w:hint="default"/>
          <w:b w:val="0"/>
          <w:bCs w:val="0"/>
          <w:sz w:val="20"/>
          <w:szCs w:val="20"/>
          <w:lang w:val="en-US"/>
        </w:rPr>
        <w:t xml:space="preserve">    }</w:t>
      </w:r>
    </w:p>
    <w:p w14:paraId="278CE9BA">
      <w:pPr>
        <w:rPr>
          <w:rFonts w:hint="default"/>
          <w:b w:val="0"/>
          <w:bCs w:val="0"/>
          <w:sz w:val="20"/>
          <w:szCs w:val="20"/>
          <w:lang w:val="en-US"/>
        </w:rPr>
      </w:pPr>
      <w:r>
        <w:rPr>
          <w:rFonts w:hint="default"/>
          <w:b w:val="0"/>
          <w:bCs w:val="0"/>
          <w:sz w:val="20"/>
          <w:szCs w:val="20"/>
          <w:lang w:val="en-US"/>
        </w:rPr>
        <w:t xml:space="preserve">    ~Circle() {</w:t>
      </w:r>
    </w:p>
    <w:p w14:paraId="798EF424">
      <w:pPr>
        <w:rPr>
          <w:rFonts w:hint="default"/>
          <w:b w:val="0"/>
          <w:bCs w:val="0"/>
          <w:sz w:val="20"/>
          <w:szCs w:val="20"/>
          <w:lang w:val="en-US"/>
        </w:rPr>
      </w:pPr>
      <w:r>
        <w:rPr>
          <w:rFonts w:hint="default"/>
          <w:b w:val="0"/>
          <w:bCs w:val="0"/>
          <w:sz w:val="20"/>
          <w:szCs w:val="20"/>
          <w:lang w:val="en-US"/>
        </w:rPr>
        <w:t xml:space="preserve">        std::cout &lt;&lt; "Circle destructor called" &lt;&lt; std::endl;</w:t>
      </w:r>
    </w:p>
    <w:p w14:paraId="55DE7366">
      <w:pPr>
        <w:rPr>
          <w:rFonts w:hint="default"/>
          <w:b w:val="0"/>
          <w:bCs w:val="0"/>
          <w:sz w:val="20"/>
          <w:szCs w:val="20"/>
          <w:lang w:val="en-US"/>
        </w:rPr>
      </w:pPr>
      <w:r>
        <w:rPr>
          <w:rFonts w:hint="default"/>
          <w:b w:val="0"/>
          <w:bCs w:val="0"/>
          <w:sz w:val="20"/>
          <w:szCs w:val="20"/>
          <w:lang w:val="en-US"/>
        </w:rPr>
        <w:t xml:space="preserve">    }</w:t>
      </w:r>
    </w:p>
    <w:p w14:paraId="3E3FF96F">
      <w:pPr>
        <w:rPr>
          <w:rFonts w:hint="default"/>
          <w:b w:val="0"/>
          <w:bCs w:val="0"/>
          <w:sz w:val="20"/>
          <w:szCs w:val="20"/>
          <w:lang w:val="en-US"/>
        </w:rPr>
      </w:pPr>
      <w:r>
        <w:rPr>
          <w:rFonts w:hint="default"/>
          <w:b w:val="0"/>
          <w:bCs w:val="0"/>
          <w:sz w:val="20"/>
          <w:szCs w:val="20"/>
          <w:lang w:val="en-US"/>
        </w:rPr>
        <w:t>};</w:t>
      </w:r>
    </w:p>
    <w:p w14:paraId="021F4206">
      <w:pPr>
        <w:rPr>
          <w:rFonts w:hint="default"/>
          <w:b w:val="0"/>
          <w:bCs w:val="0"/>
          <w:sz w:val="20"/>
          <w:szCs w:val="20"/>
          <w:lang w:val="en-US"/>
        </w:rPr>
      </w:pPr>
      <w:r>
        <w:rPr>
          <w:rFonts w:hint="default"/>
          <w:b w:val="0"/>
          <w:bCs w:val="0"/>
          <w:sz w:val="20"/>
          <w:szCs w:val="20"/>
          <w:lang w:val="en-US"/>
        </w:rPr>
        <w:t>int main() {</w:t>
      </w:r>
    </w:p>
    <w:p w14:paraId="4482851A">
      <w:pPr>
        <w:rPr>
          <w:rFonts w:hint="default"/>
          <w:b w:val="0"/>
          <w:bCs w:val="0"/>
          <w:sz w:val="20"/>
          <w:szCs w:val="20"/>
          <w:lang w:val="en-US"/>
        </w:rPr>
      </w:pPr>
      <w:r>
        <w:rPr>
          <w:rFonts w:hint="default"/>
          <w:b w:val="0"/>
          <w:bCs w:val="0"/>
          <w:sz w:val="20"/>
          <w:szCs w:val="20"/>
          <w:lang w:val="en-US"/>
        </w:rPr>
        <w:t xml:space="preserve">    Rectangle rect(5, 3);</w:t>
      </w:r>
    </w:p>
    <w:p w14:paraId="7B1D99BE">
      <w:pPr>
        <w:rPr>
          <w:rFonts w:hint="default"/>
          <w:b w:val="0"/>
          <w:bCs w:val="0"/>
          <w:sz w:val="20"/>
          <w:szCs w:val="20"/>
          <w:lang w:val="en-US"/>
        </w:rPr>
      </w:pPr>
      <w:r>
        <w:rPr>
          <w:rFonts w:hint="default"/>
          <w:b w:val="0"/>
          <w:bCs w:val="0"/>
          <w:sz w:val="20"/>
          <w:szCs w:val="20"/>
          <w:lang w:val="en-US"/>
        </w:rPr>
        <w:t xml:space="preserve">    Circle circle(4);</w:t>
      </w:r>
    </w:p>
    <w:p w14:paraId="09DFEF7F">
      <w:pPr>
        <w:rPr>
          <w:rFonts w:hint="default"/>
          <w:b w:val="0"/>
          <w:bCs w:val="0"/>
          <w:sz w:val="20"/>
          <w:szCs w:val="20"/>
          <w:lang w:val="en-US"/>
        </w:rPr>
      </w:pPr>
      <w:r>
        <w:rPr>
          <w:rFonts w:hint="default"/>
          <w:b w:val="0"/>
          <w:bCs w:val="0"/>
          <w:sz w:val="20"/>
          <w:szCs w:val="20"/>
          <w:lang w:val="en-US"/>
        </w:rPr>
        <w:t xml:space="preserve">    rect.print();</w:t>
      </w:r>
    </w:p>
    <w:p w14:paraId="73CD0F95">
      <w:pPr>
        <w:rPr>
          <w:rFonts w:hint="default"/>
          <w:b w:val="0"/>
          <w:bCs w:val="0"/>
          <w:sz w:val="20"/>
          <w:szCs w:val="20"/>
          <w:lang w:val="en-US"/>
        </w:rPr>
      </w:pPr>
      <w:r>
        <w:rPr>
          <w:rFonts w:hint="default"/>
          <w:b w:val="0"/>
          <w:bCs w:val="0"/>
          <w:sz w:val="20"/>
          <w:szCs w:val="20"/>
          <w:lang w:val="en-US"/>
        </w:rPr>
        <w:t xml:space="preserve">    circle.print();</w:t>
      </w:r>
    </w:p>
    <w:p w14:paraId="43450362">
      <w:pPr>
        <w:rPr>
          <w:rFonts w:hint="default"/>
          <w:b w:val="0"/>
          <w:bCs w:val="0"/>
          <w:sz w:val="20"/>
          <w:szCs w:val="20"/>
          <w:lang w:val="en-US"/>
        </w:rPr>
      </w:pPr>
      <w:r>
        <w:rPr>
          <w:rFonts w:hint="default"/>
          <w:b w:val="0"/>
          <w:bCs w:val="0"/>
          <w:sz w:val="20"/>
          <w:szCs w:val="20"/>
          <w:lang w:val="en-US"/>
        </w:rPr>
        <w:t xml:space="preserve">    return 0;</w:t>
      </w:r>
    </w:p>
    <w:p w14:paraId="27DE76E1">
      <w:pPr>
        <w:rPr>
          <w:rFonts w:hint="default"/>
          <w:b w:val="0"/>
          <w:bCs w:val="0"/>
          <w:sz w:val="20"/>
          <w:szCs w:val="20"/>
          <w:lang w:val="en-US"/>
        </w:rPr>
      </w:pPr>
      <w:r>
        <w:rPr>
          <w:rFonts w:hint="default"/>
          <w:b w:val="0"/>
          <w:bCs w:val="0"/>
          <w:sz w:val="20"/>
          <w:szCs w:val="20"/>
          <w:lang w:val="en-US"/>
        </w:rPr>
        <w:t>}</w:t>
      </w:r>
    </w:p>
    <w:p w14:paraId="4E50922F">
      <w:pPr>
        <w:rPr>
          <w:rFonts w:hint="default"/>
          <w:b w:val="0"/>
          <w:bCs w:val="0"/>
          <w:sz w:val="20"/>
          <w:szCs w:val="20"/>
          <w:lang w:val="en-US"/>
        </w:rPr>
      </w:pPr>
    </w:p>
    <w:p w14:paraId="01EEF334">
      <w:pPr>
        <w:rPr>
          <w:rFonts w:hint="default"/>
          <w:b w:val="0"/>
          <w:bCs w:val="0"/>
          <w:sz w:val="20"/>
          <w:szCs w:val="20"/>
          <w:lang w:val="en-US"/>
        </w:rPr>
      </w:pPr>
      <w:r>
        <w:rPr>
          <w:rFonts w:hint="default"/>
          <w:b w:val="0"/>
          <w:bCs w:val="0"/>
          <w:sz w:val="20"/>
          <w:szCs w:val="20"/>
          <w:lang w:val="en-US"/>
        </w:rPr>
        <w:t>OUTPUT:</w:t>
      </w:r>
    </w:p>
    <w:p w14:paraId="6AB93078">
      <w:pPr>
        <w:rPr>
          <w:rFonts w:hint="default"/>
          <w:b w:val="0"/>
          <w:bCs w:val="0"/>
          <w:sz w:val="20"/>
          <w:szCs w:val="20"/>
          <w:lang w:val="en-US"/>
        </w:rPr>
      </w:pPr>
      <w:r>
        <w:rPr>
          <w:rFonts w:hint="default"/>
          <w:b w:val="0"/>
          <w:bCs w:val="0"/>
          <w:sz w:val="20"/>
          <w:szCs w:val="20"/>
          <w:lang w:val="en-US"/>
        </w:rPr>
        <w:t>Rectangle: Length = 5, Width = 3, Area = 15, Perimeter = 16</w:t>
      </w:r>
    </w:p>
    <w:p w14:paraId="59DA5B43">
      <w:pPr>
        <w:rPr>
          <w:rFonts w:hint="default"/>
          <w:b w:val="0"/>
          <w:bCs w:val="0"/>
          <w:sz w:val="20"/>
          <w:szCs w:val="20"/>
          <w:lang w:val="en-US"/>
        </w:rPr>
      </w:pPr>
      <w:r>
        <w:rPr>
          <w:rFonts w:hint="default"/>
          <w:b w:val="0"/>
          <w:bCs w:val="0"/>
          <w:sz w:val="20"/>
          <w:szCs w:val="20"/>
          <w:lang w:val="en-US"/>
        </w:rPr>
        <w:t>Circle: Radius = 4, Area = 50.2655, Circumference = 25.1327</w:t>
      </w:r>
    </w:p>
    <w:p w14:paraId="59CB718D">
      <w:pPr>
        <w:rPr>
          <w:rFonts w:hint="default"/>
          <w:b w:val="0"/>
          <w:bCs w:val="0"/>
          <w:sz w:val="20"/>
          <w:szCs w:val="20"/>
          <w:lang w:val="en-US"/>
        </w:rPr>
      </w:pPr>
      <w:r>
        <w:rPr>
          <w:rFonts w:hint="default"/>
          <w:b w:val="0"/>
          <w:bCs w:val="0"/>
          <w:sz w:val="20"/>
          <w:szCs w:val="20"/>
          <w:lang w:val="en-US"/>
        </w:rPr>
        <w:t>Circle destructor called</w:t>
      </w:r>
    </w:p>
    <w:p w14:paraId="0E091F0B">
      <w:pPr>
        <w:rPr>
          <w:rFonts w:hint="default"/>
          <w:b w:val="0"/>
          <w:bCs w:val="0"/>
          <w:sz w:val="20"/>
          <w:szCs w:val="20"/>
          <w:lang w:val="en-US"/>
        </w:rPr>
      </w:pPr>
      <w:r>
        <w:rPr>
          <w:rFonts w:hint="default"/>
          <w:b w:val="0"/>
          <w:bCs w:val="0"/>
          <w:sz w:val="20"/>
          <w:szCs w:val="20"/>
          <w:lang w:val="en-US"/>
        </w:rPr>
        <w:t>Shape destructor called for Circle</w:t>
      </w:r>
    </w:p>
    <w:p w14:paraId="226B6E57">
      <w:pPr>
        <w:rPr>
          <w:rFonts w:hint="default"/>
          <w:b w:val="0"/>
          <w:bCs w:val="0"/>
          <w:sz w:val="20"/>
          <w:szCs w:val="20"/>
          <w:lang w:val="en-US"/>
        </w:rPr>
      </w:pPr>
      <w:r>
        <w:rPr>
          <w:rFonts w:hint="default"/>
          <w:b w:val="0"/>
          <w:bCs w:val="0"/>
          <w:sz w:val="20"/>
          <w:szCs w:val="20"/>
          <w:lang w:val="en-US"/>
        </w:rPr>
        <w:t>Rectangle destructor called</w:t>
      </w:r>
    </w:p>
    <w:p w14:paraId="5AC91E3F">
      <w:pPr>
        <w:rPr>
          <w:rFonts w:hint="default"/>
          <w:b w:val="0"/>
          <w:bCs w:val="0"/>
          <w:sz w:val="20"/>
          <w:szCs w:val="20"/>
          <w:lang w:val="en-US"/>
        </w:rPr>
      </w:pPr>
      <w:r>
        <w:rPr>
          <w:rFonts w:hint="default"/>
          <w:b w:val="0"/>
          <w:bCs w:val="0"/>
          <w:sz w:val="20"/>
          <w:szCs w:val="20"/>
          <w:lang w:val="en-US"/>
        </w:rPr>
        <w:t>Shape destructor called for Rectangle</w:t>
      </w:r>
    </w:p>
    <w:p w14:paraId="6C2FE3DB">
      <w:pPr>
        <w:rPr>
          <w:rFonts w:hint="default"/>
          <w:b w:val="0"/>
          <w:bCs w:val="0"/>
          <w:sz w:val="20"/>
          <w:szCs w:val="20"/>
          <w:lang w:val="en-US"/>
        </w:rPr>
      </w:pPr>
    </w:p>
    <w:p w14:paraId="0974BC5D">
      <w:pPr>
        <w:rPr>
          <w:rFonts w:hint="default"/>
          <w:b/>
          <w:bCs/>
          <w:sz w:val="20"/>
          <w:szCs w:val="20"/>
          <w:lang w:val="en-US"/>
        </w:rPr>
      </w:pPr>
      <w:r>
        <w:rPr>
          <w:rFonts w:hint="default"/>
          <w:b/>
          <w:bCs/>
          <w:sz w:val="20"/>
          <w:szCs w:val="20"/>
          <w:lang w:val="en-US"/>
        </w:rPr>
        <w:t>Overriding:</w:t>
      </w:r>
    </w:p>
    <w:p w14:paraId="60454222">
      <w:pPr>
        <w:rPr>
          <w:rFonts w:hint="default"/>
          <w:b/>
          <w:bCs/>
          <w:sz w:val="20"/>
          <w:szCs w:val="20"/>
          <w:lang w:val="en-US"/>
        </w:rPr>
      </w:pPr>
      <w:r>
        <w:rPr>
          <w:rFonts w:hint="default"/>
          <w:b/>
          <w:bCs/>
          <w:sz w:val="20"/>
          <w:szCs w:val="20"/>
          <w:lang w:val="en-US"/>
        </w:rPr>
        <w:t>Override the area() function in Rectangle and Circle to calculate their respective areas using appropriate formulas. The base class Shape can have a pure virtual area() function to enforce implementation in derived classes.</w:t>
      </w:r>
    </w:p>
    <w:p w14:paraId="59876FE2">
      <w:pPr>
        <w:rPr>
          <w:rFonts w:hint="default"/>
          <w:b/>
          <w:bCs/>
          <w:sz w:val="20"/>
          <w:szCs w:val="20"/>
          <w:lang w:val="en-US"/>
        </w:rPr>
      </w:pPr>
    </w:p>
    <w:p w14:paraId="40C3473B">
      <w:pPr>
        <w:rPr>
          <w:rFonts w:hint="default"/>
          <w:b w:val="0"/>
          <w:bCs w:val="0"/>
          <w:sz w:val="20"/>
          <w:szCs w:val="20"/>
          <w:lang w:val="en-US"/>
        </w:rPr>
      </w:pPr>
      <w:r>
        <w:rPr>
          <w:rFonts w:hint="default"/>
          <w:b w:val="0"/>
          <w:bCs w:val="0"/>
          <w:sz w:val="20"/>
          <w:szCs w:val="20"/>
          <w:lang w:val="en-US"/>
        </w:rPr>
        <w:t>#include &lt;iostream&gt;</w:t>
      </w:r>
    </w:p>
    <w:p w14:paraId="44A081C2">
      <w:pPr>
        <w:rPr>
          <w:rFonts w:hint="default"/>
          <w:b w:val="0"/>
          <w:bCs w:val="0"/>
          <w:sz w:val="20"/>
          <w:szCs w:val="20"/>
          <w:lang w:val="en-US"/>
        </w:rPr>
      </w:pPr>
      <w:r>
        <w:rPr>
          <w:rFonts w:hint="default"/>
          <w:b w:val="0"/>
          <w:bCs w:val="0"/>
          <w:sz w:val="20"/>
          <w:szCs w:val="20"/>
          <w:lang w:val="en-US"/>
        </w:rPr>
        <w:t xml:space="preserve">#include &lt;cmath&gt; </w:t>
      </w:r>
    </w:p>
    <w:p w14:paraId="371B282F">
      <w:pPr>
        <w:rPr>
          <w:rFonts w:hint="default"/>
          <w:b w:val="0"/>
          <w:bCs w:val="0"/>
          <w:sz w:val="20"/>
          <w:szCs w:val="20"/>
          <w:lang w:val="en-US"/>
        </w:rPr>
      </w:pPr>
      <w:r>
        <w:rPr>
          <w:rFonts w:hint="default"/>
          <w:b w:val="0"/>
          <w:bCs w:val="0"/>
          <w:sz w:val="20"/>
          <w:szCs w:val="20"/>
          <w:lang w:val="en-US"/>
        </w:rPr>
        <w:t>class Shape {</w:t>
      </w:r>
    </w:p>
    <w:p w14:paraId="29ECAB89">
      <w:pPr>
        <w:rPr>
          <w:rFonts w:hint="default"/>
          <w:b w:val="0"/>
          <w:bCs w:val="0"/>
          <w:sz w:val="20"/>
          <w:szCs w:val="20"/>
          <w:lang w:val="en-US"/>
        </w:rPr>
      </w:pPr>
      <w:r>
        <w:rPr>
          <w:rFonts w:hint="default"/>
          <w:b w:val="0"/>
          <w:bCs w:val="0"/>
          <w:sz w:val="20"/>
          <w:szCs w:val="20"/>
          <w:lang w:val="en-US"/>
        </w:rPr>
        <w:t>public:</w:t>
      </w:r>
    </w:p>
    <w:p w14:paraId="72DB461E">
      <w:pPr>
        <w:rPr>
          <w:rFonts w:hint="default"/>
          <w:b w:val="0"/>
          <w:bCs w:val="0"/>
          <w:sz w:val="20"/>
          <w:szCs w:val="20"/>
          <w:lang w:val="en-US"/>
        </w:rPr>
      </w:pPr>
      <w:r>
        <w:rPr>
          <w:rFonts w:hint="default"/>
          <w:b w:val="0"/>
          <w:bCs w:val="0"/>
          <w:sz w:val="20"/>
          <w:szCs w:val="20"/>
          <w:lang w:val="en-US"/>
        </w:rPr>
        <w:t xml:space="preserve">    virtual float area() const = 0;</w:t>
      </w:r>
    </w:p>
    <w:p w14:paraId="2F35FAD1">
      <w:pPr>
        <w:rPr>
          <w:rFonts w:hint="default"/>
          <w:b w:val="0"/>
          <w:bCs w:val="0"/>
          <w:sz w:val="20"/>
          <w:szCs w:val="20"/>
          <w:lang w:val="en-US"/>
        </w:rPr>
      </w:pPr>
      <w:r>
        <w:rPr>
          <w:rFonts w:hint="default"/>
          <w:b w:val="0"/>
          <w:bCs w:val="0"/>
          <w:sz w:val="20"/>
          <w:szCs w:val="20"/>
          <w:lang w:val="en-US"/>
        </w:rPr>
        <w:t xml:space="preserve">    virtual ~Shape() {}</w:t>
      </w:r>
    </w:p>
    <w:p w14:paraId="206A26D4">
      <w:pPr>
        <w:rPr>
          <w:rFonts w:hint="default"/>
          <w:b w:val="0"/>
          <w:bCs w:val="0"/>
          <w:sz w:val="20"/>
          <w:szCs w:val="20"/>
          <w:lang w:val="en-US"/>
        </w:rPr>
      </w:pPr>
      <w:r>
        <w:rPr>
          <w:rFonts w:hint="default"/>
          <w:b w:val="0"/>
          <w:bCs w:val="0"/>
          <w:sz w:val="20"/>
          <w:szCs w:val="20"/>
          <w:lang w:val="en-US"/>
        </w:rPr>
        <w:t>};</w:t>
      </w:r>
    </w:p>
    <w:p w14:paraId="37EF97FC">
      <w:pPr>
        <w:rPr>
          <w:rFonts w:hint="default"/>
          <w:b w:val="0"/>
          <w:bCs w:val="0"/>
          <w:sz w:val="20"/>
          <w:szCs w:val="20"/>
          <w:lang w:val="en-US"/>
        </w:rPr>
      </w:pPr>
      <w:r>
        <w:rPr>
          <w:rFonts w:hint="default"/>
          <w:b w:val="0"/>
          <w:bCs w:val="0"/>
          <w:sz w:val="20"/>
          <w:szCs w:val="20"/>
          <w:lang w:val="en-US"/>
        </w:rPr>
        <w:t>class Rectangle : public Shape {</w:t>
      </w:r>
    </w:p>
    <w:p w14:paraId="54AA32E6">
      <w:pPr>
        <w:rPr>
          <w:rFonts w:hint="default"/>
          <w:b w:val="0"/>
          <w:bCs w:val="0"/>
          <w:sz w:val="20"/>
          <w:szCs w:val="20"/>
          <w:lang w:val="en-US"/>
        </w:rPr>
      </w:pPr>
      <w:r>
        <w:rPr>
          <w:rFonts w:hint="default"/>
          <w:b w:val="0"/>
          <w:bCs w:val="0"/>
          <w:sz w:val="20"/>
          <w:szCs w:val="20"/>
          <w:lang w:val="en-US"/>
        </w:rPr>
        <w:t>private:</w:t>
      </w:r>
    </w:p>
    <w:p w14:paraId="025AEFB9">
      <w:pPr>
        <w:rPr>
          <w:rFonts w:hint="default"/>
          <w:b w:val="0"/>
          <w:bCs w:val="0"/>
          <w:sz w:val="20"/>
          <w:szCs w:val="20"/>
          <w:lang w:val="en-US"/>
        </w:rPr>
      </w:pPr>
      <w:r>
        <w:rPr>
          <w:rFonts w:hint="default"/>
          <w:b w:val="0"/>
          <w:bCs w:val="0"/>
          <w:sz w:val="20"/>
          <w:szCs w:val="20"/>
          <w:lang w:val="en-US"/>
        </w:rPr>
        <w:t xml:space="preserve">    float length;</w:t>
      </w:r>
    </w:p>
    <w:p w14:paraId="69B589D9">
      <w:pPr>
        <w:rPr>
          <w:rFonts w:hint="default"/>
          <w:b w:val="0"/>
          <w:bCs w:val="0"/>
          <w:sz w:val="20"/>
          <w:szCs w:val="20"/>
          <w:lang w:val="en-US"/>
        </w:rPr>
      </w:pPr>
      <w:r>
        <w:rPr>
          <w:rFonts w:hint="default"/>
          <w:b w:val="0"/>
          <w:bCs w:val="0"/>
          <w:sz w:val="20"/>
          <w:szCs w:val="20"/>
          <w:lang w:val="en-US"/>
        </w:rPr>
        <w:t xml:space="preserve">    float width;</w:t>
      </w:r>
    </w:p>
    <w:p w14:paraId="2858089F">
      <w:pPr>
        <w:rPr>
          <w:rFonts w:hint="default"/>
          <w:b w:val="0"/>
          <w:bCs w:val="0"/>
          <w:sz w:val="20"/>
          <w:szCs w:val="20"/>
          <w:lang w:val="en-US"/>
        </w:rPr>
      </w:pPr>
      <w:r>
        <w:rPr>
          <w:rFonts w:hint="default"/>
          <w:b w:val="0"/>
          <w:bCs w:val="0"/>
          <w:sz w:val="20"/>
          <w:szCs w:val="20"/>
          <w:lang w:val="en-US"/>
        </w:rPr>
        <w:t>public:</w:t>
      </w:r>
    </w:p>
    <w:p w14:paraId="138F1C03">
      <w:pPr>
        <w:rPr>
          <w:rFonts w:hint="default"/>
          <w:b w:val="0"/>
          <w:bCs w:val="0"/>
          <w:sz w:val="20"/>
          <w:szCs w:val="20"/>
          <w:lang w:val="en-US"/>
        </w:rPr>
      </w:pPr>
      <w:r>
        <w:rPr>
          <w:rFonts w:hint="default"/>
          <w:b w:val="0"/>
          <w:bCs w:val="0"/>
          <w:sz w:val="20"/>
          <w:szCs w:val="20"/>
          <w:lang w:val="en-US"/>
        </w:rPr>
        <w:t xml:space="preserve">    Rectangle(float l, float w) : length(l), width(w) {}</w:t>
      </w:r>
    </w:p>
    <w:p w14:paraId="76492C0F">
      <w:pPr>
        <w:rPr>
          <w:rFonts w:hint="default"/>
          <w:b w:val="0"/>
          <w:bCs w:val="0"/>
          <w:sz w:val="20"/>
          <w:szCs w:val="20"/>
          <w:lang w:val="en-US"/>
        </w:rPr>
      </w:pPr>
      <w:r>
        <w:rPr>
          <w:rFonts w:hint="default"/>
          <w:b w:val="0"/>
          <w:bCs w:val="0"/>
          <w:sz w:val="20"/>
          <w:szCs w:val="20"/>
          <w:lang w:val="en-US"/>
        </w:rPr>
        <w:t xml:space="preserve">    float area() const override {</w:t>
      </w:r>
    </w:p>
    <w:p w14:paraId="2393F6DE">
      <w:pPr>
        <w:rPr>
          <w:rFonts w:hint="default"/>
          <w:b w:val="0"/>
          <w:bCs w:val="0"/>
          <w:sz w:val="20"/>
          <w:szCs w:val="20"/>
          <w:lang w:val="en-US"/>
        </w:rPr>
      </w:pPr>
      <w:r>
        <w:rPr>
          <w:rFonts w:hint="default"/>
          <w:b w:val="0"/>
          <w:bCs w:val="0"/>
          <w:sz w:val="20"/>
          <w:szCs w:val="20"/>
          <w:lang w:val="en-US"/>
        </w:rPr>
        <w:t xml:space="preserve">        return length * width;</w:t>
      </w:r>
    </w:p>
    <w:p w14:paraId="07D48BE9">
      <w:pPr>
        <w:rPr>
          <w:rFonts w:hint="default"/>
          <w:b w:val="0"/>
          <w:bCs w:val="0"/>
          <w:sz w:val="20"/>
          <w:szCs w:val="20"/>
          <w:lang w:val="en-US"/>
        </w:rPr>
      </w:pPr>
      <w:r>
        <w:rPr>
          <w:rFonts w:hint="default"/>
          <w:b w:val="0"/>
          <w:bCs w:val="0"/>
          <w:sz w:val="20"/>
          <w:szCs w:val="20"/>
          <w:lang w:val="en-US"/>
        </w:rPr>
        <w:t xml:space="preserve">    }</w:t>
      </w:r>
    </w:p>
    <w:p w14:paraId="35FF1F69">
      <w:pPr>
        <w:rPr>
          <w:rFonts w:hint="default"/>
          <w:b w:val="0"/>
          <w:bCs w:val="0"/>
          <w:sz w:val="20"/>
          <w:szCs w:val="20"/>
          <w:lang w:val="en-US"/>
        </w:rPr>
      </w:pPr>
      <w:r>
        <w:rPr>
          <w:rFonts w:hint="default"/>
          <w:b w:val="0"/>
          <w:bCs w:val="0"/>
          <w:sz w:val="20"/>
          <w:szCs w:val="20"/>
          <w:lang w:val="en-US"/>
        </w:rPr>
        <w:t xml:space="preserve">    float perimeter() const {</w:t>
      </w:r>
    </w:p>
    <w:p w14:paraId="782FD3AC">
      <w:pPr>
        <w:rPr>
          <w:rFonts w:hint="default"/>
          <w:b w:val="0"/>
          <w:bCs w:val="0"/>
          <w:sz w:val="20"/>
          <w:szCs w:val="20"/>
          <w:lang w:val="en-US"/>
        </w:rPr>
      </w:pPr>
      <w:r>
        <w:rPr>
          <w:rFonts w:hint="default"/>
          <w:b w:val="0"/>
          <w:bCs w:val="0"/>
          <w:sz w:val="20"/>
          <w:szCs w:val="20"/>
          <w:lang w:val="en-US"/>
        </w:rPr>
        <w:t xml:space="preserve">        return 2 * (length + width);</w:t>
      </w:r>
    </w:p>
    <w:p w14:paraId="3BCB757A">
      <w:pPr>
        <w:rPr>
          <w:rFonts w:hint="default"/>
          <w:b w:val="0"/>
          <w:bCs w:val="0"/>
          <w:sz w:val="20"/>
          <w:szCs w:val="20"/>
          <w:lang w:val="en-US"/>
        </w:rPr>
      </w:pPr>
      <w:r>
        <w:rPr>
          <w:rFonts w:hint="default"/>
          <w:b w:val="0"/>
          <w:bCs w:val="0"/>
          <w:sz w:val="20"/>
          <w:szCs w:val="20"/>
          <w:lang w:val="en-US"/>
        </w:rPr>
        <w:t xml:space="preserve">    }</w:t>
      </w:r>
    </w:p>
    <w:p w14:paraId="208FB4CA">
      <w:pPr>
        <w:rPr>
          <w:rFonts w:hint="default"/>
          <w:b w:val="0"/>
          <w:bCs w:val="0"/>
          <w:sz w:val="20"/>
          <w:szCs w:val="20"/>
          <w:lang w:val="en-US"/>
        </w:rPr>
      </w:pPr>
      <w:r>
        <w:rPr>
          <w:rFonts w:hint="default"/>
          <w:b w:val="0"/>
          <w:bCs w:val="0"/>
          <w:sz w:val="20"/>
          <w:szCs w:val="20"/>
          <w:lang w:val="en-US"/>
        </w:rPr>
        <w:t xml:space="preserve">    void print() const {</w:t>
      </w:r>
    </w:p>
    <w:p w14:paraId="4B84B6A8">
      <w:pPr>
        <w:rPr>
          <w:rFonts w:hint="default"/>
          <w:b w:val="0"/>
          <w:bCs w:val="0"/>
          <w:sz w:val="20"/>
          <w:szCs w:val="20"/>
          <w:lang w:val="en-US"/>
        </w:rPr>
      </w:pPr>
      <w:r>
        <w:rPr>
          <w:rFonts w:hint="default"/>
          <w:b w:val="0"/>
          <w:bCs w:val="0"/>
          <w:sz w:val="20"/>
          <w:szCs w:val="20"/>
          <w:lang w:val="en-US"/>
        </w:rPr>
        <w:t xml:space="preserve">        std::cout &lt;&lt; "Rectangle: Length = " &lt;&lt; length &lt;&lt; ", Width = " &lt;&lt; width</w:t>
      </w:r>
    </w:p>
    <w:p w14:paraId="5050ED84">
      <w:pPr>
        <w:rPr>
          <w:rFonts w:hint="default"/>
          <w:b w:val="0"/>
          <w:bCs w:val="0"/>
          <w:sz w:val="20"/>
          <w:szCs w:val="20"/>
          <w:lang w:val="en-US"/>
        </w:rPr>
      </w:pPr>
      <w:r>
        <w:rPr>
          <w:rFonts w:hint="default"/>
          <w:b w:val="0"/>
          <w:bCs w:val="0"/>
          <w:sz w:val="20"/>
          <w:szCs w:val="20"/>
          <w:lang w:val="en-US"/>
        </w:rPr>
        <w:t xml:space="preserve">                  &lt;&lt; ", Area = " &lt;&lt; area() &lt;&lt; ", Perimeter = " &lt;&lt; perimeter() &lt;&lt; std::endl;</w:t>
      </w:r>
    </w:p>
    <w:p w14:paraId="75325F4B">
      <w:pPr>
        <w:rPr>
          <w:rFonts w:hint="default"/>
          <w:b w:val="0"/>
          <w:bCs w:val="0"/>
          <w:sz w:val="20"/>
          <w:szCs w:val="20"/>
          <w:lang w:val="en-US"/>
        </w:rPr>
      </w:pPr>
      <w:r>
        <w:rPr>
          <w:rFonts w:hint="default"/>
          <w:b w:val="0"/>
          <w:bCs w:val="0"/>
          <w:sz w:val="20"/>
          <w:szCs w:val="20"/>
          <w:lang w:val="en-US"/>
        </w:rPr>
        <w:t xml:space="preserve">    }</w:t>
      </w:r>
    </w:p>
    <w:p w14:paraId="67969E1E">
      <w:pPr>
        <w:rPr>
          <w:rFonts w:hint="default"/>
          <w:b w:val="0"/>
          <w:bCs w:val="0"/>
          <w:sz w:val="20"/>
          <w:szCs w:val="20"/>
          <w:lang w:val="en-US"/>
        </w:rPr>
      </w:pPr>
      <w:r>
        <w:rPr>
          <w:rFonts w:hint="default"/>
          <w:b w:val="0"/>
          <w:bCs w:val="0"/>
          <w:sz w:val="20"/>
          <w:szCs w:val="20"/>
          <w:lang w:val="en-US"/>
        </w:rPr>
        <w:t>};</w:t>
      </w:r>
    </w:p>
    <w:p w14:paraId="3F9ED655">
      <w:pPr>
        <w:rPr>
          <w:rFonts w:hint="default"/>
          <w:b w:val="0"/>
          <w:bCs w:val="0"/>
          <w:sz w:val="20"/>
          <w:szCs w:val="20"/>
          <w:lang w:val="en-US"/>
        </w:rPr>
      </w:pPr>
      <w:r>
        <w:rPr>
          <w:rFonts w:hint="default"/>
          <w:b w:val="0"/>
          <w:bCs w:val="0"/>
          <w:sz w:val="20"/>
          <w:szCs w:val="20"/>
          <w:lang w:val="en-US"/>
        </w:rPr>
        <w:t>class Circle : public Shape {</w:t>
      </w:r>
    </w:p>
    <w:p w14:paraId="68A0AB08">
      <w:pPr>
        <w:rPr>
          <w:rFonts w:hint="default"/>
          <w:b w:val="0"/>
          <w:bCs w:val="0"/>
          <w:sz w:val="20"/>
          <w:szCs w:val="20"/>
          <w:lang w:val="en-US"/>
        </w:rPr>
      </w:pPr>
      <w:r>
        <w:rPr>
          <w:rFonts w:hint="default"/>
          <w:b w:val="0"/>
          <w:bCs w:val="0"/>
          <w:sz w:val="20"/>
          <w:szCs w:val="20"/>
          <w:lang w:val="en-US"/>
        </w:rPr>
        <w:t>private:</w:t>
      </w:r>
    </w:p>
    <w:p w14:paraId="7D98C21D">
      <w:pPr>
        <w:rPr>
          <w:rFonts w:hint="default"/>
          <w:b w:val="0"/>
          <w:bCs w:val="0"/>
          <w:sz w:val="20"/>
          <w:szCs w:val="20"/>
          <w:lang w:val="en-US"/>
        </w:rPr>
      </w:pPr>
      <w:r>
        <w:rPr>
          <w:rFonts w:hint="default"/>
          <w:b w:val="0"/>
          <w:bCs w:val="0"/>
          <w:sz w:val="20"/>
          <w:szCs w:val="20"/>
          <w:lang w:val="en-US"/>
        </w:rPr>
        <w:t xml:space="preserve">    float radius;</w:t>
      </w:r>
    </w:p>
    <w:p w14:paraId="6FF4930A">
      <w:pPr>
        <w:rPr>
          <w:rFonts w:hint="default"/>
          <w:b w:val="0"/>
          <w:bCs w:val="0"/>
          <w:sz w:val="20"/>
          <w:szCs w:val="20"/>
          <w:lang w:val="en-US"/>
        </w:rPr>
      </w:pPr>
      <w:r>
        <w:rPr>
          <w:rFonts w:hint="default"/>
          <w:b w:val="0"/>
          <w:bCs w:val="0"/>
          <w:sz w:val="20"/>
          <w:szCs w:val="20"/>
          <w:lang w:val="en-US"/>
        </w:rPr>
        <w:t>public:</w:t>
      </w:r>
    </w:p>
    <w:p w14:paraId="0745D842">
      <w:pPr>
        <w:rPr>
          <w:rFonts w:hint="default"/>
          <w:b w:val="0"/>
          <w:bCs w:val="0"/>
          <w:sz w:val="20"/>
          <w:szCs w:val="20"/>
          <w:lang w:val="en-US"/>
        </w:rPr>
      </w:pPr>
      <w:r>
        <w:rPr>
          <w:rFonts w:hint="default"/>
          <w:b w:val="0"/>
          <w:bCs w:val="0"/>
          <w:sz w:val="20"/>
          <w:szCs w:val="20"/>
          <w:lang w:val="en-US"/>
        </w:rPr>
        <w:t xml:space="preserve">    Circle(float r) : radius(r) {}</w:t>
      </w:r>
    </w:p>
    <w:p w14:paraId="19E1A0D3">
      <w:pPr>
        <w:rPr>
          <w:rFonts w:hint="default"/>
          <w:b w:val="0"/>
          <w:bCs w:val="0"/>
          <w:sz w:val="20"/>
          <w:szCs w:val="20"/>
          <w:lang w:val="en-US"/>
        </w:rPr>
      </w:pPr>
      <w:r>
        <w:rPr>
          <w:rFonts w:hint="default"/>
          <w:b w:val="0"/>
          <w:bCs w:val="0"/>
          <w:sz w:val="20"/>
          <w:szCs w:val="20"/>
          <w:lang w:val="en-US"/>
        </w:rPr>
        <w:t xml:space="preserve">    float area() const override {</w:t>
      </w:r>
    </w:p>
    <w:p w14:paraId="766EBC19">
      <w:pPr>
        <w:rPr>
          <w:rFonts w:hint="default"/>
          <w:b w:val="0"/>
          <w:bCs w:val="0"/>
          <w:sz w:val="20"/>
          <w:szCs w:val="20"/>
          <w:lang w:val="en-US"/>
        </w:rPr>
      </w:pPr>
      <w:r>
        <w:rPr>
          <w:rFonts w:hint="default"/>
          <w:b w:val="0"/>
          <w:bCs w:val="0"/>
          <w:sz w:val="20"/>
          <w:szCs w:val="20"/>
          <w:lang w:val="en-US"/>
        </w:rPr>
        <w:t xml:space="preserve">        return M_PI * radius * radius;</w:t>
      </w:r>
    </w:p>
    <w:p w14:paraId="7C6174A7">
      <w:pPr>
        <w:rPr>
          <w:rFonts w:hint="default"/>
          <w:b w:val="0"/>
          <w:bCs w:val="0"/>
          <w:sz w:val="20"/>
          <w:szCs w:val="20"/>
          <w:lang w:val="en-US"/>
        </w:rPr>
      </w:pPr>
      <w:r>
        <w:rPr>
          <w:rFonts w:hint="default"/>
          <w:b w:val="0"/>
          <w:bCs w:val="0"/>
          <w:sz w:val="20"/>
          <w:szCs w:val="20"/>
          <w:lang w:val="en-US"/>
        </w:rPr>
        <w:t xml:space="preserve">    }</w:t>
      </w:r>
    </w:p>
    <w:p w14:paraId="10557621">
      <w:pPr>
        <w:rPr>
          <w:rFonts w:hint="default"/>
          <w:b w:val="0"/>
          <w:bCs w:val="0"/>
          <w:sz w:val="20"/>
          <w:szCs w:val="20"/>
          <w:lang w:val="en-US"/>
        </w:rPr>
      </w:pPr>
      <w:r>
        <w:rPr>
          <w:rFonts w:hint="default"/>
          <w:b w:val="0"/>
          <w:bCs w:val="0"/>
          <w:sz w:val="20"/>
          <w:szCs w:val="20"/>
          <w:lang w:val="en-US"/>
        </w:rPr>
        <w:t xml:space="preserve">    float circumference() const {</w:t>
      </w:r>
    </w:p>
    <w:p w14:paraId="4C97D468">
      <w:pPr>
        <w:rPr>
          <w:rFonts w:hint="default"/>
          <w:b w:val="0"/>
          <w:bCs w:val="0"/>
          <w:sz w:val="20"/>
          <w:szCs w:val="20"/>
          <w:lang w:val="en-US"/>
        </w:rPr>
      </w:pPr>
      <w:r>
        <w:rPr>
          <w:rFonts w:hint="default"/>
          <w:b w:val="0"/>
          <w:bCs w:val="0"/>
          <w:sz w:val="20"/>
          <w:szCs w:val="20"/>
          <w:lang w:val="en-US"/>
        </w:rPr>
        <w:t xml:space="preserve">        return 2 * M_PI * radius;</w:t>
      </w:r>
    </w:p>
    <w:p w14:paraId="47FE35B6">
      <w:pPr>
        <w:rPr>
          <w:rFonts w:hint="default"/>
          <w:b w:val="0"/>
          <w:bCs w:val="0"/>
          <w:sz w:val="20"/>
          <w:szCs w:val="20"/>
          <w:lang w:val="en-US"/>
        </w:rPr>
      </w:pPr>
      <w:r>
        <w:rPr>
          <w:rFonts w:hint="default"/>
          <w:b w:val="0"/>
          <w:bCs w:val="0"/>
          <w:sz w:val="20"/>
          <w:szCs w:val="20"/>
          <w:lang w:val="en-US"/>
        </w:rPr>
        <w:t xml:space="preserve">    }</w:t>
      </w:r>
    </w:p>
    <w:p w14:paraId="5FFF3C59">
      <w:pPr>
        <w:rPr>
          <w:rFonts w:hint="default"/>
          <w:b w:val="0"/>
          <w:bCs w:val="0"/>
          <w:sz w:val="20"/>
          <w:szCs w:val="20"/>
          <w:lang w:val="en-US"/>
        </w:rPr>
      </w:pPr>
      <w:r>
        <w:rPr>
          <w:rFonts w:hint="default"/>
          <w:b w:val="0"/>
          <w:bCs w:val="0"/>
          <w:sz w:val="20"/>
          <w:szCs w:val="20"/>
          <w:lang w:val="en-US"/>
        </w:rPr>
        <w:t xml:space="preserve">    void print() const {</w:t>
      </w:r>
    </w:p>
    <w:p w14:paraId="0CEEFA39">
      <w:pPr>
        <w:rPr>
          <w:rFonts w:hint="default"/>
          <w:b w:val="0"/>
          <w:bCs w:val="0"/>
          <w:sz w:val="20"/>
          <w:szCs w:val="20"/>
          <w:lang w:val="en-US"/>
        </w:rPr>
      </w:pPr>
      <w:r>
        <w:rPr>
          <w:rFonts w:hint="default"/>
          <w:b w:val="0"/>
          <w:bCs w:val="0"/>
          <w:sz w:val="20"/>
          <w:szCs w:val="20"/>
          <w:lang w:val="en-US"/>
        </w:rPr>
        <w:t xml:space="preserve">        std::cout &lt;&lt; "Circle: Radius = " &lt;&lt; radius</w:t>
      </w:r>
    </w:p>
    <w:p w14:paraId="628451AB">
      <w:pPr>
        <w:rPr>
          <w:rFonts w:hint="default"/>
          <w:b w:val="0"/>
          <w:bCs w:val="0"/>
          <w:sz w:val="20"/>
          <w:szCs w:val="20"/>
          <w:lang w:val="en-US"/>
        </w:rPr>
      </w:pPr>
      <w:r>
        <w:rPr>
          <w:rFonts w:hint="default"/>
          <w:b w:val="0"/>
          <w:bCs w:val="0"/>
          <w:sz w:val="20"/>
          <w:szCs w:val="20"/>
          <w:lang w:val="en-US"/>
        </w:rPr>
        <w:t xml:space="preserve">                  &lt;&lt; ", Area = " &lt;&lt; area() &lt;&lt; ", Circumference = " &lt;&lt; circumference() &lt;&lt; std::endl;</w:t>
      </w:r>
    </w:p>
    <w:p w14:paraId="4A28BB60">
      <w:pPr>
        <w:rPr>
          <w:rFonts w:hint="default"/>
          <w:b w:val="0"/>
          <w:bCs w:val="0"/>
          <w:sz w:val="20"/>
          <w:szCs w:val="20"/>
          <w:lang w:val="en-US"/>
        </w:rPr>
      </w:pPr>
      <w:r>
        <w:rPr>
          <w:rFonts w:hint="default"/>
          <w:b w:val="0"/>
          <w:bCs w:val="0"/>
          <w:sz w:val="20"/>
          <w:szCs w:val="20"/>
          <w:lang w:val="en-US"/>
        </w:rPr>
        <w:t xml:space="preserve">    }</w:t>
      </w:r>
    </w:p>
    <w:p w14:paraId="6F56B1F3">
      <w:pPr>
        <w:rPr>
          <w:rFonts w:hint="default"/>
          <w:b w:val="0"/>
          <w:bCs w:val="0"/>
          <w:sz w:val="20"/>
          <w:szCs w:val="20"/>
          <w:lang w:val="en-US"/>
        </w:rPr>
      </w:pPr>
      <w:r>
        <w:rPr>
          <w:rFonts w:hint="default"/>
          <w:b w:val="0"/>
          <w:bCs w:val="0"/>
          <w:sz w:val="20"/>
          <w:szCs w:val="20"/>
          <w:lang w:val="en-US"/>
        </w:rPr>
        <w:t>};</w:t>
      </w:r>
    </w:p>
    <w:p w14:paraId="78179F75">
      <w:pPr>
        <w:rPr>
          <w:rFonts w:hint="default"/>
          <w:b w:val="0"/>
          <w:bCs w:val="0"/>
          <w:sz w:val="20"/>
          <w:szCs w:val="20"/>
          <w:lang w:val="en-US"/>
        </w:rPr>
      </w:pPr>
      <w:r>
        <w:rPr>
          <w:rFonts w:hint="default"/>
          <w:b w:val="0"/>
          <w:bCs w:val="0"/>
          <w:sz w:val="20"/>
          <w:szCs w:val="20"/>
          <w:lang w:val="en-US"/>
        </w:rPr>
        <w:t>int main() {</w:t>
      </w:r>
    </w:p>
    <w:p w14:paraId="694CF755">
      <w:pPr>
        <w:rPr>
          <w:rFonts w:hint="default"/>
          <w:b w:val="0"/>
          <w:bCs w:val="0"/>
          <w:sz w:val="20"/>
          <w:szCs w:val="20"/>
          <w:lang w:val="en-US"/>
        </w:rPr>
      </w:pPr>
      <w:r>
        <w:rPr>
          <w:rFonts w:hint="default"/>
          <w:b w:val="0"/>
          <w:bCs w:val="0"/>
          <w:sz w:val="20"/>
          <w:szCs w:val="20"/>
          <w:lang w:val="en-US"/>
        </w:rPr>
        <w:t xml:space="preserve">    Rectangle rect(5, 3);</w:t>
      </w:r>
    </w:p>
    <w:p w14:paraId="3688E1A3">
      <w:pPr>
        <w:rPr>
          <w:rFonts w:hint="default"/>
          <w:b w:val="0"/>
          <w:bCs w:val="0"/>
          <w:sz w:val="20"/>
          <w:szCs w:val="20"/>
          <w:lang w:val="en-US"/>
        </w:rPr>
      </w:pPr>
      <w:r>
        <w:rPr>
          <w:rFonts w:hint="default"/>
          <w:b w:val="0"/>
          <w:bCs w:val="0"/>
          <w:sz w:val="20"/>
          <w:szCs w:val="20"/>
          <w:lang w:val="en-US"/>
        </w:rPr>
        <w:t xml:space="preserve">    Circle circle(4);</w:t>
      </w:r>
    </w:p>
    <w:p w14:paraId="6C1DB9DF">
      <w:pPr>
        <w:rPr>
          <w:rFonts w:hint="default"/>
          <w:b w:val="0"/>
          <w:bCs w:val="0"/>
          <w:sz w:val="20"/>
          <w:szCs w:val="20"/>
          <w:lang w:val="en-US"/>
        </w:rPr>
      </w:pPr>
      <w:r>
        <w:rPr>
          <w:rFonts w:hint="default"/>
          <w:b w:val="0"/>
          <w:bCs w:val="0"/>
          <w:sz w:val="20"/>
          <w:szCs w:val="20"/>
          <w:lang w:val="en-US"/>
        </w:rPr>
        <w:t xml:space="preserve">    rect.print();</w:t>
      </w:r>
    </w:p>
    <w:p w14:paraId="5C22BD98">
      <w:pPr>
        <w:rPr>
          <w:rFonts w:hint="default"/>
          <w:b w:val="0"/>
          <w:bCs w:val="0"/>
          <w:sz w:val="20"/>
          <w:szCs w:val="20"/>
          <w:lang w:val="en-US"/>
        </w:rPr>
      </w:pPr>
      <w:r>
        <w:rPr>
          <w:rFonts w:hint="default"/>
          <w:b w:val="0"/>
          <w:bCs w:val="0"/>
          <w:sz w:val="20"/>
          <w:szCs w:val="20"/>
          <w:lang w:val="en-US"/>
        </w:rPr>
        <w:t xml:space="preserve">    circle.print();</w:t>
      </w:r>
    </w:p>
    <w:p w14:paraId="333F8351">
      <w:pPr>
        <w:rPr>
          <w:rFonts w:hint="default"/>
          <w:b w:val="0"/>
          <w:bCs w:val="0"/>
          <w:sz w:val="20"/>
          <w:szCs w:val="20"/>
          <w:lang w:val="en-US"/>
        </w:rPr>
      </w:pPr>
      <w:r>
        <w:rPr>
          <w:rFonts w:hint="default"/>
          <w:b w:val="0"/>
          <w:bCs w:val="0"/>
          <w:sz w:val="20"/>
          <w:szCs w:val="20"/>
          <w:lang w:val="en-US"/>
        </w:rPr>
        <w:t xml:space="preserve">    return 0;</w:t>
      </w:r>
    </w:p>
    <w:p w14:paraId="1BBAB95B">
      <w:pPr>
        <w:rPr>
          <w:rFonts w:hint="default"/>
          <w:b w:val="0"/>
          <w:bCs w:val="0"/>
          <w:sz w:val="20"/>
          <w:szCs w:val="20"/>
          <w:lang w:val="en-US"/>
        </w:rPr>
      </w:pPr>
      <w:r>
        <w:rPr>
          <w:rFonts w:hint="default"/>
          <w:b w:val="0"/>
          <w:bCs w:val="0"/>
          <w:sz w:val="20"/>
          <w:szCs w:val="20"/>
          <w:lang w:val="en-US"/>
        </w:rPr>
        <w:t>}</w:t>
      </w:r>
    </w:p>
    <w:p w14:paraId="2C464CEA">
      <w:pPr>
        <w:rPr>
          <w:rFonts w:hint="default"/>
          <w:b w:val="0"/>
          <w:bCs w:val="0"/>
          <w:sz w:val="20"/>
          <w:szCs w:val="20"/>
          <w:lang w:val="en-US"/>
        </w:rPr>
      </w:pPr>
    </w:p>
    <w:p w14:paraId="17A4D6A9">
      <w:pPr>
        <w:rPr>
          <w:rFonts w:hint="default"/>
          <w:b w:val="0"/>
          <w:bCs w:val="0"/>
          <w:sz w:val="20"/>
          <w:szCs w:val="20"/>
          <w:lang w:val="en-US"/>
        </w:rPr>
      </w:pPr>
      <w:r>
        <w:rPr>
          <w:rFonts w:hint="default"/>
          <w:b w:val="0"/>
          <w:bCs w:val="0"/>
          <w:sz w:val="20"/>
          <w:szCs w:val="20"/>
          <w:lang w:val="en-US"/>
        </w:rPr>
        <w:t>OUTPUT:</w:t>
      </w:r>
    </w:p>
    <w:p w14:paraId="302386A7">
      <w:pPr>
        <w:rPr>
          <w:rFonts w:hint="default"/>
          <w:b w:val="0"/>
          <w:bCs w:val="0"/>
          <w:sz w:val="20"/>
          <w:szCs w:val="20"/>
          <w:lang w:val="en-US"/>
        </w:rPr>
      </w:pPr>
      <w:r>
        <w:rPr>
          <w:rFonts w:hint="default"/>
          <w:b w:val="0"/>
          <w:bCs w:val="0"/>
          <w:sz w:val="20"/>
          <w:szCs w:val="20"/>
          <w:lang w:val="en-US"/>
        </w:rPr>
        <w:t>Rectangle: Length = 5, Width = 3, Area = 15, Perimeter = 16</w:t>
      </w:r>
    </w:p>
    <w:p w14:paraId="68DB0BED">
      <w:pPr>
        <w:rPr>
          <w:rFonts w:hint="default"/>
          <w:b w:val="0"/>
          <w:bCs w:val="0"/>
          <w:sz w:val="20"/>
          <w:szCs w:val="20"/>
          <w:lang w:val="en-US"/>
        </w:rPr>
      </w:pPr>
      <w:r>
        <w:rPr>
          <w:rFonts w:hint="default"/>
          <w:b w:val="0"/>
          <w:bCs w:val="0"/>
          <w:sz w:val="20"/>
          <w:szCs w:val="20"/>
          <w:lang w:val="en-US"/>
        </w:rPr>
        <w:t>Circle: Radius = 4, Area = 50.2655, Circumference = 25.1327</w:t>
      </w:r>
    </w:p>
    <w:p w14:paraId="1EF932D8">
      <w:pPr>
        <w:rPr>
          <w:rFonts w:hint="default"/>
          <w:b w:val="0"/>
          <w:bCs w:val="0"/>
          <w:sz w:val="20"/>
          <w:szCs w:val="20"/>
          <w:lang w:val="en-US"/>
        </w:rPr>
      </w:pPr>
    </w:p>
    <w:p w14:paraId="70D52B25">
      <w:pPr>
        <w:rPr>
          <w:rFonts w:hint="default"/>
          <w:b w:val="0"/>
          <w:bCs w:val="0"/>
          <w:sz w:val="20"/>
          <w:szCs w:val="20"/>
          <w:lang w:val="en-US"/>
        </w:rPr>
      </w:pPr>
      <w:r>
        <w:rPr>
          <w:rFonts w:hint="default"/>
          <w:b/>
          <w:bCs/>
          <w:sz w:val="20"/>
          <w:szCs w:val="20"/>
          <w:lang w:val="en-US"/>
        </w:rPr>
        <w:t>Operator Overloading:</w:t>
      </w:r>
    </w:p>
    <w:p w14:paraId="4CF110B1">
      <w:pPr>
        <w:rPr>
          <w:rFonts w:hint="default"/>
          <w:b/>
          <w:bCs/>
          <w:sz w:val="20"/>
          <w:szCs w:val="20"/>
          <w:lang w:val="en-US"/>
        </w:rPr>
      </w:pPr>
      <w:r>
        <w:rPr>
          <w:rFonts w:hint="default"/>
          <w:b/>
          <w:bCs/>
          <w:sz w:val="20"/>
          <w:szCs w:val="20"/>
          <w:lang w:val="en-US"/>
        </w:rPr>
        <w:t>Overload the == operator for Shape to compare shapes based on a chosen criterion (e.g., area for simplicity).</w:t>
      </w:r>
    </w:p>
    <w:p w14:paraId="0BE8D974">
      <w:pPr>
        <w:rPr>
          <w:rFonts w:hint="default"/>
          <w:b/>
          <w:bCs/>
          <w:sz w:val="20"/>
          <w:szCs w:val="20"/>
          <w:lang w:val="en-US"/>
        </w:rPr>
      </w:pPr>
      <w:r>
        <w:rPr>
          <w:rFonts w:hint="default"/>
          <w:b/>
          <w:bCs/>
          <w:sz w:val="20"/>
          <w:szCs w:val="20"/>
          <w:lang w:val="en-US"/>
        </w:rPr>
        <w:t>Consider overloading other operators (like +) for specific shapes if applicable (e.g., combining rectangles)</w:t>
      </w:r>
    </w:p>
    <w:p w14:paraId="3D2D5ED0">
      <w:pPr>
        <w:rPr>
          <w:rFonts w:hint="default"/>
          <w:b w:val="0"/>
          <w:bCs w:val="0"/>
          <w:sz w:val="20"/>
          <w:szCs w:val="20"/>
          <w:lang w:val="en-US"/>
        </w:rPr>
      </w:pPr>
    </w:p>
    <w:p w14:paraId="0C308597">
      <w:pPr>
        <w:rPr>
          <w:rFonts w:hint="default"/>
          <w:b w:val="0"/>
          <w:bCs w:val="0"/>
          <w:sz w:val="20"/>
          <w:szCs w:val="20"/>
          <w:lang w:val="en-US"/>
        </w:rPr>
      </w:pPr>
      <w:r>
        <w:rPr>
          <w:rFonts w:hint="default"/>
          <w:b w:val="0"/>
          <w:bCs w:val="0"/>
          <w:sz w:val="20"/>
          <w:szCs w:val="20"/>
          <w:lang w:val="en-US"/>
        </w:rPr>
        <w:t>#include &lt;iostream&gt;</w:t>
      </w:r>
    </w:p>
    <w:p w14:paraId="73AC39B3">
      <w:pPr>
        <w:rPr>
          <w:rFonts w:hint="default"/>
          <w:b w:val="0"/>
          <w:bCs w:val="0"/>
          <w:sz w:val="20"/>
          <w:szCs w:val="20"/>
          <w:lang w:val="en-US"/>
        </w:rPr>
      </w:pPr>
      <w:r>
        <w:rPr>
          <w:rFonts w:hint="default"/>
          <w:b w:val="0"/>
          <w:bCs w:val="0"/>
          <w:sz w:val="20"/>
          <w:szCs w:val="20"/>
          <w:lang w:val="en-US"/>
        </w:rPr>
        <w:t xml:space="preserve">#include &lt;cmath&gt; </w:t>
      </w:r>
    </w:p>
    <w:p w14:paraId="7A7E18CB">
      <w:pPr>
        <w:rPr>
          <w:rFonts w:hint="default"/>
          <w:b w:val="0"/>
          <w:bCs w:val="0"/>
          <w:sz w:val="20"/>
          <w:szCs w:val="20"/>
          <w:lang w:val="en-US"/>
        </w:rPr>
      </w:pPr>
      <w:r>
        <w:rPr>
          <w:rFonts w:hint="default"/>
          <w:b w:val="0"/>
          <w:bCs w:val="0"/>
          <w:sz w:val="20"/>
          <w:szCs w:val="20"/>
          <w:lang w:val="en-US"/>
        </w:rPr>
        <w:t>class Shape {</w:t>
      </w:r>
    </w:p>
    <w:p w14:paraId="2C094957">
      <w:pPr>
        <w:rPr>
          <w:rFonts w:hint="default"/>
          <w:b w:val="0"/>
          <w:bCs w:val="0"/>
          <w:sz w:val="20"/>
          <w:szCs w:val="20"/>
          <w:lang w:val="en-US"/>
        </w:rPr>
      </w:pPr>
      <w:r>
        <w:rPr>
          <w:rFonts w:hint="default"/>
          <w:b w:val="0"/>
          <w:bCs w:val="0"/>
          <w:sz w:val="20"/>
          <w:szCs w:val="20"/>
          <w:lang w:val="en-US"/>
        </w:rPr>
        <w:t>public:</w:t>
      </w:r>
    </w:p>
    <w:p w14:paraId="40E0BA28">
      <w:pPr>
        <w:rPr>
          <w:rFonts w:hint="default"/>
          <w:b w:val="0"/>
          <w:bCs w:val="0"/>
          <w:sz w:val="20"/>
          <w:szCs w:val="20"/>
          <w:lang w:val="en-US"/>
        </w:rPr>
      </w:pPr>
      <w:r>
        <w:rPr>
          <w:rFonts w:hint="default"/>
          <w:b w:val="0"/>
          <w:bCs w:val="0"/>
          <w:sz w:val="20"/>
          <w:szCs w:val="20"/>
          <w:lang w:val="en-US"/>
        </w:rPr>
        <w:t xml:space="preserve">    virtual float area() const = 0;</w:t>
      </w:r>
    </w:p>
    <w:p w14:paraId="0D0B0B3F">
      <w:pPr>
        <w:rPr>
          <w:rFonts w:hint="default"/>
          <w:b w:val="0"/>
          <w:bCs w:val="0"/>
          <w:sz w:val="20"/>
          <w:szCs w:val="20"/>
          <w:lang w:val="en-US"/>
        </w:rPr>
      </w:pPr>
      <w:r>
        <w:rPr>
          <w:rFonts w:hint="default"/>
          <w:b w:val="0"/>
          <w:bCs w:val="0"/>
          <w:sz w:val="20"/>
          <w:szCs w:val="20"/>
          <w:lang w:val="en-US"/>
        </w:rPr>
        <w:t xml:space="preserve">    bool operator==(const Shape&amp; other) const {</w:t>
      </w:r>
    </w:p>
    <w:p w14:paraId="0CA7A964">
      <w:pPr>
        <w:rPr>
          <w:rFonts w:hint="default"/>
          <w:b w:val="0"/>
          <w:bCs w:val="0"/>
          <w:sz w:val="20"/>
          <w:szCs w:val="20"/>
          <w:lang w:val="en-US"/>
        </w:rPr>
      </w:pPr>
      <w:r>
        <w:rPr>
          <w:rFonts w:hint="default"/>
          <w:b w:val="0"/>
          <w:bCs w:val="0"/>
          <w:sz w:val="20"/>
          <w:szCs w:val="20"/>
          <w:lang w:val="en-US"/>
        </w:rPr>
        <w:t xml:space="preserve">        return this-&gt;area() == other.area();</w:t>
      </w:r>
    </w:p>
    <w:p w14:paraId="59F0003C">
      <w:pPr>
        <w:rPr>
          <w:rFonts w:hint="default"/>
          <w:b w:val="0"/>
          <w:bCs w:val="0"/>
          <w:sz w:val="20"/>
          <w:szCs w:val="20"/>
          <w:lang w:val="en-US"/>
        </w:rPr>
      </w:pPr>
      <w:r>
        <w:rPr>
          <w:rFonts w:hint="default"/>
          <w:b w:val="0"/>
          <w:bCs w:val="0"/>
          <w:sz w:val="20"/>
          <w:szCs w:val="20"/>
          <w:lang w:val="en-US"/>
        </w:rPr>
        <w:t xml:space="preserve">    }</w:t>
      </w:r>
    </w:p>
    <w:p w14:paraId="520B9996">
      <w:pPr>
        <w:rPr>
          <w:rFonts w:hint="default"/>
          <w:b w:val="0"/>
          <w:bCs w:val="0"/>
          <w:sz w:val="20"/>
          <w:szCs w:val="20"/>
          <w:lang w:val="en-US"/>
        </w:rPr>
      </w:pPr>
      <w:r>
        <w:rPr>
          <w:rFonts w:hint="default"/>
          <w:b w:val="0"/>
          <w:bCs w:val="0"/>
          <w:sz w:val="20"/>
          <w:szCs w:val="20"/>
          <w:lang w:val="en-US"/>
        </w:rPr>
        <w:t xml:space="preserve">    virtual ~Shape() {}</w:t>
      </w:r>
    </w:p>
    <w:p w14:paraId="0A19576C">
      <w:pPr>
        <w:rPr>
          <w:rFonts w:hint="default"/>
          <w:b w:val="0"/>
          <w:bCs w:val="0"/>
          <w:sz w:val="20"/>
          <w:szCs w:val="20"/>
          <w:lang w:val="en-US"/>
        </w:rPr>
      </w:pPr>
      <w:r>
        <w:rPr>
          <w:rFonts w:hint="default"/>
          <w:b w:val="0"/>
          <w:bCs w:val="0"/>
          <w:sz w:val="20"/>
          <w:szCs w:val="20"/>
          <w:lang w:val="en-US"/>
        </w:rPr>
        <w:t>};</w:t>
      </w:r>
    </w:p>
    <w:p w14:paraId="0F69A8DE">
      <w:pPr>
        <w:rPr>
          <w:rFonts w:hint="default"/>
          <w:b w:val="0"/>
          <w:bCs w:val="0"/>
          <w:sz w:val="20"/>
          <w:szCs w:val="20"/>
          <w:lang w:val="en-US"/>
        </w:rPr>
      </w:pPr>
      <w:r>
        <w:rPr>
          <w:rFonts w:hint="default"/>
          <w:b w:val="0"/>
          <w:bCs w:val="0"/>
          <w:sz w:val="20"/>
          <w:szCs w:val="20"/>
          <w:lang w:val="en-US"/>
        </w:rPr>
        <w:t>class Rectangle : public Shape {</w:t>
      </w:r>
    </w:p>
    <w:p w14:paraId="7389CA46">
      <w:pPr>
        <w:rPr>
          <w:rFonts w:hint="default"/>
          <w:b w:val="0"/>
          <w:bCs w:val="0"/>
          <w:sz w:val="20"/>
          <w:szCs w:val="20"/>
          <w:lang w:val="en-US"/>
        </w:rPr>
      </w:pPr>
      <w:r>
        <w:rPr>
          <w:rFonts w:hint="default"/>
          <w:b w:val="0"/>
          <w:bCs w:val="0"/>
          <w:sz w:val="20"/>
          <w:szCs w:val="20"/>
          <w:lang w:val="en-US"/>
        </w:rPr>
        <w:t>private:</w:t>
      </w:r>
    </w:p>
    <w:p w14:paraId="208627B1">
      <w:pPr>
        <w:rPr>
          <w:rFonts w:hint="default"/>
          <w:b w:val="0"/>
          <w:bCs w:val="0"/>
          <w:sz w:val="20"/>
          <w:szCs w:val="20"/>
          <w:lang w:val="en-US"/>
        </w:rPr>
      </w:pPr>
      <w:r>
        <w:rPr>
          <w:rFonts w:hint="default"/>
          <w:b w:val="0"/>
          <w:bCs w:val="0"/>
          <w:sz w:val="20"/>
          <w:szCs w:val="20"/>
          <w:lang w:val="en-US"/>
        </w:rPr>
        <w:t xml:space="preserve">    float length;</w:t>
      </w:r>
    </w:p>
    <w:p w14:paraId="79301406">
      <w:pPr>
        <w:rPr>
          <w:rFonts w:hint="default"/>
          <w:b w:val="0"/>
          <w:bCs w:val="0"/>
          <w:sz w:val="20"/>
          <w:szCs w:val="20"/>
          <w:lang w:val="en-US"/>
        </w:rPr>
      </w:pPr>
      <w:r>
        <w:rPr>
          <w:rFonts w:hint="default"/>
          <w:b w:val="0"/>
          <w:bCs w:val="0"/>
          <w:sz w:val="20"/>
          <w:szCs w:val="20"/>
          <w:lang w:val="en-US"/>
        </w:rPr>
        <w:t xml:space="preserve">    float width;</w:t>
      </w:r>
    </w:p>
    <w:p w14:paraId="0CD2EDC1">
      <w:pPr>
        <w:rPr>
          <w:rFonts w:hint="default"/>
          <w:b w:val="0"/>
          <w:bCs w:val="0"/>
          <w:sz w:val="20"/>
          <w:szCs w:val="20"/>
          <w:lang w:val="en-US"/>
        </w:rPr>
      </w:pPr>
      <w:r>
        <w:rPr>
          <w:rFonts w:hint="default"/>
          <w:b w:val="0"/>
          <w:bCs w:val="0"/>
          <w:sz w:val="20"/>
          <w:szCs w:val="20"/>
          <w:lang w:val="en-US"/>
        </w:rPr>
        <w:t>public:</w:t>
      </w:r>
    </w:p>
    <w:p w14:paraId="20E69466">
      <w:pPr>
        <w:rPr>
          <w:rFonts w:hint="default"/>
          <w:b w:val="0"/>
          <w:bCs w:val="0"/>
          <w:sz w:val="20"/>
          <w:szCs w:val="20"/>
          <w:lang w:val="en-US"/>
        </w:rPr>
      </w:pPr>
      <w:r>
        <w:rPr>
          <w:rFonts w:hint="default"/>
          <w:b w:val="0"/>
          <w:bCs w:val="0"/>
          <w:sz w:val="20"/>
          <w:szCs w:val="20"/>
          <w:lang w:val="en-US"/>
        </w:rPr>
        <w:t xml:space="preserve">    Rectangle(float l, float w) : length(l), width(w) {}</w:t>
      </w:r>
    </w:p>
    <w:p w14:paraId="69801512">
      <w:pPr>
        <w:rPr>
          <w:rFonts w:hint="default"/>
          <w:b w:val="0"/>
          <w:bCs w:val="0"/>
          <w:sz w:val="20"/>
          <w:szCs w:val="20"/>
          <w:lang w:val="en-US"/>
        </w:rPr>
      </w:pPr>
      <w:r>
        <w:rPr>
          <w:rFonts w:hint="default"/>
          <w:b w:val="0"/>
          <w:bCs w:val="0"/>
          <w:sz w:val="20"/>
          <w:szCs w:val="20"/>
          <w:lang w:val="en-US"/>
        </w:rPr>
        <w:t xml:space="preserve">    float area() const override {</w:t>
      </w:r>
    </w:p>
    <w:p w14:paraId="55758900">
      <w:pPr>
        <w:rPr>
          <w:rFonts w:hint="default"/>
          <w:b w:val="0"/>
          <w:bCs w:val="0"/>
          <w:sz w:val="20"/>
          <w:szCs w:val="20"/>
          <w:lang w:val="en-US"/>
        </w:rPr>
      </w:pPr>
      <w:r>
        <w:rPr>
          <w:rFonts w:hint="default"/>
          <w:b w:val="0"/>
          <w:bCs w:val="0"/>
          <w:sz w:val="20"/>
          <w:szCs w:val="20"/>
          <w:lang w:val="en-US"/>
        </w:rPr>
        <w:t xml:space="preserve">        return length * width;</w:t>
      </w:r>
    </w:p>
    <w:p w14:paraId="763D7FB8">
      <w:pPr>
        <w:rPr>
          <w:rFonts w:hint="default"/>
          <w:b w:val="0"/>
          <w:bCs w:val="0"/>
          <w:sz w:val="20"/>
          <w:szCs w:val="20"/>
          <w:lang w:val="en-US"/>
        </w:rPr>
      </w:pPr>
      <w:r>
        <w:rPr>
          <w:rFonts w:hint="default"/>
          <w:b w:val="0"/>
          <w:bCs w:val="0"/>
          <w:sz w:val="20"/>
          <w:szCs w:val="20"/>
          <w:lang w:val="en-US"/>
        </w:rPr>
        <w:t xml:space="preserve">    }</w:t>
      </w:r>
    </w:p>
    <w:p w14:paraId="16ACBB03">
      <w:pPr>
        <w:rPr>
          <w:rFonts w:hint="default"/>
          <w:b w:val="0"/>
          <w:bCs w:val="0"/>
          <w:sz w:val="20"/>
          <w:szCs w:val="20"/>
          <w:lang w:val="en-US"/>
        </w:rPr>
      </w:pPr>
      <w:r>
        <w:rPr>
          <w:rFonts w:hint="default"/>
          <w:b w:val="0"/>
          <w:bCs w:val="0"/>
          <w:sz w:val="20"/>
          <w:szCs w:val="20"/>
          <w:lang w:val="en-US"/>
        </w:rPr>
        <w:t xml:space="preserve">    float perimeter() const {</w:t>
      </w:r>
    </w:p>
    <w:p w14:paraId="28751123">
      <w:pPr>
        <w:rPr>
          <w:rFonts w:hint="default"/>
          <w:b w:val="0"/>
          <w:bCs w:val="0"/>
          <w:sz w:val="20"/>
          <w:szCs w:val="20"/>
          <w:lang w:val="en-US"/>
        </w:rPr>
      </w:pPr>
      <w:r>
        <w:rPr>
          <w:rFonts w:hint="default"/>
          <w:b w:val="0"/>
          <w:bCs w:val="0"/>
          <w:sz w:val="20"/>
          <w:szCs w:val="20"/>
          <w:lang w:val="en-US"/>
        </w:rPr>
        <w:t xml:space="preserve">        return 2 * (length + width);</w:t>
      </w:r>
    </w:p>
    <w:p w14:paraId="4282B5B6">
      <w:pPr>
        <w:rPr>
          <w:rFonts w:hint="default"/>
          <w:b w:val="0"/>
          <w:bCs w:val="0"/>
          <w:sz w:val="20"/>
          <w:szCs w:val="20"/>
          <w:lang w:val="en-US"/>
        </w:rPr>
      </w:pPr>
      <w:r>
        <w:rPr>
          <w:rFonts w:hint="default"/>
          <w:b w:val="0"/>
          <w:bCs w:val="0"/>
          <w:sz w:val="20"/>
          <w:szCs w:val="20"/>
          <w:lang w:val="en-US"/>
        </w:rPr>
        <w:t xml:space="preserve">    }</w:t>
      </w:r>
    </w:p>
    <w:p w14:paraId="5308B579">
      <w:pPr>
        <w:rPr>
          <w:rFonts w:hint="default"/>
          <w:b w:val="0"/>
          <w:bCs w:val="0"/>
          <w:sz w:val="20"/>
          <w:szCs w:val="20"/>
          <w:lang w:val="en-US"/>
        </w:rPr>
      </w:pPr>
      <w:r>
        <w:rPr>
          <w:rFonts w:hint="default"/>
          <w:b w:val="0"/>
          <w:bCs w:val="0"/>
          <w:sz w:val="20"/>
          <w:szCs w:val="20"/>
          <w:lang w:val="en-US"/>
        </w:rPr>
        <w:t xml:space="preserve">    bool operator==(const Rectangle&amp; other) const {</w:t>
      </w:r>
    </w:p>
    <w:p w14:paraId="68EA528F">
      <w:pPr>
        <w:rPr>
          <w:rFonts w:hint="default"/>
          <w:b w:val="0"/>
          <w:bCs w:val="0"/>
          <w:sz w:val="20"/>
          <w:szCs w:val="20"/>
          <w:lang w:val="en-US"/>
        </w:rPr>
      </w:pPr>
      <w:r>
        <w:rPr>
          <w:rFonts w:hint="default"/>
          <w:b w:val="0"/>
          <w:bCs w:val="0"/>
          <w:sz w:val="20"/>
          <w:szCs w:val="20"/>
          <w:lang w:val="en-US"/>
        </w:rPr>
        <w:t xml:space="preserve">        return this-&gt;area() == other.area();</w:t>
      </w:r>
    </w:p>
    <w:p w14:paraId="7B17EEBF">
      <w:pPr>
        <w:rPr>
          <w:rFonts w:hint="default"/>
          <w:b w:val="0"/>
          <w:bCs w:val="0"/>
          <w:sz w:val="20"/>
          <w:szCs w:val="20"/>
          <w:lang w:val="en-US"/>
        </w:rPr>
      </w:pPr>
      <w:r>
        <w:rPr>
          <w:rFonts w:hint="default"/>
          <w:b w:val="0"/>
          <w:bCs w:val="0"/>
          <w:sz w:val="20"/>
          <w:szCs w:val="20"/>
          <w:lang w:val="en-US"/>
        </w:rPr>
        <w:t xml:space="preserve">    }</w:t>
      </w:r>
    </w:p>
    <w:p w14:paraId="4CE80B19">
      <w:pPr>
        <w:rPr>
          <w:rFonts w:hint="default"/>
          <w:b w:val="0"/>
          <w:bCs w:val="0"/>
          <w:sz w:val="20"/>
          <w:szCs w:val="20"/>
          <w:lang w:val="en-US"/>
        </w:rPr>
      </w:pPr>
      <w:r>
        <w:rPr>
          <w:rFonts w:hint="default"/>
          <w:b w:val="0"/>
          <w:bCs w:val="0"/>
          <w:sz w:val="20"/>
          <w:szCs w:val="20"/>
          <w:lang w:val="en-US"/>
        </w:rPr>
        <w:t xml:space="preserve">    void print() const {</w:t>
      </w:r>
    </w:p>
    <w:p w14:paraId="47CA3E80">
      <w:pPr>
        <w:rPr>
          <w:rFonts w:hint="default"/>
          <w:b w:val="0"/>
          <w:bCs w:val="0"/>
          <w:sz w:val="20"/>
          <w:szCs w:val="20"/>
          <w:lang w:val="en-US"/>
        </w:rPr>
      </w:pPr>
      <w:r>
        <w:rPr>
          <w:rFonts w:hint="default"/>
          <w:b w:val="0"/>
          <w:bCs w:val="0"/>
          <w:sz w:val="20"/>
          <w:szCs w:val="20"/>
          <w:lang w:val="en-US"/>
        </w:rPr>
        <w:t xml:space="preserve">        std::cout &lt;&lt; "Rectangle: Length = " &lt;&lt; length &lt;&lt; ", Width = " &lt;&lt; width</w:t>
      </w:r>
    </w:p>
    <w:p w14:paraId="31FB2D8A">
      <w:pPr>
        <w:rPr>
          <w:rFonts w:hint="default"/>
          <w:b w:val="0"/>
          <w:bCs w:val="0"/>
          <w:sz w:val="20"/>
          <w:szCs w:val="20"/>
          <w:lang w:val="en-US"/>
        </w:rPr>
      </w:pPr>
      <w:r>
        <w:rPr>
          <w:rFonts w:hint="default"/>
          <w:b w:val="0"/>
          <w:bCs w:val="0"/>
          <w:sz w:val="20"/>
          <w:szCs w:val="20"/>
          <w:lang w:val="en-US"/>
        </w:rPr>
        <w:t xml:space="preserve">                  &lt;&lt; ", Area = " &lt;&lt; area() &lt;&lt; ", Perimeter = " &lt;&lt; perimeter() &lt;&lt; std::endl;</w:t>
      </w:r>
    </w:p>
    <w:p w14:paraId="69817454">
      <w:pPr>
        <w:rPr>
          <w:rFonts w:hint="default"/>
          <w:b w:val="0"/>
          <w:bCs w:val="0"/>
          <w:sz w:val="20"/>
          <w:szCs w:val="20"/>
          <w:lang w:val="en-US"/>
        </w:rPr>
      </w:pPr>
      <w:r>
        <w:rPr>
          <w:rFonts w:hint="default"/>
          <w:b w:val="0"/>
          <w:bCs w:val="0"/>
          <w:sz w:val="20"/>
          <w:szCs w:val="20"/>
          <w:lang w:val="en-US"/>
        </w:rPr>
        <w:t xml:space="preserve">    }</w:t>
      </w:r>
    </w:p>
    <w:p w14:paraId="3525A003">
      <w:pPr>
        <w:rPr>
          <w:rFonts w:hint="default"/>
          <w:b w:val="0"/>
          <w:bCs w:val="0"/>
          <w:sz w:val="20"/>
          <w:szCs w:val="20"/>
          <w:lang w:val="en-US"/>
        </w:rPr>
      </w:pPr>
      <w:r>
        <w:rPr>
          <w:rFonts w:hint="default"/>
          <w:b w:val="0"/>
          <w:bCs w:val="0"/>
          <w:sz w:val="20"/>
          <w:szCs w:val="20"/>
          <w:lang w:val="en-US"/>
        </w:rPr>
        <w:t>};</w:t>
      </w:r>
    </w:p>
    <w:p w14:paraId="7C693B57">
      <w:pPr>
        <w:rPr>
          <w:rFonts w:hint="default"/>
          <w:b w:val="0"/>
          <w:bCs w:val="0"/>
          <w:sz w:val="20"/>
          <w:szCs w:val="20"/>
          <w:lang w:val="en-US"/>
        </w:rPr>
      </w:pPr>
      <w:r>
        <w:rPr>
          <w:rFonts w:hint="default"/>
          <w:b w:val="0"/>
          <w:bCs w:val="0"/>
          <w:sz w:val="20"/>
          <w:szCs w:val="20"/>
          <w:lang w:val="en-US"/>
        </w:rPr>
        <w:t>class Circle : public Shape {</w:t>
      </w:r>
    </w:p>
    <w:p w14:paraId="65EFB238">
      <w:pPr>
        <w:rPr>
          <w:rFonts w:hint="default"/>
          <w:b w:val="0"/>
          <w:bCs w:val="0"/>
          <w:sz w:val="20"/>
          <w:szCs w:val="20"/>
          <w:lang w:val="en-US"/>
        </w:rPr>
      </w:pPr>
      <w:r>
        <w:rPr>
          <w:rFonts w:hint="default"/>
          <w:b w:val="0"/>
          <w:bCs w:val="0"/>
          <w:sz w:val="20"/>
          <w:szCs w:val="20"/>
          <w:lang w:val="en-US"/>
        </w:rPr>
        <w:t>private:</w:t>
      </w:r>
    </w:p>
    <w:p w14:paraId="286E8B69">
      <w:pPr>
        <w:rPr>
          <w:rFonts w:hint="default"/>
          <w:b w:val="0"/>
          <w:bCs w:val="0"/>
          <w:sz w:val="20"/>
          <w:szCs w:val="20"/>
          <w:lang w:val="en-US"/>
        </w:rPr>
      </w:pPr>
      <w:r>
        <w:rPr>
          <w:rFonts w:hint="default"/>
          <w:b w:val="0"/>
          <w:bCs w:val="0"/>
          <w:sz w:val="20"/>
          <w:szCs w:val="20"/>
          <w:lang w:val="en-US"/>
        </w:rPr>
        <w:t xml:space="preserve">    float radius;</w:t>
      </w:r>
    </w:p>
    <w:p w14:paraId="5922A351">
      <w:pPr>
        <w:rPr>
          <w:rFonts w:hint="default"/>
          <w:b w:val="0"/>
          <w:bCs w:val="0"/>
          <w:sz w:val="20"/>
          <w:szCs w:val="20"/>
          <w:lang w:val="en-US"/>
        </w:rPr>
      </w:pPr>
      <w:r>
        <w:rPr>
          <w:rFonts w:hint="default"/>
          <w:b w:val="0"/>
          <w:bCs w:val="0"/>
          <w:sz w:val="20"/>
          <w:szCs w:val="20"/>
          <w:lang w:val="en-US"/>
        </w:rPr>
        <w:t>public:</w:t>
      </w:r>
    </w:p>
    <w:p w14:paraId="449A357A">
      <w:pPr>
        <w:rPr>
          <w:rFonts w:hint="default"/>
          <w:b w:val="0"/>
          <w:bCs w:val="0"/>
          <w:sz w:val="20"/>
          <w:szCs w:val="20"/>
          <w:lang w:val="en-US"/>
        </w:rPr>
      </w:pPr>
      <w:r>
        <w:rPr>
          <w:rFonts w:hint="default"/>
          <w:b w:val="0"/>
          <w:bCs w:val="0"/>
          <w:sz w:val="20"/>
          <w:szCs w:val="20"/>
          <w:lang w:val="en-US"/>
        </w:rPr>
        <w:t xml:space="preserve">    Circle(float r) : radius(r) {}</w:t>
      </w:r>
    </w:p>
    <w:p w14:paraId="75AB0323">
      <w:pPr>
        <w:rPr>
          <w:rFonts w:hint="default"/>
          <w:b w:val="0"/>
          <w:bCs w:val="0"/>
          <w:sz w:val="20"/>
          <w:szCs w:val="20"/>
          <w:lang w:val="en-US"/>
        </w:rPr>
      </w:pPr>
      <w:r>
        <w:rPr>
          <w:rFonts w:hint="default"/>
          <w:b w:val="0"/>
          <w:bCs w:val="0"/>
          <w:sz w:val="20"/>
          <w:szCs w:val="20"/>
          <w:lang w:val="en-US"/>
        </w:rPr>
        <w:t xml:space="preserve">    float area() const override {</w:t>
      </w:r>
    </w:p>
    <w:p w14:paraId="1B9D950D">
      <w:pPr>
        <w:rPr>
          <w:rFonts w:hint="default"/>
          <w:b w:val="0"/>
          <w:bCs w:val="0"/>
          <w:sz w:val="20"/>
          <w:szCs w:val="20"/>
          <w:lang w:val="en-US"/>
        </w:rPr>
      </w:pPr>
      <w:r>
        <w:rPr>
          <w:rFonts w:hint="default"/>
          <w:b w:val="0"/>
          <w:bCs w:val="0"/>
          <w:sz w:val="20"/>
          <w:szCs w:val="20"/>
          <w:lang w:val="en-US"/>
        </w:rPr>
        <w:t xml:space="preserve">        return M_PI * radius * radius;</w:t>
      </w:r>
    </w:p>
    <w:p w14:paraId="08982550">
      <w:pPr>
        <w:rPr>
          <w:rFonts w:hint="default"/>
          <w:b w:val="0"/>
          <w:bCs w:val="0"/>
          <w:sz w:val="20"/>
          <w:szCs w:val="20"/>
          <w:lang w:val="en-US"/>
        </w:rPr>
      </w:pPr>
      <w:r>
        <w:rPr>
          <w:rFonts w:hint="default"/>
          <w:b w:val="0"/>
          <w:bCs w:val="0"/>
          <w:sz w:val="20"/>
          <w:szCs w:val="20"/>
          <w:lang w:val="en-US"/>
        </w:rPr>
        <w:t xml:space="preserve">    }</w:t>
      </w:r>
    </w:p>
    <w:p w14:paraId="27C234CD">
      <w:pPr>
        <w:rPr>
          <w:rFonts w:hint="default"/>
          <w:b w:val="0"/>
          <w:bCs w:val="0"/>
          <w:sz w:val="20"/>
          <w:szCs w:val="20"/>
          <w:lang w:val="en-US"/>
        </w:rPr>
      </w:pPr>
      <w:r>
        <w:rPr>
          <w:rFonts w:hint="default"/>
          <w:b w:val="0"/>
          <w:bCs w:val="0"/>
          <w:sz w:val="20"/>
          <w:szCs w:val="20"/>
          <w:lang w:val="en-US"/>
        </w:rPr>
        <w:t xml:space="preserve">    float circumference() const {</w:t>
      </w:r>
    </w:p>
    <w:p w14:paraId="32CCF3EA">
      <w:pPr>
        <w:rPr>
          <w:rFonts w:hint="default"/>
          <w:b w:val="0"/>
          <w:bCs w:val="0"/>
          <w:sz w:val="20"/>
          <w:szCs w:val="20"/>
          <w:lang w:val="en-US"/>
        </w:rPr>
      </w:pPr>
      <w:r>
        <w:rPr>
          <w:rFonts w:hint="default"/>
          <w:b w:val="0"/>
          <w:bCs w:val="0"/>
          <w:sz w:val="20"/>
          <w:szCs w:val="20"/>
          <w:lang w:val="en-US"/>
        </w:rPr>
        <w:t xml:space="preserve">        return 2 * M_PI * radius;</w:t>
      </w:r>
    </w:p>
    <w:p w14:paraId="53AB2E96">
      <w:pPr>
        <w:rPr>
          <w:rFonts w:hint="default"/>
          <w:b w:val="0"/>
          <w:bCs w:val="0"/>
          <w:sz w:val="20"/>
          <w:szCs w:val="20"/>
          <w:lang w:val="en-US"/>
        </w:rPr>
      </w:pPr>
      <w:r>
        <w:rPr>
          <w:rFonts w:hint="default"/>
          <w:b w:val="0"/>
          <w:bCs w:val="0"/>
          <w:sz w:val="20"/>
          <w:szCs w:val="20"/>
          <w:lang w:val="en-US"/>
        </w:rPr>
        <w:t xml:space="preserve">    }</w:t>
      </w:r>
    </w:p>
    <w:p w14:paraId="7233B336">
      <w:pPr>
        <w:rPr>
          <w:rFonts w:hint="default"/>
          <w:b w:val="0"/>
          <w:bCs w:val="0"/>
          <w:sz w:val="20"/>
          <w:szCs w:val="20"/>
          <w:lang w:val="en-US"/>
        </w:rPr>
      </w:pPr>
      <w:r>
        <w:rPr>
          <w:rFonts w:hint="default"/>
          <w:b w:val="0"/>
          <w:bCs w:val="0"/>
          <w:sz w:val="20"/>
          <w:szCs w:val="20"/>
          <w:lang w:val="en-US"/>
        </w:rPr>
        <w:t xml:space="preserve">    bool operator==(const Circle&amp; other) const {</w:t>
      </w:r>
    </w:p>
    <w:p w14:paraId="2E9A078B">
      <w:pPr>
        <w:rPr>
          <w:rFonts w:hint="default"/>
          <w:b w:val="0"/>
          <w:bCs w:val="0"/>
          <w:sz w:val="20"/>
          <w:szCs w:val="20"/>
          <w:lang w:val="en-US"/>
        </w:rPr>
      </w:pPr>
      <w:r>
        <w:rPr>
          <w:rFonts w:hint="default"/>
          <w:b w:val="0"/>
          <w:bCs w:val="0"/>
          <w:sz w:val="20"/>
          <w:szCs w:val="20"/>
          <w:lang w:val="en-US"/>
        </w:rPr>
        <w:t xml:space="preserve">        return this-&gt;area() == other.area();</w:t>
      </w:r>
    </w:p>
    <w:p w14:paraId="4C54FE60">
      <w:pPr>
        <w:rPr>
          <w:rFonts w:hint="default"/>
          <w:b w:val="0"/>
          <w:bCs w:val="0"/>
          <w:sz w:val="20"/>
          <w:szCs w:val="20"/>
          <w:lang w:val="en-US"/>
        </w:rPr>
      </w:pPr>
      <w:r>
        <w:rPr>
          <w:rFonts w:hint="default"/>
          <w:b w:val="0"/>
          <w:bCs w:val="0"/>
          <w:sz w:val="20"/>
          <w:szCs w:val="20"/>
          <w:lang w:val="en-US"/>
        </w:rPr>
        <w:t xml:space="preserve">    }</w:t>
      </w:r>
    </w:p>
    <w:p w14:paraId="4EDB1309">
      <w:pPr>
        <w:rPr>
          <w:rFonts w:hint="default"/>
          <w:b w:val="0"/>
          <w:bCs w:val="0"/>
          <w:sz w:val="20"/>
          <w:szCs w:val="20"/>
          <w:lang w:val="en-US"/>
        </w:rPr>
      </w:pPr>
      <w:r>
        <w:rPr>
          <w:rFonts w:hint="default"/>
          <w:b w:val="0"/>
          <w:bCs w:val="0"/>
          <w:sz w:val="20"/>
          <w:szCs w:val="20"/>
          <w:lang w:val="en-US"/>
        </w:rPr>
        <w:t xml:space="preserve">    void print() const {</w:t>
      </w:r>
    </w:p>
    <w:p w14:paraId="3A143F6F">
      <w:pPr>
        <w:rPr>
          <w:rFonts w:hint="default"/>
          <w:b w:val="0"/>
          <w:bCs w:val="0"/>
          <w:sz w:val="20"/>
          <w:szCs w:val="20"/>
          <w:lang w:val="en-US"/>
        </w:rPr>
      </w:pPr>
      <w:r>
        <w:rPr>
          <w:rFonts w:hint="default"/>
          <w:b w:val="0"/>
          <w:bCs w:val="0"/>
          <w:sz w:val="20"/>
          <w:szCs w:val="20"/>
          <w:lang w:val="en-US"/>
        </w:rPr>
        <w:t xml:space="preserve">        std::cout &lt;&lt; "Circle: Radius = " &lt;&lt; radius</w:t>
      </w:r>
    </w:p>
    <w:p w14:paraId="1F1BD899">
      <w:pPr>
        <w:rPr>
          <w:rFonts w:hint="default"/>
          <w:b w:val="0"/>
          <w:bCs w:val="0"/>
          <w:sz w:val="20"/>
          <w:szCs w:val="20"/>
          <w:lang w:val="en-US"/>
        </w:rPr>
      </w:pPr>
      <w:r>
        <w:rPr>
          <w:rFonts w:hint="default"/>
          <w:b w:val="0"/>
          <w:bCs w:val="0"/>
          <w:sz w:val="20"/>
          <w:szCs w:val="20"/>
          <w:lang w:val="en-US"/>
        </w:rPr>
        <w:t xml:space="preserve">                  &lt;&lt; ", Area = " &lt;&lt; area() &lt;&lt; ", Circumference = " &lt;&lt; circumference() &lt;&lt; std::endl;</w:t>
      </w:r>
    </w:p>
    <w:p w14:paraId="7F64B5EF">
      <w:pPr>
        <w:rPr>
          <w:rFonts w:hint="default"/>
          <w:b w:val="0"/>
          <w:bCs w:val="0"/>
          <w:sz w:val="20"/>
          <w:szCs w:val="20"/>
          <w:lang w:val="en-US"/>
        </w:rPr>
      </w:pPr>
      <w:r>
        <w:rPr>
          <w:rFonts w:hint="default"/>
          <w:b w:val="0"/>
          <w:bCs w:val="0"/>
          <w:sz w:val="20"/>
          <w:szCs w:val="20"/>
          <w:lang w:val="en-US"/>
        </w:rPr>
        <w:t xml:space="preserve">    }</w:t>
      </w:r>
    </w:p>
    <w:p w14:paraId="5727DDC8">
      <w:pPr>
        <w:rPr>
          <w:rFonts w:hint="default"/>
          <w:b w:val="0"/>
          <w:bCs w:val="0"/>
          <w:sz w:val="20"/>
          <w:szCs w:val="20"/>
          <w:lang w:val="en-US"/>
        </w:rPr>
      </w:pPr>
      <w:r>
        <w:rPr>
          <w:rFonts w:hint="default"/>
          <w:b w:val="0"/>
          <w:bCs w:val="0"/>
          <w:sz w:val="20"/>
          <w:szCs w:val="20"/>
          <w:lang w:val="en-US"/>
        </w:rPr>
        <w:t>};</w:t>
      </w:r>
    </w:p>
    <w:p w14:paraId="0F367A4B">
      <w:pPr>
        <w:rPr>
          <w:rFonts w:hint="default"/>
          <w:b w:val="0"/>
          <w:bCs w:val="0"/>
          <w:sz w:val="20"/>
          <w:szCs w:val="20"/>
          <w:lang w:val="en-US"/>
        </w:rPr>
      </w:pPr>
      <w:r>
        <w:rPr>
          <w:rFonts w:hint="default"/>
          <w:b w:val="0"/>
          <w:bCs w:val="0"/>
          <w:sz w:val="20"/>
          <w:szCs w:val="20"/>
          <w:lang w:val="en-US"/>
        </w:rPr>
        <w:t>int main() {</w:t>
      </w:r>
    </w:p>
    <w:p w14:paraId="41CD79D0">
      <w:pPr>
        <w:rPr>
          <w:rFonts w:hint="default"/>
          <w:b w:val="0"/>
          <w:bCs w:val="0"/>
          <w:sz w:val="20"/>
          <w:szCs w:val="20"/>
          <w:lang w:val="en-US"/>
        </w:rPr>
      </w:pPr>
      <w:r>
        <w:rPr>
          <w:rFonts w:hint="default"/>
          <w:b w:val="0"/>
          <w:bCs w:val="0"/>
          <w:sz w:val="20"/>
          <w:szCs w:val="20"/>
          <w:lang w:val="en-US"/>
        </w:rPr>
        <w:t xml:space="preserve">    Rectangle rect1(5, 3);</w:t>
      </w:r>
    </w:p>
    <w:p w14:paraId="5C55015C">
      <w:pPr>
        <w:rPr>
          <w:rFonts w:hint="default"/>
          <w:b w:val="0"/>
          <w:bCs w:val="0"/>
          <w:sz w:val="20"/>
          <w:szCs w:val="20"/>
          <w:lang w:val="en-US"/>
        </w:rPr>
      </w:pPr>
      <w:r>
        <w:rPr>
          <w:rFonts w:hint="default"/>
          <w:b w:val="0"/>
          <w:bCs w:val="0"/>
          <w:sz w:val="20"/>
          <w:szCs w:val="20"/>
          <w:lang w:val="en-US"/>
        </w:rPr>
        <w:t xml:space="preserve">    Rectangle rect2(4, 4);</w:t>
      </w:r>
    </w:p>
    <w:p w14:paraId="059250EF">
      <w:pPr>
        <w:rPr>
          <w:rFonts w:hint="default"/>
          <w:b w:val="0"/>
          <w:bCs w:val="0"/>
          <w:sz w:val="20"/>
          <w:szCs w:val="20"/>
          <w:lang w:val="en-US"/>
        </w:rPr>
      </w:pPr>
      <w:r>
        <w:rPr>
          <w:rFonts w:hint="default"/>
          <w:b w:val="0"/>
          <w:bCs w:val="0"/>
          <w:sz w:val="20"/>
          <w:szCs w:val="20"/>
          <w:lang w:val="en-US"/>
        </w:rPr>
        <w:t xml:space="preserve">    Circle circle1(4);</w:t>
      </w:r>
    </w:p>
    <w:p w14:paraId="20A6AB20">
      <w:pPr>
        <w:rPr>
          <w:rFonts w:hint="default"/>
          <w:b w:val="0"/>
          <w:bCs w:val="0"/>
          <w:sz w:val="20"/>
          <w:szCs w:val="20"/>
          <w:lang w:val="en-US"/>
        </w:rPr>
      </w:pPr>
      <w:r>
        <w:rPr>
          <w:rFonts w:hint="default"/>
          <w:b w:val="0"/>
          <w:bCs w:val="0"/>
          <w:sz w:val="20"/>
          <w:szCs w:val="20"/>
          <w:lang w:val="en-US"/>
        </w:rPr>
        <w:t xml:space="preserve">    Circle circle2(5);</w:t>
      </w:r>
    </w:p>
    <w:p w14:paraId="4196520A">
      <w:pPr>
        <w:rPr>
          <w:rFonts w:hint="default"/>
          <w:b w:val="0"/>
          <w:bCs w:val="0"/>
          <w:sz w:val="20"/>
          <w:szCs w:val="20"/>
          <w:lang w:val="en-US"/>
        </w:rPr>
      </w:pPr>
      <w:r>
        <w:rPr>
          <w:rFonts w:hint="default"/>
          <w:b w:val="0"/>
          <w:bCs w:val="0"/>
          <w:sz w:val="20"/>
          <w:szCs w:val="20"/>
          <w:lang w:val="en-US"/>
        </w:rPr>
        <w:t xml:space="preserve">    std::cout &lt;&lt; "Comparison using operator == :" &lt;&lt; std::endl;</w:t>
      </w:r>
    </w:p>
    <w:p w14:paraId="7C79D486">
      <w:pPr>
        <w:rPr>
          <w:rFonts w:hint="default"/>
          <w:b w:val="0"/>
          <w:bCs w:val="0"/>
          <w:sz w:val="20"/>
          <w:szCs w:val="20"/>
          <w:lang w:val="en-US"/>
        </w:rPr>
      </w:pPr>
      <w:r>
        <w:rPr>
          <w:rFonts w:hint="default"/>
          <w:b w:val="0"/>
          <w:bCs w:val="0"/>
          <w:sz w:val="20"/>
          <w:szCs w:val="20"/>
          <w:lang w:val="en-US"/>
        </w:rPr>
        <w:t xml:space="preserve">    std::cout &lt;&lt; "Rect1 == Rect2: " &lt;&lt; (rect1 == rect2) &lt;&lt; std::endl;</w:t>
      </w:r>
    </w:p>
    <w:p w14:paraId="0666F1AC">
      <w:pPr>
        <w:rPr>
          <w:rFonts w:hint="default"/>
          <w:b w:val="0"/>
          <w:bCs w:val="0"/>
          <w:sz w:val="20"/>
          <w:szCs w:val="20"/>
          <w:lang w:val="en-US"/>
        </w:rPr>
      </w:pPr>
      <w:r>
        <w:rPr>
          <w:rFonts w:hint="default"/>
          <w:b w:val="0"/>
          <w:bCs w:val="0"/>
          <w:sz w:val="20"/>
          <w:szCs w:val="20"/>
          <w:lang w:val="en-US"/>
        </w:rPr>
        <w:t xml:space="preserve">    std::cout &lt;&lt; "Circle1 == Circle2: " &lt;&lt; (circle1 == circle2) &lt;&lt; std::endl;</w:t>
      </w:r>
    </w:p>
    <w:p w14:paraId="2A83D300">
      <w:pPr>
        <w:rPr>
          <w:rFonts w:hint="default"/>
          <w:b w:val="0"/>
          <w:bCs w:val="0"/>
          <w:sz w:val="20"/>
          <w:szCs w:val="20"/>
          <w:lang w:val="en-US"/>
        </w:rPr>
      </w:pPr>
      <w:r>
        <w:rPr>
          <w:rFonts w:hint="default"/>
          <w:b w:val="0"/>
          <w:bCs w:val="0"/>
          <w:sz w:val="20"/>
          <w:szCs w:val="20"/>
          <w:lang w:val="en-US"/>
        </w:rPr>
        <w:t xml:space="preserve">    return 0;</w:t>
      </w:r>
    </w:p>
    <w:p w14:paraId="53D0688B">
      <w:pPr>
        <w:rPr>
          <w:rFonts w:hint="default"/>
          <w:b w:val="0"/>
          <w:bCs w:val="0"/>
          <w:sz w:val="20"/>
          <w:szCs w:val="20"/>
          <w:lang w:val="en-US"/>
        </w:rPr>
      </w:pPr>
      <w:r>
        <w:rPr>
          <w:rFonts w:hint="default"/>
          <w:b w:val="0"/>
          <w:bCs w:val="0"/>
          <w:sz w:val="20"/>
          <w:szCs w:val="20"/>
          <w:lang w:val="en-US"/>
        </w:rPr>
        <w:t>}</w:t>
      </w:r>
    </w:p>
    <w:p w14:paraId="127130F9">
      <w:pPr>
        <w:rPr>
          <w:rFonts w:hint="default"/>
          <w:b w:val="0"/>
          <w:bCs w:val="0"/>
          <w:sz w:val="20"/>
          <w:szCs w:val="20"/>
          <w:lang w:val="en-US"/>
        </w:rPr>
      </w:pPr>
    </w:p>
    <w:p w14:paraId="4AE1516C">
      <w:pPr>
        <w:rPr>
          <w:rFonts w:hint="default"/>
          <w:b w:val="0"/>
          <w:bCs w:val="0"/>
          <w:sz w:val="20"/>
          <w:szCs w:val="20"/>
          <w:lang w:val="en-US"/>
        </w:rPr>
      </w:pPr>
      <w:r>
        <w:rPr>
          <w:rFonts w:hint="default"/>
          <w:b w:val="0"/>
          <w:bCs w:val="0"/>
          <w:sz w:val="20"/>
          <w:szCs w:val="20"/>
          <w:lang w:val="en-US"/>
        </w:rPr>
        <w:t>OUTPUT:</w:t>
      </w:r>
    </w:p>
    <w:p w14:paraId="54B932AA">
      <w:pPr>
        <w:rPr>
          <w:rFonts w:hint="default"/>
          <w:b w:val="0"/>
          <w:bCs w:val="0"/>
          <w:sz w:val="20"/>
          <w:szCs w:val="20"/>
          <w:lang w:val="en-US"/>
        </w:rPr>
      </w:pPr>
      <w:r>
        <w:rPr>
          <w:rFonts w:hint="default"/>
          <w:b w:val="0"/>
          <w:bCs w:val="0"/>
          <w:sz w:val="20"/>
          <w:szCs w:val="20"/>
          <w:lang w:val="en-US"/>
        </w:rPr>
        <w:t>Comparison using operator == :</w:t>
      </w:r>
    </w:p>
    <w:p w14:paraId="1B8D9D41">
      <w:pPr>
        <w:rPr>
          <w:rFonts w:hint="default"/>
          <w:b w:val="0"/>
          <w:bCs w:val="0"/>
          <w:sz w:val="20"/>
          <w:szCs w:val="20"/>
          <w:lang w:val="en-US"/>
        </w:rPr>
      </w:pPr>
      <w:r>
        <w:rPr>
          <w:rFonts w:hint="default"/>
          <w:b w:val="0"/>
          <w:bCs w:val="0"/>
          <w:sz w:val="20"/>
          <w:szCs w:val="20"/>
          <w:lang w:val="en-US"/>
        </w:rPr>
        <w:t>Rect1 == Rect2: 0</w:t>
      </w:r>
    </w:p>
    <w:p w14:paraId="7CF8151F">
      <w:pPr>
        <w:rPr>
          <w:rFonts w:hint="default"/>
          <w:b w:val="0"/>
          <w:bCs w:val="0"/>
          <w:sz w:val="20"/>
          <w:szCs w:val="20"/>
          <w:lang w:val="en-US"/>
        </w:rPr>
      </w:pPr>
      <w:r>
        <w:rPr>
          <w:rFonts w:hint="default"/>
          <w:b w:val="0"/>
          <w:bCs w:val="0"/>
          <w:sz w:val="20"/>
          <w:szCs w:val="20"/>
          <w:lang w:val="en-US"/>
        </w:rPr>
        <w:t>Circle1 == Circle2: 0</w:t>
      </w:r>
    </w:p>
    <w:p w14:paraId="1ED10166">
      <w:pPr>
        <w:rPr>
          <w:rFonts w:hint="default"/>
          <w:b w:val="0"/>
          <w:bCs w:val="0"/>
          <w:sz w:val="20"/>
          <w:szCs w:val="20"/>
          <w:lang w:val="en-US"/>
        </w:rPr>
      </w:pPr>
    </w:p>
    <w:p w14:paraId="622415FE">
      <w:pPr>
        <w:rPr>
          <w:rFonts w:hint="default"/>
          <w:b/>
          <w:bCs/>
          <w:sz w:val="20"/>
          <w:szCs w:val="20"/>
          <w:lang w:val="en-US"/>
        </w:rPr>
      </w:pPr>
      <w:r>
        <w:rPr>
          <w:rFonts w:hint="default"/>
          <w:b/>
          <w:bCs/>
          <w:sz w:val="20"/>
          <w:szCs w:val="20"/>
          <w:lang w:val="en-US"/>
        </w:rPr>
        <w:t>Friend Function:</w:t>
      </w:r>
    </w:p>
    <w:p w14:paraId="6616AF8F">
      <w:pPr>
        <w:rPr>
          <w:rFonts w:hint="default"/>
          <w:b/>
          <w:bCs/>
          <w:sz w:val="20"/>
          <w:szCs w:val="20"/>
          <w:lang w:val="en-US"/>
        </w:rPr>
      </w:pPr>
      <w:r>
        <w:rPr>
          <w:rFonts w:hint="default"/>
          <w:b/>
          <w:bCs/>
          <w:sz w:val="20"/>
          <w:szCs w:val="20"/>
          <w:lang w:val="en-US"/>
        </w:rPr>
        <w:t>Define a friend function totalArea outside the class hierarchy that takes an array of Shape pointers and calculates the total area of all shapes. This function needs access to private member variables of Shape and its derived classes.</w:t>
      </w:r>
    </w:p>
    <w:p w14:paraId="151DA50D">
      <w:pPr>
        <w:rPr>
          <w:rFonts w:hint="default"/>
          <w:b/>
          <w:bCs/>
          <w:sz w:val="20"/>
          <w:szCs w:val="20"/>
          <w:lang w:val="en-US"/>
        </w:rPr>
      </w:pPr>
    </w:p>
    <w:p w14:paraId="7F18C307">
      <w:pPr>
        <w:rPr>
          <w:rFonts w:hint="default"/>
          <w:b w:val="0"/>
          <w:bCs w:val="0"/>
          <w:sz w:val="20"/>
          <w:szCs w:val="20"/>
          <w:lang w:val="en-US"/>
        </w:rPr>
      </w:pPr>
      <w:r>
        <w:rPr>
          <w:rFonts w:hint="default"/>
          <w:b w:val="0"/>
          <w:bCs w:val="0"/>
          <w:sz w:val="20"/>
          <w:szCs w:val="20"/>
          <w:lang w:val="en-US"/>
        </w:rPr>
        <w:t>#include &lt;iostream&gt;</w:t>
      </w:r>
    </w:p>
    <w:p w14:paraId="2C23AE4C">
      <w:pPr>
        <w:rPr>
          <w:rFonts w:hint="default"/>
          <w:b w:val="0"/>
          <w:bCs w:val="0"/>
          <w:sz w:val="20"/>
          <w:szCs w:val="20"/>
          <w:lang w:val="en-US"/>
        </w:rPr>
      </w:pPr>
      <w:r>
        <w:rPr>
          <w:rFonts w:hint="default"/>
          <w:b w:val="0"/>
          <w:bCs w:val="0"/>
          <w:sz w:val="20"/>
          <w:szCs w:val="20"/>
          <w:lang w:val="en-US"/>
        </w:rPr>
        <w:t xml:space="preserve">#include &lt;cmath&gt; </w:t>
      </w:r>
    </w:p>
    <w:p w14:paraId="206D135E">
      <w:pPr>
        <w:rPr>
          <w:rFonts w:hint="default"/>
          <w:b w:val="0"/>
          <w:bCs w:val="0"/>
          <w:sz w:val="20"/>
          <w:szCs w:val="20"/>
          <w:lang w:val="en-US"/>
        </w:rPr>
      </w:pPr>
      <w:r>
        <w:rPr>
          <w:rFonts w:hint="default"/>
          <w:b w:val="0"/>
          <w:bCs w:val="0"/>
          <w:sz w:val="20"/>
          <w:szCs w:val="20"/>
          <w:lang w:val="en-US"/>
        </w:rPr>
        <w:t>class Shape;</w:t>
      </w:r>
    </w:p>
    <w:p w14:paraId="18206E0A">
      <w:pPr>
        <w:rPr>
          <w:rFonts w:hint="default"/>
          <w:b w:val="0"/>
          <w:bCs w:val="0"/>
          <w:sz w:val="20"/>
          <w:szCs w:val="20"/>
          <w:lang w:val="en-US"/>
        </w:rPr>
      </w:pPr>
      <w:r>
        <w:rPr>
          <w:rFonts w:hint="default"/>
          <w:b w:val="0"/>
          <w:bCs w:val="0"/>
          <w:sz w:val="20"/>
          <w:szCs w:val="20"/>
          <w:lang w:val="en-US"/>
        </w:rPr>
        <w:t>class Rectangle;</w:t>
      </w:r>
    </w:p>
    <w:p w14:paraId="1BDC1121">
      <w:pPr>
        <w:rPr>
          <w:rFonts w:hint="default"/>
          <w:b w:val="0"/>
          <w:bCs w:val="0"/>
          <w:sz w:val="20"/>
          <w:szCs w:val="20"/>
          <w:lang w:val="en-US"/>
        </w:rPr>
      </w:pPr>
      <w:r>
        <w:rPr>
          <w:rFonts w:hint="default"/>
          <w:b w:val="0"/>
          <w:bCs w:val="0"/>
          <w:sz w:val="20"/>
          <w:szCs w:val="20"/>
          <w:lang w:val="en-US"/>
        </w:rPr>
        <w:t>class Circle;</w:t>
      </w:r>
    </w:p>
    <w:p w14:paraId="2AD6D61F">
      <w:pPr>
        <w:rPr>
          <w:rFonts w:hint="default"/>
          <w:b w:val="0"/>
          <w:bCs w:val="0"/>
          <w:sz w:val="20"/>
          <w:szCs w:val="20"/>
          <w:lang w:val="en-US"/>
        </w:rPr>
      </w:pPr>
      <w:r>
        <w:rPr>
          <w:rFonts w:hint="default"/>
          <w:b w:val="0"/>
          <w:bCs w:val="0"/>
          <w:sz w:val="20"/>
          <w:szCs w:val="20"/>
          <w:lang w:val="en-US"/>
        </w:rPr>
        <w:t>float totalArea(const Shape* shapes[], int size);</w:t>
      </w:r>
    </w:p>
    <w:p w14:paraId="557019D5">
      <w:pPr>
        <w:rPr>
          <w:rFonts w:hint="default"/>
          <w:b w:val="0"/>
          <w:bCs w:val="0"/>
          <w:sz w:val="20"/>
          <w:szCs w:val="20"/>
          <w:lang w:val="en-US"/>
        </w:rPr>
      </w:pPr>
      <w:r>
        <w:rPr>
          <w:rFonts w:hint="default"/>
          <w:b w:val="0"/>
          <w:bCs w:val="0"/>
          <w:sz w:val="20"/>
          <w:szCs w:val="20"/>
          <w:lang w:val="en-US"/>
        </w:rPr>
        <w:t>class Shape {</w:t>
      </w:r>
    </w:p>
    <w:p w14:paraId="4BE0049D">
      <w:pPr>
        <w:rPr>
          <w:rFonts w:hint="default"/>
          <w:b w:val="0"/>
          <w:bCs w:val="0"/>
          <w:sz w:val="20"/>
          <w:szCs w:val="20"/>
          <w:lang w:val="en-US"/>
        </w:rPr>
      </w:pPr>
      <w:r>
        <w:rPr>
          <w:rFonts w:hint="default"/>
          <w:b w:val="0"/>
          <w:bCs w:val="0"/>
          <w:sz w:val="20"/>
          <w:szCs w:val="20"/>
          <w:lang w:val="en-US"/>
        </w:rPr>
        <w:t>public:</w:t>
      </w:r>
    </w:p>
    <w:p w14:paraId="360E7155">
      <w:pPr>
        <w:rPr>
          <w:rFonts w:hint="default"/>
          <w:b w:val="0"/>
          <w:bCs w:val="0"/>
          <w:sz w:val="20"/>
          <w:szCs w:val="20"/>
          <w:lang w:val="en-US"/>
        </w:rPr>
      </w:pPr>
      <w:r>
        <w:rPr>
          <w:rFonts w:hint="default"/>
          <w:b w:val="0"/>
          <w:bCs w:val="0"/>
          <w:sz w:val="20"/>
          <w:szCs w:val="20"/>
          <w:lang w:val="en-US"/>
        </w:rPr>
        <w:t xml:space="preserve">    virtual float area() const = 0;</w:t>
      </w:r>
    </w:p>
    <w:p w14:paraId="5FDB10D6">
      <w:pPr>
        <w:rPr>
          <w:rFonts w:hint="default"/>
          <w:b w:val="0"/>
          <w:bCs w:val="0"/>
          <w:sz w:val="20"/>
          <w:szCs w:val="20"/>
          <w:lang w:val="en-US"/>
        </w:rPr>
      </w:pPr>
      <w:r>
        <w:rPr>
          <w:rFonts w:hint="default"/>
          <w:b w:val="0"/>
          <w:bCs w:val="0"/>
          <w:sz w:val="20"/>
          <w:szCs w:val="20"/>
          <w:lang w:val="en-US"/>
        </w:rPr>
        <w:t xml:space="preserve">    virtual ~Shape() {}</w:t>
      </w:r>
    </w:p>
    <w:p w14:paraId="383E9673">
      <w:pPr>
        <w:rPr>
          <w:rFonts w:hint="default"/>
          <w:b w:val="0"/>
          <w:bCs w:val="0"/>
          <w:sz w:val="20"/>
          <w:szCs w:val="20"/>
          <w:lang w:val="en-US"/>
        </w:rPr>
      </w:pPr>
      <w:r>
        <w:rPr>
          <w:rFonts w:hint="default"/>
          <w:b w:val="0"/>
          <w:bCs w:val="0"/>
          <w:sz w:val="20"/>
          <w:szCs w:val="20"/>
          <w:lang w:val="en-US"/>
        </w:rPr>
        <w:t>};</w:t>
      </w:r>
    </w:p>
    <w:p w14:paraId="488F791D">
      <w:pPr>
        <w:rPr>
          <w:rFonts w:hint="default"/>
          <w:b w:val="0"/>
          <w:bCs w:val="0"/>
          <w:sz w:val="20"/>
          <w:szCs w:val="20"/>
          <w:lang w:val="en-US"/>
        </w:rPr>
      </w:pPr>
      <w:r>
        <w:rPr>
          <w:rFonts w:hint="default"/>
          <w:b w:val="0"/>
          <w:bCs w:val="0"/>
          <w:sz w:val="20"/>
          <w:szCs w:val="20"/>
          <w:lang w:val="en-US"/>
        </w:rPr>
        <w:t>class Rectangle : public Shape {</w:t>
      </w:r>
    </w:p>
    <w:p w14:paraId="7681EFDB">
      <w:pPr>
        <w:rPr>
          <w:rFonts w:hint="default"/>
          <w:b w:val="0"/>
          <w:bCs w:val="0"/>
          <w:sz w:val="20"/>
          <w:szCs w:val="20"/>
          <w:lang w:val="en-US"/>
        </w:rPr>
      </w:pPr>
      <w:r>
        <w:rPr>
          <w:rFonts w:hint="default"/>
          <w:b w:val="0"/>
          <w:bCs w:val="0"/>
          <w:sz w:val="20"/>
          <w:szCs w:val="20"/>
          <w:lang w:val="en-US"/>
        </w:rPr>
        <w:t>private:</w:t>
      </w:r>
    </w:p>
    <w:p w14:paraId="3172C72F">
      <w:pPr>
        <w:rPr>
          <w:rFonts w:hint="default"/>
          <w:b w:val="0"/>
          <w:bCs w:val="0"/>
          <w:sz w:val="20"/>
          <w:szCs w:val="20"/>
          <w:lang w:val="en-US"/>
        </w:rPr>
      </w:pPr>
      <w:r>
        <w:rPr>
          <w:rFonts w:hint="default"/>
          <w:b w:val="0"/>
          <w:bCs w:val="0"/>
          <w:sz w:val="20"/>
          <w:szCs w:val="20"/>
          <w:lang w:val="en-US"/>
        </w:rPr>
        <w:t xml:space="preserve">    float length;</w:t>
      </w:r>
    </w:p>
    <w:p w14:paraId="6FEB2E2A">
      <w:pPr>
        <w:rPr>
          <w:rFonts w:hint="default"/>
          <w:b w:val="0"/>
          <w:bCs w:val="0"/>
          <w:sz w:val="20"/>
          <w:szCs w:val="20"/>
          <w:lang w:val="en-US"/>
        </w:rPr>
      </w:pPr>
      <w:r>
        <w:rPr>
          <w:rFonts w:hint="default"/>
          <w:b w:val="0"/>
          <w:bCs w:val="0"/>
          <w:sz w:val="20"/>
          <w:szCs w:val="20"/>
          <w:lang w:val="en-US"/>
        </w:rPr>
        <w:t xml:space="preserve">    float width;</w:t>
      </w:r>
    </w:p>
    <w:p w14:paraId="10909C1B">
      <w:pPr>
        <w:rPr>
          <w:rFonts w:hint="default"/>
          <w:b w:val="0"/>
          <w:bCs w:val="0"/>
          <w:sz w:val="20"/>
          <w:szCs w:val="20"/>
          <w:lang w:val="en-US"/>
        </w:rPr>
      </w:pPr>
      <w:r>
        <w:rPr>
          <w:rFonts w:hint="default"/>
          <w:b w:val="0"/>
          <w:bCs w:val="0"/>
          <w:sz w:val="20"/>
          <w:szCs w:val="20"/>
          <w:lang w:val="en-US"/>
        </w:rPr>
        <w:t>public:</w:t>
      </w:r>
    </w:p>
    <w:p w14:paraId="21B1EF27">
      <w:pPr>
        <w:rPr>
          <w:rFonts w:hint="default"/>
          <w:b w:val="0"/>
          <w:bCs w:val="0"/>
          <w:sz w:val="20"/>
          <w:szCs w:val="20"/>
          <w:lang w:val="en-US"/>
        </w:rPr>
      </w:pPr>
      <w:r>
        <w:rPr>
          <w:rFonts w:hint="default"/>
          <w:b w:val="0"/>
          <w:bCs w:val="0"/>
          <w:sz w:val="20"/>
          <w:szCs w:val="20"/>
          <w:lang w:val="en-US"/>
        </w:rPr>
        <w:t xml:space="preserve">    Rectangle(float l, float w) : length(l), width(w) {}</w:t>
      </w:r>
    </w:p>
    <w:p w14:paraId="617817FA">
      <w:pPr>
        <w:rPr>
          <w:rFonts w:hint="default"/>
          <w:b w:val="0"/>
          <w:bCs w:val="0"/>
          <w:sz w:val="20"/>
          <w:szCs w:val="20"/>
          <w:lang w:val="en-US"/>
        </w:rPr>
      </w:pPr>
      <w:r>
        <w:rPr>
          <w:rFonts w:hint="default"/>
          <w:b w:val="0"/>
          <w:bCs w:val="0"/>
          <w:sz w:val="20"/>
          <w:szCs w:val="20"/>
          <w:lang w:val="en-US"/>
        </w:rPr>
        <w:t xml:space="preserve">    float area() const override {</w:t>
      </w:r>
    </w:p>
    <w:p w14:paraId="4E6A5265">
      <w:pPr>
        <w:rPr>
          <w:rFonts w:hint="default"/>
          <w:b w:val="0"/>
          <w:bCs w:val="0"/>
          <w:sz w:val="20"/>
          <w:szCs w:val="20"/>
          <w:lang w:val="en-US"/>
        </w:rPr>
      </w:pPr>
      <w:r>
        <w:rPr>
          <w:rFonts w:hint="default"/>
          <w:b w:val="0"/>
          <w:bCs w:val="0"/>
          <w:sz w:val="20"/>
          <w:szCs w:val="20"/>
          <w:lang w:val="en-US"/>
        </w:rPr>
        <w:t xml:space="preserve">        return length * width;</w:t>
      </w:r>
    </w:p>
    <w:p w14:paraId="0C40DC3A">
      <w:pPr>
        <w:rPr>
          <w:rFonts w:hint="default"/>
          <w:b w:val="0"/>
          <w:bCs w:val="0"/>
          <w:sz w:val="20"/>
          <w:szCs w:val="20"/>
          <w:lang w:val="en-US"/>
        </w:rPr>
      </w:pPr>
      <w:r>
        <w:rPr>
          <w:rFonts w:hint="default"/>
          <w:b w:val="0"/>
          <w:bCs w:val="0"/>
          <w:sz w:val="20"/>
          <w:szCs w:val="20"/>
          <w:lang w:val="en-US"/>
        </w:rPr>
        <w:t xml:space="preserve">    }</w:t>
      </w:r>
    </w:p>
    <w:p w14:paraId="01071C8D">
      <w:pPr>
        <w:rPr>
          <w:rFonts w:hint="default"/>
          <w:b w:val="0"/>
          <w:bCs w:val="0"/>
          <w:sz w:val="20"/>
          <w:szCs w:val="20"/>
          <w:lang w:val="en-US"/>
        </w:rPr>
      </w:pPr>
      <w:r>
        <w:rPr>
          <w:rFonts w:hint="default"/>
          <w:b w:val="0"/>
          <w:bCs w:val="0"/>
          <w:sz w:val="20"/>
          <w:szCs w:val="20"/>
          <w:lang w:val="en-US"/>
        </w:rPr>
        <w:t xml:space="preserve">    float getLength() const {</w:t>
      </w:r>
    </w:p>
    <w:p w14:paraId="5D0C25B6">
      <w:pPr>
        <w:rPr>
          <w:rFonts w:hint="default"/>
          <w:b w:val="0"/>
          <w:bCs w:val="0"/>
          <w:sz w:val="20"/>
          <w:szCs w:val="20"/>
          <w:lang w:val="en-US"/>
        </w:rPr>
      </w:pPr>
      <w:r>
        <w:rPr>
          <w:rFonts w:hint="default"/>
          <w:b w:val="0"/>
          <w:bCs w:val="0"/>
          <w:sz w:val="20"/>
          <w:szCs w:val="20"/>
          <w:lang w:val="en-US"/>
        </w:rPr>
        <w:t xml:space="preserve">        return length;</w:t>
      </w:r>
    </w:p>
    <w:p w14:paraId="23CC1D20">
      <w:pPr>
        <w:rPr>
          <w:rFonts w:hint="default"/>
          <w:b w:val="0"/>
          <w:bCs w:val="0"/>
          <w:sz w:val="20"/>
          <w:szCs w:val="20"/>
          <w:lang w:val="en-US"/>
        </w:rPr>
      </w:pPr>
      <w:r>
        <w:rPr>
          <w:rFonts w:hint="default"/>
          <w:b w:val="0"/>
          <w:bCs w:val="0"/>
          <w:sz w:val="20"/>
          <w:szCs w:val="20"/>
          <w:lang w:val="en-US"/>
        </w:rPr>
        <w:t xml:space="preserve">    }</w:t>
      </w:r>
    </w:p>
    <w:p w14:paraId="46A38507">
      <w:pPr>
        <w:rPr>
          <w:rFonts w:hint="default"/>
          <w:b w:val="0"/>
          <w:bCs w:val="0"/>
          <w:sz w:val="20"/>
          <w:szCs w:val="20"/>
          <w:lang w:val="en-US"/>
        </w:rPr>
      </w:pPr>
      <w:r>
        <w:rPr>
          <w:rFonts w:hint="default"/>
          <w:b w:val="0"/>
          <w:bCs w:val="0"/>
          <w:sz w:val="20"/>
          <w:szCs w:val="20"/>
          <w:lang w:val="en-US"/>
        </w:rPr>
        <w:t xml:space="preserve">    float getWidth() const {</w:t>
      </w:r>
    </w:p>
    <w:p w14:paraId="599F3B9F">
      <w:pPr>
        <w:rPr>
          <w:rFonts w:hint="default"/>
          <w:b w:val="0"/>
          <w:bCs w:val="0"/>
          <w:sz w:val="20"/>
          <w:szCs w:val="20"/>
          <w:lang w:val="en-US"/>
        </w:rPr>
      </w:pPr>
      <w:r>
        <w:rPr>
          <w:rFonts w:hint="default"/>
          <w:b w:val="0"/>
          <w:bCs w:val="0"/>
          <w:sz w:val="20"/>
          <w:szCs w:val="20"/>
          <w:lang w:val="en-US"/>
        </w:rPr>
        <w:t xml:space="preserve">        return width;</w:t>
      </w:r>
    </w:p>
    <w:p w14:paraId="4B7F12E2">
      <w:pPr>
        <w:rPr>
          <w:rFonts w:hint="default"/>
          <w:b w:val="0"/>
          <w:bCs w:val="0"/>
          <w:sz w:val="20"/>
          <w:szCs w:val="20"/>
          <w:lang w:val="en-US"/>
        </w:rPr>
      </w:pPr>
      <w:r>
        <w:rPr>
          <w:rFonts w:hint="default"/>
          <w:b w:val="0"/>
          <w:bCs w:val="0"/>
          <w:sz w:val="20"/>
          <w:szCs w:val="20"/>
          <w:lang w:val="en-US"/>
        </w:rPr>
        <w:t xml:space="preserve">    }</w:t>
      </w:r>
    </w:p>
    <w:p w14:paraId="77CB3BBD">
      <w:pPr>
        <w:rPr>
          <w:rFonts w:hint="default"/>
          <w:b w:val="0"/>
          <w:bCs w:val="0"/>
          <w:sz w:val="20"/>
          <w:szCs w:val="20"/>
          <w:lang w:val="en-US"/>
        </w:rPr>
      </w:pPr>
      <w:r>
        <w:rPr>
          <w:rFonts w:hint="default"/>
          <w:b w:val="0"/>
          <w:bCs w:val="0"/>
          <w:sz w:val="20"/>
          <w:szCs w:val="20"/>
          <w:lang w:val="en-US"/>
        </w:rPr>
        <w:t xml:space="preserve">    void print() const {</w:t>
      </w:r>
    </w:p>
    <w:p w14:paraId="6CD309F5">
      <w:pPr>
        <w:rPr>
          <w:rFonts w:hint="default"/>
          <w:b w:val="0"/>
          <w:bCs w:val="0"/>
          <w:sz w:val="20"/>
          <w:szCs w:val="20"/>
          <w:lang w:val="en-US"/>
        </w:rPr>
      </w:pPr>
      <w:r>
        <w:rPr>
          <w:rFonts w:hint="default"/>
          <w:b w:val="0"/>
          <w:bCs w:val="0"/>
          <w:sz w:val="20"/>
          <w:szCs w:val="20"/>
          <w:lang w:val="en-US"/>
        </w:rPr>
        <w:t xml:space="preserve">        std::cout &lt;&lt; "Rectangle: Length = " &lt;&lt; length &lt;&lt; ", Width = " &lt;&lt; width</w:t>
      </w:r>
    </w:p>
    <w:p w14:paraId="2ACACD76">
      <w:pPr>
        <w:rPr>
          <w:rFonts w:hint="default"/>
          <w:b w:val="0"/>
          <w:bCs w:val="0"/>
          <w:sz w:val="20"/>
          <w:szCs w:val="20"/>
          <w:lang w:val="en-US"/>
        </w:rPr>
      </w:pPr>
      <w:r>
        <w:rPr>
          <w:rFonts w:hint="default"/>
          <w:b w:val="0"/>
          <w:bCs w:val="0"/>
          <w:sz w:val="20"/>
          <w:szCs w:val="20"/>
          <w:lang w:val="en-US"/>
        </w:rPr>
        <w:t xml:space="preserve">                  &lt;&lt; ", Area = " &lt;&lt; area() &lt;&lt; std::endl;</w:t>
      </w:r>
    </w:p>
    <w:p w14:paraId="3A304F95">
      <w:pPr>
        <w:rPr>
          <w:rFonts w:hint="default"/>
          <w:b w:val="0"/>
          <w:bCs w:val="0"/>
          <w:sz w:val="20"/>
          <w:szCs w:val="20"/>
          <w:lang w:val="en-US"/>
        </w:rPr>
      </w:pPr>
      <w:r>
        <w:rPr>
          <w:rFonts w:hint="default"/>
          <w:b w:val="0"/>
          <w:bCs w:val="0"/>
          <w:sz w:val="20"/>
          <w:szCs w:val="20"/>
          <w:lang w:val="en-US"/>
        </w:rPr>
        <w:t xml:space="preserve">    }</w:t>
      </w:r>
    </w:p>
    <w:p w14:paraId="58494266">
      <w:pPr>
        <w:rPr>
          <w:rFonts w:hint="default"/>
          <w:b w:val="0"/>
          <w:bCs w:val="0"/>
          <w:sz w:val="20"/>
          <w:szCs w:val="20"/>
          <w:lang w:val="en-US"/>
        </w:rPr>
      </w:pPr>
      <w:r>
        <w:rPr>
          <w:rFonts w:hint="default"/>
          <w:b w:val="0"/>
          <w:bCs w:val="0"/>
          <w:sz w:val="20"/>
          <w:szCs w:val="20"/>
          <w:lang w:val="en-US"/>
        </w:rPr>
        <w:t xml:space="preserve">    friend float totalArea(const Shape* shapes[], int size);</w:t>
      </w:r>
    </w:p>
    <w:p w14:paraId="0D29DB45">
      <w:pPr>
        <w:rPr>
          <w:rFonts w:hint="default"/>
          <w:b w:val="0"/>
          <w:bCs w:val="0"/>
          <w:sz w:val="20"/>
          <w:szCs w:val="20"/>
          <w:lang w:val="en-US"/>
        </w:rPr>
      </w:pPr>
      <w:r>
        <w:rPr>
          <w:rFonts w:hint="default"/>
          <w:b w:val="0"/>
          <w:bCs w:val="0"/>
          <w:sz w:val="20"/>
          <w:szCs w:val="20"/>
          <w:lang w:val="en-US"/>
        </w:rPr>
        <w:t>};</w:t>
      </w:r>
    </w:p>
    <w:p w14:paraId="1E8091FD">
      <w:pPr>
        <w:rPr>
          <w:rFonts w:hint="default"/>
          <w:b w:val="0"/>
          <w:bCs w:val="0"/>
          <w:sz w:val="20"/>
          <w:szCs w:val="20"/>
          <w:lang w:val="en-US"/>
        </w:rPr>
      </w:pPr>
      <w:r>
        <w:rPr>
          <w:rFonts w:hint="default"/>
          <w:b w:val="0"/>
          <w:bCs w:val="0"/>
          <w:sz w:val="20"/>
          <w:szCs w:val="20"/>
          <w:lang w:val="en-US"/>
        </w:rPr>
        <w:t>class Circle : public Shape {</w:t>
      </w:r>
    </w:p>
    <w:p w14:paraId="4C67E7DD">
      <w:pPr>
        <w:rPr>
          <w:rFonts w:hint="default"/>
          <w:b w:val="0"/>
          <w:bCs w:val="0"/>
          <w:sz w:val="20"/>
          <w:szCs w:val="20"/>
          <w:lang w:val="en-US"/>
        </w:rPr>
      </w:pPr>
      <w:r>
        <w:rPr>
          <w:rFonts w:hint="default"/>
          <w:b w:val="0"/>
          <w:bCs w:val="0"/>
          <w:sz w:val="20"/>
          <w:szCs w:val="20"/>
          <w:lang w:val="en-US"/>
        </w:rPr>
        <w:t>private:</w:t>
      </w:r>
    </w:p>
    <w:p w14:paraId="4CCC824F">
      <w:pPr>
        <w:rPr>
          <w:rFonts w:hint="default"/>
          <w:b w:val="0"/>
          <w:bCs w:val="0"/>
          <w:sz w:val="20"/>
          <w:szCs w:val="20"/>
          <w:lang w:val="en-US"/>
        </w:rPr>
      </w:pPr>
      <w:r>
        <w:rPr>
          <w:rFonts w:hint="default"/>
          <w:b w:val="0"/>
          <w:bCs w:val="0"/>
          <w:sz w:val="20"/>
          <w:szCs w:val="20"/>
          <w:lang w:val="en-US"/>
        </w:rPr>
        <w:t xml:space="preserve">    float radius;</w:t>
      </w:r>
    </w:p>
    <w:p w14:paraId="79B6FB3F">
      <w:pPr>
        <w:rPr>
          <w:rFonts w:hint="default"/>
          <w:b w:val="0"/>
          <w:bCs w:val="0"/>
          <w:sz w:val="20"/>
          <w:szCs w:val="20"/>
          <w:lang w:val="en-US"/>
        </w:rPr>
      </w:pPr>
      <w:r>
        <w:rPr>
          <w:rFonts w:hint="default"/>
          <w:b w:val="0"/>
          <w:bCs w:val="0"/>
          <w:sz w:val="20"/>
          <w:szCs w:val="20"/>
          <w:lang w:val="en-US"/>
        </w:rPr>
        <w:t>public:</w:t>
      </w:r>
    </w:p>
    <w:p w14:paraId="37D54CBA">
      <w:pPr>
        <w:rPr>
          <w:rFonts w:hint="default"/>
          <w:b w:val="0"/>
          <w:bCs w:val="0"/>
          <w:sz w:val="20"/>
          <w:szCs w:val="20"/>
          <w:lang w:val="en-US"/>
        </w:rPr>
      </w:pPr>
      <w:r>
        <w:rPr>
          <w:rFonts w:hint="default"/>
          <w:b w:val="0"/>
          <w:bCs w:val="0"/>
          <w:sz w:val="20"/>
          <w:szCs w:val="20"/>
          <w:lang w:val="en-US"/>
        </w:rPr>
        <w:t xml:space="preserve">    Circle(float r) : radius(r) {}</w:t>
      </w:r>
    </w:p>
    <w:p w14:paraId="382BE8D4">
      <w:pPr>
        <w:rPr>
          <w:rFonts w:hint="default"/>
          <w:b w:val="0"/>
          <w:bCs w:val="0"/>
          <w:sz w:val="20"/>
          <w:szCs w:val="20"/>
          <w:lang w:val="en-US"/>
        </w:rPr>
      </w:pPr>
      <w:r>
        <w:rPr>
          <w:rFonts w:hint="default"/>
          <w:b w:val="0"/>
          <w:bCs w:val="0"/>
          <w:sz w:val="20"/>
          <w:szCs w:val="20"/>
          <w:lang w:val="en-US"/>
        </w:rPr>
        <w:t xml:space="preserve">    float area() const override {</w:t>
      </w:r>
    </w:p>
    <w:p w14:paraId="352EBB5B">
      <w:pPr>
        <w:rPr>
          <w:rFonts w:hint="default"/>
          <w:b w:val="0"/>
          <w:bCs w:val="0"/>
          <w:sz w:val="20"/>
          <w:szCs w:val="20"/>
          <w:lang w:val="en-US"/>
        </w:rPr>
      </w:pPr>
      <w:r>
        <w:rPr>
          <w:rFonts w:hint="default"/>
          <w:b w:val="0"/>
          <w:bCs w:val="0"/>
          <w:sz w:val="20"/>
          <w:szCs w:val="20"/>
          <w:lang w:val="en-US"/>
        </w:rPr>
        <w:t xml:space="preserve">        return M_PI * radius * radius;</w:t>
      </w:r>
    </w:p>
    <w:p w14:paraId="40B9AB2C">
      <w:pPr>
        <w:rPr>
          <w:rFonts w:hint="default"/>
          <w:b w:val="0"/>
          <w:bCs w:val="0"/>
          <w:sz w:val="20"/>
          <w:szCs w:val="20"/>
          <w:lang w:val="en-US"/>
        </w:rPr>
      </w:pPr>
      <w:r>
        <w:rPr>
          <w:rFonts w:hint="default"/>
          <w:b w:val="0"/>
          <w:bCs w:val="0"/>
          <w:sz w:val="20"/>
          <w:szCs w:val="20"/>
          <w:lang w:val="en-US"/>
        </w:rPr>
        <w:t xml:space="preserve">    }</w:t>
      </w:r>
    </w:p>
    <w:p w14:paraId="3CBAC906">
      <w:pPr>
        <w:rPr>
          <w:rFonts w:hint="default"/>
          <w:b w:val="0"/>
          <w:bCs w:val="0"/>
          <w:sz w:val="20"/>
          <w:szCs w:val="20"/>
          <w:lang w:val="en-US"/>
        </w:rPr>
      </w:pPr>
      <w:r>
        <w:rPr>
          <w:rFonts w:hint="default"/>
          <w:b w:val="0"/>
          <w:bCs w:val="0"/>
          <w:sz w:val="20"/>
          <w:szCs w:val="20"/>
          <w:lang w:val="en-US"/>
        </w:rPr>
        <w:t xml:space="preserve">    float getRadius() const {</w:t>
      </w:r>
    </w:p>
    <w:p w14:paraId="6CC5CB32">
      <w:pPr>
        <w:rPr>
          <w:rFonts w:hint="default"/>
          <w:b w:val="0"/>
          <w:bCs w:val="0"/>
          <w:sz w:val="20"/>
          <w:szCs w:val="20"/>
          <w:lang w:val="en-US"/>
        </w:rPr>
      </w:pPr>
      <w:r>
        <w:rPr>
          <w:rFonts w:hint="default"/>
          <w:b w:val="0"/>
          <w:bCs w:val="0"/>
          <w:sz w:val="20"/>
          <w:szCs w:val="20"/>
          <w:lang w:val="en-US"/>
        </w:rPr>
        <w:t xml:space="preserve">        return radius;</w:t>
      </w:r>
    </w:p>
    <w:p w14:paraId="7C374353">
      <w:pPr>
        <w:rPr>
          <w:rFonts w:hint="default"/>
          <w:b w:val="0"/>
          <w:bCs w:val="0"/>
          <w:sz w:val="20"/>
          <w:szCs w:val="20"/>
          <w:lang w:val="en-US"/>
        </w:rPr>
      </w:pPr>
      <w:r>
        <w:rPr>
          <w:rFonts w:hint="default"/>
          <w:b w:val="0"/>
          <w:bCs w:val="0"/>
          <w:sz w:val="20"/>
          <w:szCs w:val="20"/>
          <w:lang w:val="en-US"/>
        </w:rPr>
        <w:t xml:space="preserve">    }</w:t>
      </w:r>
    </w:p>
    <w:p w14:paraId="230F7073">
      <w:pPr>
        <w:rPr>
          <w:rFonts w:hint="default"/>
          <w:b w:val="0"/>
          <w:bCs w:val="0"/>
          <w:sz w:val="20"/>
          <w:szCs w:val="20"/>
          <w:lang w:val="en-US"/>
        </w:rPr>
      </w:pPr>
      <w:r>
        <w:rPr>
          <w:rFonts w:hint="default"/>
          <w:b w:val="0"/>
          <w:bCs w:val="0"/>
          <w:sz w:val="20"/>
          <w:szCs w:val="20"/>
          <w:lang w:val="en-US"/>
        </w:rPr>
        <w:t xml:space="preserve">    void print() const {</w:t>
      </w:r>
    </w:p>
    <w:p w14:paraId="4A0134D0">
      <w:pPr>
        <w:rPr>
          <w:rFonts w:hint="default"/>
          <w:b w:val="0"/>
          <w:bCs w:val="0"/>
          <w:sz w:val="20"/>
          <w:szCs w:val="20"/>
          <w:lang w:val="en-US"/>
        </w:rPr>
      </w:pPr>
      <w:r>
        <w:rPr>
          <w:rFonts w:hint="default"/>
          <w:b w:val="0"/>
          <w:bCs w:val="0"/>
          <w:sz w:val="20"/>
          <w:szCs w:val="20"/>
          <w:lang w:val="en-US"/>
        </w:rPr>
        <w:t xml:space="preserve">        std::cout &lt;&lt; "Circle: Radius = " &lt;&lt; radius</w:t>
      </w:r>
    </w:p>
    <w:p w14:paraId="1517E1C8">
      <w:pPr>
        <w:rPr>
          <w:rFonts w:hint="default"/>
          <w:b w:val="0"/>
          <w:bCs w:val="0"/>
          <w:sz w:val="20"/>
          <w:szCs w:val="20"/>
          <w:lang w:val="en-US"/>
        </w:rPr>
      </w:pPr>
      <w:r>
        <w:rPr>
          <w:rFonts w:hint="default"/>
          <w:b w:val="0"/>
          <w:bCs w:val="0"/>
          <w:sz w:val="20"/>
          <w:szCs w:val="20"/>
          <w:lang w:val="en-US"/>
        </w:rPr>
        <w:t xml:space="preserve">                  &lt;&lt; ", Area = " &lt;&lt; area() &lt;&lt; std::endl;</w:t>
      </w:r>
    </w:p>
    <w:p w14:paraId="6DAC329E">
      <w:pPr>
        <w:rPr>
          <w:rFonts w:hint="default"/>
          <w:b w:val="0"/>
          <w:bCs w:val="0"/>
          <w:sz w:val="20"/>
          <w:szCs w:val="20"/>
          <w:lang w:val="en-US"/>
        </w:rPr>
      </w:pPr>
      <w:r>
        <w:rPr>
          <w:rFonts w:hint="default"/>
          <w:b w:val="0"/>
          <w:bCs w:val="0"/>
          <w:sz w:val="20"/>
          <w:szCs w:val="20"/>
          <w:lang w:val="en-US"/>
        </w:rPr>
        <w:t xml:space="preserve">    }</w:t>
      </w:r>
    </w:p>
    <w:p w14:paraId="2F7148DE">
      <w:pPr>
        <w:rPr>
          <w:rFonts w:hint="default"/>
          <w:b w:val="0"/>
          <w:bCs w:val="0"/>
          <w:sz w:val="20"/>
          <w:szCs w:val="20"/>
          <w:lang w:val="en-US"/>
        </w:rPr>
      </w:pPr>
      <w:r>
        <w:rPr>
          <w:rFonts w:hint="default"/>
          <w:b w:val="0"/>
          <w:bCs w:val="0"/>
          <w:sz w:val="20"/>
          <w:szCs w:val="20"/>
          <w:lang w:val="en-US"/>
        </w:rPr>
        <w:t xml:space="preserve">    friend float totalArea(const Shape* shapes[], int size);</w:t>
      </w:r>
    </w:p>
    <w:p w14:paraId="724B6054">
      <w:pPr>
        <w:rPr>
          <w:rFonts w:hint="default"/>
          <w:b w:val="0"/>
          <w:bCs w:val="0"/>
          <w:sz w:val="20"/>
          <w:szCs w:val="20"/>
          <w:lang w:val="en-US"/>
        </w:rPr>
      </w:pPr>
      <w:r>
        <w:rPr>
          <w:rFonts w:hint="default"/>
          <w:b w:val="0"/>
          <w:bCs w:val="0"/>
          <w:sz w:val="20"/>
          <w:szCs w:val="20"/>
          <w:lang w:val="en-US"/>
        </w:rPr>
        <w:t>};</w:t>
      </w:r>
    </w:p>
    <w:p w14:paraId="07A071AC">
      <w:pPr>
        <w:rPr>
          <w:rFonts w:hint="default"/>
          <w:b w:val="0"/>
          <w:bCs w:val="0"/>
          <w:sz w:val="20"/>
          <w:szCs w:val="20"/>
          <w:lang w:val="en-US"/>
        </w:rPr>
      </w:pPr>
      <w:r>
        <w:rPr>
          <w:rFonts w:hint="default"/>
          <w:b w:val="0"/>
          <w:bCs w:val="0"/>
          <w:sz w:val="20"/>
          <w:szCs w:val="20"/>
          <w:lang w:val="en-US"/>
        </w:rPr>
        <w:t>float totalArea(const Shape* shapes[], int size) {</w:t>
      </w:r>
    </w:p>
    <w:p w14:paraId="68850481">
      <w:pPr>
        <w:rPr>
          <w:rFonts w:hint="default"/>
          <w:b w:val="0"/>
          <w:bCs w:val="0"/>
          <w:sz w:val="20"/>
          <w:szCs w:val="20"/>
          <w:lang w:val="en-US"/>
        </w:rPr>
      </w:pPr>
      <w:r>
        <w:rPr>
          <w:rFonts w:hint="default"/>
          <w:b w:val="0"/>
          <w:bCs w:val="0"/>
          <w:sz w:val="20"/>
          <w:szCs w:val="20"/>
          <w:lang w:val="en-US"/>
        </w:rPr>
        <w:t xml:space="preserve">    float total = 0.0;</w:t>
      </w:r>
    </w:p>
    <w:p w14:paraId="1380658F">
      <w:pPr>
        <w:rPr>
          <w:rFonts w:hint="default"/>
          <w:b w:val="0"/>
          <w:bCs w:val="0"/>
          <w:sz w:val="20"/>
          <w:szCs w:val="20"/>
          <w:lang w:val="en-US"/>
        </w:rPr>
      </w:pPr>
      <w:r>
        <w:rPr>
          <w:rFonts w:hint="default"/>
          <w:b w:val="0"/>
          <w:bCs w:val="0"/>
          <w:sz w:val="20"/>
          <w:szCs w:val="20"/>
          <w:lang w:val="en-US"/>
        </w:rPr>
        <w:t xml:space="preserve">    for (int i = 0; i &lt; size; ++i) {</w:t>
      </w:r>
    </w:p>
    <w:p w14:paraId="19C3C545">
      <w:pPr>
        <w:rPr>
          <w:rFonts w:hint="default"/>
          <w:b w:val="0"/>
          <w:bCs w:val="0"/>
          <w:sz w:val="20"/>
          <w:szCs w:val="20"/>
          <w:lang w:val="en-US"/>
        </w:rPr>
      </w:pPr>
      <w:r>
        <w:rPr>
          <w:rFonts w:hint="default"/>
          <w:b w:val="0"/>
          <w:bCs w:val="0"/>
          <w:sz w:val="20"/>
          <w:szCs w:val="20"/>
          <w:lang w:val="en-US"/>
        </w:rPr>
        <w:t xml:space="preserve">        total += shapes[i]-&gt;area();</w:t>
      </w:r>
    </w:p>
    <w:p w14:paraId="57171CCB">
      <w:pPr>
        <w:rPr>
          <w:rFonts w:hint="default"/>
          <w:b w:val="0"/>
          <w:bCs w:val="0"/>
          <w:sz w:val="20"/>
          <w:szCs w:val="20"/>
          <w:lang w:val="en-US"/>
        </w:rPr>
      </w:pPr>
      <w:r>
        <w:rPr>
          <w:rFonts w:hint="default"/>
          <w:b w:val="0"/>
          <w:bCs w:val="0"/>
          <w:sz w:val="20"/>
          <w:szCs w:val="20"/>
          <w:lang w:val="en-US"/>
        </w:rPr>
        <w:t xml:space="preserve">    }</w:t>
      </w:r>
    </w:p>
    <w:p w14:paraId="232AFEEE">
      <w:pPr>
        <w:rPr>
          <w:rFonts w:hint="default"/>
          <w:b w:val="0"/>
          <w:bCs w:val="0"/>
          <w:sz w:val="20"/>
          <w:szCs w:val="20"/>
          <w:lang w:val="en-US"/>
        </w:rPr>
      </w:pPr>
      <w:r>
        <w:rPr>
          <w:rFonts w:hint="default"/>
          <w:b w:val="0"/>
          <w:bCs w:val="0"/>
          <w:sz w:val="20"/>
          <w:szCs w:val="20"/>
          <w:lang w:val="en-US"/>
        </w:rPr>
        <w:t xml:space="preserve">    return total;</w:t>
      </w:r>
    </w:p>
    <w:p w14:paraId="45B17C17">
      <w:pPr>
        <w:rPr>
          <w:rFonts w:hint="default"/>
          <w:b w:val="0"/>
          <w:bCs w:val="0"/>
          <w:sz w:val="20"/>
          <w:szCs w:val="20"/>
          <w:lang w:val="en-US"/>
        </w:rPr>
      </w:pPr>
      <w:r>
        <w:rPr>
          <w:rFonts w:hint="default"/>
          <w:b w:val="0"/>
          <w:bCs w:val="0"/>
          <w:sz w:val="20"/>
          <w:szCs w:val="20"/>
          <w:lang w:val="en-US"/>
        </w:rPr>
        <w:t>}</w:t>
      </w:r>
    </w:p>
    <w:p w14:paraId="3FC2F465">
      <w:pPr>
        <w:rPr>
          <w:rFonts w:hint="default"/>
          <w:b w:val="0"/>
          <w:bCs w:val="0"/>
          <w:sz w:val="20"/>
          <w:szCs w:val="20"/>
          <w:lang w:val="en-US"/>
        </w:rPr>
      </w:pPr>
      <w:r>
        <w:rPr>
          <w:rFonts w:hint="default"/>
          <w:b w:val="0"/>
          <w:bCs w:val="0"/>
          <w:sz w:val="20"/>
          <w:szCs w:val="20"/>
          <w:lang w:val="en-US"/>
        </w:rPr>
        <w:t>int main() {</w:t>
      </w:r>
    </w:p>
    <w:p w14:paraId="5248620A">
      <w:pPr>
        <w:rPr>
          <w:rFonts w:hint="default"/>
          <w:b w:val="0"/>
          <w:bCs w:val="0"/>
          <w:sz w:val="20"/>
          <w:szCs w:val="20"/>
          <w:lang w:val="en-US"/>
        </w:rPr>
      </w:pPr>
      <w:r>
        <w:rPr>
          <w:rFonts w:hint="default"/>
          <w:b w:val="0"/>
          <w:bCs w:val="0"/>
          <w:sz w:val="20"/>
          <w:szCs w:val="20"/>
          <w:lang w:val="en-US"/>
        </w:rPr>
        <w:t xml:space="preserve">    Rectangle rect(5, 3);</w:t>
      </w:r>
    </w:p>
    <w:p w14:paraId="27C9CC71">
      <w:pPr>
        <w:rPr>
          <w:rFonts w:hint="default"/>
          <w:b w:val="0"/>
          <w:bCs w:val="0"/>
          <w:sz w:val="20"/>
          <w:szCs w:val="20"/>
          <w:lang w:val="en-US"/>
        </w:rPr>
      </w:pPr>
      <w:r>
        <w:rPr>
          <w:rFonts w:hint="default"/>
          <w:b w:val="0"/>
          <w:bCs w:val="0"/>
          <w:sz w:val="20"/>
          <w:szCs w:val="20"/>
          <w:lang w:val="en-US"/>
        </w:rPr>
        <w:t xml:space="preserve">    Circle circle(4);</w:t>
      </w:r>
    </w:p>
    <w:p w14:paraId="1D090BCE">
      <w:pPr>
        <w:rPr>
          <w:rFonts w:hint="default"/>
          <w:b w:val="0"/>
          <w:bCs w:val="0"/>
          <w:sz w:val="20"/>
          <w:szCs w:val="20"/>
          <w:lang w:val="en-US"/>
        </w:rPr>
      </w:pPr>
      <w:r>
        <w:rPr>
          <w:rFonts w:hint="default"/>
          <w:b w:val="0"/>
          <w:bCs w:val="0"/>
          <w:sz w:val="20"/>
          <w:szCs w:val="20"/>
          <w:lang w:val="en-US"/>
        </w:rPr>
        <w:t xml:space="preserve">    const Shape* shapes[] = { &amp;rect, &amp;circle };</w:t>
      </w:r>
    </w:p>
    <w:p w14:paraId="7DBB0E08">
      <w:pPr>
        <w:rPr>
          <w:rFonts w:hint="default"/>
          <w:b w:val="0"/>
          <w:bCs w:val="0"/>
          <w:sz w:val="20"/>
          <w:szCs w:val="20"/>
          <w:lang w:val="en-US"/>
        </w:rPr>
      </w:pPr>
      <w:r>
        <w:rPr>
          <w:rFonts w:hint="default"/>
          <w:b w:val="0"/>
          <w:bCs w:val="0"/>
          <w:sz w:val="20"/>
          <w:szCs w:val="20"/>
          <w:lang w:val="en-US"/>
        </w:rPr>
        <w:t xml:space="preserve">    float total = totalArea(shapes, 2);</w:t>
      </w:r>
    </w:p>
    <w:p w14:paraId="0DCCDF7D">
      <w:pPr>
        <w:rPr>
          <w:rFonts w:hint="default"/>
          <w:b w:val="0"/>
          <w:bCs w:val="0"/>
          <w:sz w:val="20"/>
          <w:szCs w:val="20"/>
          <w:lang w:val="en-US"/>
        </w:rPr>
      </w:pPr>
      <w:r>
        <w:rPr>
          <w:rFonts w:hint="default"/>
          <w:b w:val="0"/>
          <w:bCs w:val="0"/>
          <w:sz w:val="20"/>
          <w:szCs w:val="20"/>
          <w:lang w:val="en-US"/>
        </w:rPr>
        <w:t xml:space="preserve">    std::cout &lt;&lt; "Total area of all shapes: " &lt;&lt; total &lt;&lt; std::endl;</w:t>
      </w:r>
    </w:p>
    <w:p w14:paraId="19F6BFCB">
      <w:pPr>
        <w:rPr>
          <w:rFonts w:hint="default"/>
          <w:b w:val="0"/>
          <w:bCs w:val="0"/>
          <w:sz w:val="20"/>
          <w:szCs w:val="20"/>
          <w:lang w:val="en-US"/>
        </w:rPr>
      </w:pPr>
      <w:r>
        <w:rPr>
          <w:rFonts w:hint="default"/>
          <w:b w:val="0"/>
          <w:bCs w:val="0"/>
          <w:sz w:val="20"/>
          <w:szCs w:val="20"/>
          <w:lang w:val="en-US"/>
        </w:rPr>
        <w:t xml:space="preserve">    return 0;</w:t>
      </w:r>
    </w:p>
    <w:p w14:paraId="0DC8F175">
      <w:pPr>
        <w:rPr>
          <w:rFonts w:hint="default"/>
          <w:b w:val="0"/>
          <w:bCs w:val="0"/>
          <w:sz w:val="20"/>
          <w:szCs w:val="20"/>
          <w:lang w:val="en-US"/>
        </w:rPr>
      </w:pPr>
      <w:r>
        <w:rPr>
          <w:rFonts w:hint="default"/>
          <w:b w:val="0"/>
          <w:bCs w:val="0"/>
          <w:sz w:val="20"/>
          <w:szCs w:val="20"/>
          <w:lang w:val="en-US"/>
        </w:rPr>
        <w:t>}</w:t>
      </w:r>
    </w:p>
    <w:p w14:paraId="6F267033">
      <w:pPr>
        <w:rPr>
          <w:rFonts w:hint="default"/>
          <w:b w:val="0"/>
          <w:bCs w:val="0"/>
          <w:sz w:val="20"/>
          <w:szCs w:val="20"/>
          <w:lang w:val="en-US"/>
        </w:rPr>
      </w:pPr>
    </w:p>
    <w:p w14:paraId="794654A0">
      <w:pPr>
        <w:rPr>
          <w:rFonts w:hint="default"/>
          <w:b w:val="0"/>
          <w:bCs w:val="0"/>
          <w:sz w:val="20"/>
          <w:szCs w:val="20"/>
          <w:lang w:val="en-US"/>
        </w:rPr>
      </w:pPr>
      <w:r>
        <w:rPr>
          <w:rFonts w:hint="default"/>
          <w:b w:val="0"/>
          <w:bCs w:val="0"/>
          <w:sz w:val="20"/>
          <w:szCs w:val="20"/>
          <w:lang w:val="en-US"/>
        </w:rPr>
        <w:t>OUTPUT:</w:t>
      </w:r>
    </w:p>
    <w:p w14:paraId="4E910B3A">
      <w:pPr>
        <w:rPr>
          <w:rFonts w:hint="default"/>
          <w:b w:val="0"/>
          <w:bCs w:val="0"/>
          <w:sz w:val="20"/>
          <w:szCs w:val="20"/>
          <w:lang w:val="en-US"/>
        </w:rPr>
      </w:pPr>
      <w:r>
        <w:rPr>
          <w:rFonts w:hint="default"/>
          <w:b w:val="0"/>
          <w:bCs w:val="0"/>
          <w:sz w:val="20"/>
          <w:szCs w:val="20"/>
          <w:lang w:val="en-US"/>
        </w:rPr>
        <w:t>Total area of all shapes: 65.2655</w:t>
      </w:r>
    </w:p>
    <w:p w14:paraId="5DE4D536">
      <w:pPr>
        <w:rPr>
          <w:rFonts w:hint="default"/>
          <w:b w:val="0"/>
          <w:bCs w:val="0"/>
          <w:sz w:val="20"/>
          <w:szCs w:val="20"/>
          <w:lang w:val="en-US"/>
        </w:rPr>
      </w:pPr>
    </w:p>
    <w:p w14:paraId="50EAC48B">
      <w:pPr>
        <w:rPr>
          <w:rFonts w:hint="default"/>
          <w:b w:val="0"/>
          <w:bCs w:val="0"/>
          <w:sz w:val="20"/>
          <w:szCs w:val="20"/>
          <w:lang w:val="en-US"/>
        </w:rPr>
      </w:pPr>
    </w:p>
    <w:p w14:paraId="093AB3B2">
      <w:pPr>
        <w:rPr>
          <w:rFonts w:hint="default"/>
          <w:b w:val="0"/>
          <w:bCs w:val="0"/>
          <w:sz w:val="20"/>
          <w:szCs w:val="20"/>
          <w:lang w:val="en-US"/>
        </w:rPr>
      </w:pPr>
    </w:p>
    <w:p w14:paraId="74815545">
      <w:pPr>
        <w:rPr>
          <w:rFonts w:hint="default"/>
          <w:b w:val="0"/>
          <w:bCs w:val="0"/>
          <w:sz w:val="20"/>
          <w:szCs w:val="20"/>
          <w:lang w:val="en-US"/>
        </w:rPr>
      </w:pPr>
    </w:p>
    <w:p w14:paraId="3DBF2291">
      <w:pPr>
        <w:rPr>
          <w:rFonts w:hint="default"/>
          <w:b/>
          <w:bCs/>
          <w:sz w:val="20"/>
          <w:szCs w:val="20"/>
          <w:lang w:val="en-US"/>
        </w:rPr>
      </w:pPr>
      <w:r>
        <w:rPr>
          <w:rFonts w:hint="default"/>
          <w:b/>
          <w:bCs/>
          <w:sz w:val="20"/>
          <w:szCs w:val="20"/>
          <w:lang w:val="en-US"/>
        </w:rPr>
        <w:t>Template (Optional)</w:t>
      </w:r>
    </w:p>
    <w:p w14:paraId="3B7193AF">
      <w:pPr>
        <w:rPr>
          <w:rFonts w:hint="default"/>
          <w:b/>
          <w:bCs/>
          <w:sz w:val="20"/>
          <w:szCs w:val="20"/>
          <w:lang w:val="en-US"/>
        </w:rPr>
      </w:pPr>
      <w:r>
        <w:rPr>
          <w:rFonts w:hint="default"/>
          <w:b/>
          <w:bCs/>
          <w:sz w:val="20"/>
          <w:szCs w:val="20"/>
          <w:lang w:val="en-US"/>
        </w:rPr>
        <w:t>(Optional) Create a template class Point to represent a point in 2D space with x and y coordinates. Use this template class within the Shape hierarchy if needed.</w:t>
      </w:r>
    </w:p>
    <w:p w14:paraId="1CEF53BB">
      <w:pPr>
        <w:rPr>
          <w:rFonts w:hint="default"/>
          <w:b/>
          <w:bCs/>
          <w:sz w:val="20"/>
          <w:szCs w:val="20"/>
          <w:lang w:val="en-US"/>
        </w:rPr>
      </w:pPr>
      <w:r>
        <w:rPr>
          <w:rFonts w:hint="default"/>
          <w:b/>
          <w:bCs/>
          <w:sz w:val="20"/>
          <w:szCs w:val="20"/>
          <w:lang w:val="en-US"/>
        </w:rPr>
        <w:t>Implementation:</w:t>
      </w:r>
    </w:p>
    <w:p w14:paraId="3EC89B40">
      <w:pPr>
        <w:rPr>
          <w:rFonts w:hint="default"/>
          <w:b w:val="0"/>
          <w:bCs w:val="0"/>
          <w:sz w:val="20"/>
          <w:szCs w:val="20"/>
          <w:lang w:val="en-US"/>
        </w:rPr>
      </w:pPr>
    </w:p>
    <w:p w14:paraId="1653C4EE">
      <w:pPr>
        <w:rPr>
          <w:rFonts w:hint="default"/>
          <w:b w:val="0"/>
          <w:bCs w:val="0"/>
          <w:sz w:val="20"/>
          <w:szCs w:val="20"/>
          <w:lang w:val="en-US"/>
        </w:rPr>
      </w:pPr>
      <w:r>
        <w:rPr>
          <w:rFonts w:hint="default"/>
          <w:b w:val="0"/>
          <w:bCs w:val="0"/>
          <w:sz w:val="20"/>
          <w:szCs w:val="20"/>
          <w:lang w:val="en-US"/>
        </w:rPr>
        <w:t>#include &lt;iostream&gt;</w:t>
      </w:r>
    </w:p>
    <w:p w14:paraId="63BE6345">
      <w:pPr>
        <w:rPr>
          <w:rFonts w:hint="default"/>
          <w:b w:val="0"/>
          <w:bCs w:val="0"/>
          <w:sz w:val="20"/>
          <w:szCs w:val="20"/>
          <w:lang w:val="en-US"/>
        </w:rPr>
      </w:pPr>
      <w:r>
        <w:rPr>
          <w:rFonts w:hint="default"/>
          <w:b w:val="0"/>
          <w:bCs w:val="0"/>
          <w:sz w:val="20"/>
          <w:szCs w:val="20"/>
          <w:lang w:val="en-US"/>
        </w:rPr>
        <w:t>template&lt;typename T&gt;</w:t>
      </w:r>
    </w:p>
    <w:p w14:paraId="26B6FCA2">
      <w:pPr>
        <w:rPr>
          <w:rFonts w:hint="default"/>
          <w:b w:val="0"/>
          <w:bCs w:val="0"/>
          <w:sz w:val="20"/>
          <w:szCs w:val="20"/>
          <w:lang w:val="en-US"/>
        </w:rPr>
      </w:pPr>
      <w:r>
        <w:rPr>
          <w:rFonts w:hint="default"/>
          <w:b w:val="0"/>
          <w:bCs w:val="0"/>
          <w:sz w:val="20"/>
          <w:szCs w:val="20"/>
          <w:lang w:val="en-US"/>
        </w:rPr>
        <w:t>class Point {</w:t>
      </w:r>
    </w:p>
    <w:p w14:paraId="30D27E8A">
      <w:pPr>
        <w:rPr>
          <w:rFonts w:hint="default"/>
          <w:b w:val="0"/>
          <w:bCs w:val="0"/>
          <w:sz w:val="20"/>
          <w:szCs w:val="20"/>
          <w:lang w:val="en-US"/>
        </w:rPr>
      </w:pPr>
      <w:r>
        <w:rPr>
          <w:rFonts w:hint="default"/>
          <w:b w:val="0"/>
          <w:bCs w:val="0"/>
          <w:sz w:val="20"/>
          <w:szCs w:val="20"/>
          <w:lang w:val="en-US"/>
        </w:rPr>
        <w:t>private:</w:t>
      </w:r>
    </w:p>
    <w:p w14:paraId="337E30FF">
      <w:pPr>
        <w:rPr>
          <w:rFonts w:hint="default"/>
          <w:b w:val="0"/>
          <w:bCs w:val="0"/>
          <w:sz w:val="20"/>
          <w:szCs w:val="20"/>
          <w:lang w:val="en-US"/>
        </w:rPr>
      </w:pPr>
      <w:r>
        <w:rPr>
          <w:rFonts w:hint="default"/>
          <w:b w:val="0"/>
          <w:bCs w:val="0"/>
          <w:sz w:val="20"/>
          <w:szCs w:val="20"/>
          <w:lang w:val="en-US"/>
        </w:rPr>
        <w:t xml:space="preserve">    T x;</w:t>
      </w:r>
    </w:p>
    <w:p w14:paraId="35AE78BF">
      <w:pPr>
        <w:rPr>
          <w:rFonts w:hint="default"/>
          <w:b w:val="0"/>
          <w:bCs w:val="0"/>
          <w:sz w:val="20"/>
          <w:szCs w:val="20"/>
          <w:lang w:val="en-US"/>
        </w:rPr>
      </w:pPr>
      <w:r>
        <w:rPr>
          <w:rFonts w:hint="default"/>
          <w:b w:val="0"/>
          <w:bCs w:val="0"/>
          <w:sz w:val="20"/>
          <w:szCs w:val="20"/>
          <w:lang w:val="en-US"/>
        </w:rPr>
        <w:t xml:space="preserve">    T y;</w:t>
      </w:r>
    </w:p>
    <w:p w14:paraId="775BB813">
      <w:pPr>
        <w:rPr>
          <w:rFonts w:hint="default"/>
          <w:b w:val="0"/>
          <w:bCs w:val="0"/>
          <w:sz w:val="20"/>
          <w:szCs w:val="20"/>
          <w:lang w:val="en-US"/>
        </w:rPr>
      </w:pPr>
      <w:r>
        <w:rPr>
          <w:rFonts w:hint="default"/>
          <w:b w:val="0"/>
          <w:bCs w:val="0"/>
          <w:sz w:val="20"/>
          <w:szCs w:val="20"/>
          <w:lang w:val="en-US"/>
        </w:rPr>
        <w:t>public:</w:t>
      </w:r>
    </w:p>
    <w:p w14:paraId="76C28E65">
      <w:pPr>
        <w:rPr>
          <w:rFonts w:hint="default"/>
          <w:b w:val="0"/>
          <w:bCs w:val="0"/>
          <w:sz w:val="20"/>
          <w:szCs w:val="20"/>
          <w:lang w:val="en-US"/>
        </w:rPr>
      </w:pPr>
      <w:r>
        <w:rPr>
          <w:rFonts w:hint="default"/>
          <w:b w:val="0"/>
          <w:bCs w:val="0"/>
          <w:sz w:val="20"/>
          <w:szCs w:val="20"/>
          <w:lang w:val="en-US"/>
        </w:rPr>
        <w:t xml:space="preserve">    Point(T x = 0, T y = 0) : x(x), y(y) {}</w:t>
      </w:r>
    </w:p>
    <w:p w14:paraId="678E438C">
      <w:pPr>
        <w:rPr>
          <w:rFonts w:hint="default"/>
          <w:b w:val="0"/>
          <w:bCs w:val="0"/>
          <w:sz w:val="20"/>
          <w:szCs w:val="20"/>
          <w:lang w:val="en-US"/>
        </w:rPr>
      </w:pPr>
      <w:r>
        <w:rPr>
          <w:rFonts w:hint="default"/>
          <w:b w:val="0"/>
          <w:bCs w:val="0"/>
          <w:sz w:val="20"/>
          <w:szCs w:val="20"/>
          <w:lang w:val="en-US"/>
        </w:rPr>
        <w:t xml:space="preserve">    T getX() const { return x; }</w:t>
      </w:r>
    </w:p>
    <w:p w14:paraId="5910C186">
      <w:pPr>
        <w:rPr>
          <w:rFonts w:hint="default"/>
          <w:b w:val="0"/>
          <w:bCs w:val="0"/>
          <w:sz w:val="20"/>
          <w:szCs w:val="20"/>
          <w:lang w:val="en-US"/>
        </w:rPr>
      </w:pPr>
      <w:r>
        <w:rPr>
          <w:rFonts w:hint="default"/>
          <w:b w:val="0"/>
          <w:bCs w:val="0"/>
          <w:sz w:val="20"/>
          <w:szCs w:val="20"/>
          <w:lang w:val="en-US"/>
        </w:rPr>
        <w:t xml:space="preserve">    T getY() const { return y; }</w:t>
      </w:r>
    </w:p>
    <w:p w14:paraId="509FDA46">
      <w:pPr>
        <w:rPr>
          <w:rFonts w:hint="default"/>
          <w:b w:val="0"/>
          <w:bCs w:val="0"/>
          <w:sz w:val="20"/>
          <w:szCs w:val="20"/>
          <w:lang w:val="en-US"/>
        </w:rPr>
      </w:pPr>
      <w:r>
        <w:rPr>
          <w:rFonts w:hint="default"/>
          <w:b w:val="0"/>
          <w:bCs w:val="0"/>
          <w:sz w:val="20"/>
          <w:szCs w:val="20"/>
          <w:lang w:val="en-US"/>
        </w:rPr>
        <w:t xml:space="preserve">    void setX(T newX) { x = newX; }</w:t>
      </w:r>
    </w:p>
    <w:p w14:paraId="07396DC5">
      <w:pPr>
        <w:rPr>
          <w:rFonts w:hint="default"/>
          <w:b w:val="0"/>
          <w:bCs w:val="0"/>
          <w:sz w:val="20"/>
          <w:szCs w:val="20"/>
          <w:lang w:val="en-US"/>
        </w:rPr>
      </w:pPr>
      <w:r>
        <w:rPr>
          <w:rFonts w:hint="default"/>
          <w:b w:val="0"/>
          <w:bCs w:val="0"/>
          <w:sz w:val="20"/>
          <w:szCs w:val="20"/>
          <w:lang w:val="en-US"/>
        </w:rPr>
        <w:t xml:space="preserve">    void setY(T newY) { y = newY; }</w:t>
      </w:r>
    </w:p>
    <w:p w14:paraId="79B6956C">
      <w:pPr>
        <w:rPr>
          <w:rFonts w:hint="default"/>
          <w:b w:val="0"/>
          <w:bCs w:val="0"/>
          <w:sz w:val="20"/>
          <w:szCs w:val="20"/>
          <w:lang w:val="en-US"/>
        </w:rPr>
      </w:pPr>
      <w:r>
        <w:rPr>
          <w:rFonts w:hint="default"/>
          <w:b w:val="0"/>
          <w:bCs w:val="0"/>
          <w:sz w:val="20"/>
          <w:szCs w:val="20"/>
          <w:lang w:val="en-US"/>
        </w:rPr>
        <w:t xml:space="preserve">    void print() const {</w:t>
      </w:r>
    </w:p>
    <w:p w14:paraId="5FCC8C42">
      <w:pPr>
        <w:rPr>
          <w:rFonts w:hint="default"/>
          <w:b w:val="0"/>
          <w:bCs w:val="0"/>
          <w:sz w:val="20"/>
          <w:szCs w:val="20"/>
          <w:lang w:val="en-US"/>
        </w:rPr>
      </w:pPr>
      <w:r>
        <w:rPr>
          <w:rFonts w:hint="default"/>
          <w:b w:val="0"/>
          <w:bCs w:val="0"/>
          <w:sz w:val="20"/>
          <w:szCs w:val="20"/>
          <w:lang w:val="en-US"/>
        </w:rPr>
        <w:t xml:space="preserve">        std::cout &lt;&lt; "(" &lt;&lt; x &lt;&lt; ", " &lt;&lt; y &lt;&lt; ")";</w:t>
      </w:r>
    </w:p>
    <w:p w14:paraId="2B0B1CC3">
      <w:pPr>
        <w:rPr>
          <w:rFonts w:hint="default"/>
          <w:b w:val="0"/>
          <w:bCs w:val="0"/>
          <w:sz w:val="20"/>
          <w:szCs w:val="20"/>
          <w:lang w:val="en-US"/>
        </w:rPr>
      </w:pPr>
      <w:r>
        <w:rPr>
          <w:rFonts w:hint="default"/>
          <w:b w:val="0"/>
          <w:bCs w:val="0"/>
          <w:sz w:val="20"/>
          <w:szCs w:val="20"/>
          <w:lang w:val="en-US"/>
        </w:rPr>
        <w:t xml:space="preserve">    }</w:t>
      </w:r>
    </w:p>
    <w:p w14:paraId="1512D988">
      <w:pPr>
        <w:rPr>
          <w:rFonts w:hint="default"/>
          <w:b w:val="0"/>
          <w:bCs w:val="0"/>
          <w:sz w:val="20"/>
          <w:szCs w:val="20"/>
          <w:lang w:val="en-US"/>
        </w:rPr>
      </w:pPr>
      <w:r>
        <w:rPr>
          <w:rFonts w:hint="default"/>
          <w:b w:val="0"/>
          <w:bCs w:val="0"/>
          <w:sz w:val="20"/>
          <w:szCs w:val="20"/>
          <w:lang w:val="en-US"/>
        </w:rPr>
        <w:t>};</w:t>
      </w:r>
    </w:p>
    <w:p w14:paraId="0D73282B">
      <w:pPr>
        <w:rPr>
          <w:rFonts w:hint="default"/>
          <w:b w:val="0"/>
          <w:bCs w:val="0"/>
          <w:sz w:val="20"/>
          <w:szCs w:val="20"/>
          <w:lang w:val="en-US"/>
        </w:rPr>
      </w:pPr>
      <w:r>
        <w:rPr>
          <w:rFonts w:hint="default"/>
          <w:b w:val="0"/>
          <w:bCs w:val="0"/>
          <w:sz w:val="20"/>
          <w:szCs w:val="20"/>
          <w:lang w:val="en-US"/>
        </w:rPr>
        <w:t>class Shape {</w:t>
      </w:r>
    </w:p>
    <w:p w14:paraId="5C8882C6">
      <w:pPr>
        <w:rPr>
          <w:rFonts w:hint="default"/>
          <w:b w:val="0"/>
          <w:bCs w:val="0"/>
          <w:sz w:val="20"/>
          <w:szCs w:val="20"/>
          <w:lang w:val="en-US"/>
        </w:rPr>
      </w:pPr>
      <w:r>
        <w:rPr>
          <w:rFonts w:hint="default"/>
          <w:b w:val="0"/>
          <w:bCs w:val="0"/>
          <w:sz w:val="20"/>
          <w:szCs w:val="20"/>
          <w:lang w:val="en-US"/>
        </w:rPr>
        <w:t>public:</w:t>
      </w:r>
    </w:p>
    <w:p w14:paraId="7E394971">
      <w:pPr>
        <w:rPr>
          <w:rFonts w:hint="default"/>
          <w:b w:val="0"/>
          <w:bCs w:val="0"/>
          <w:sz w:val="20"/>
          <w:szCs w:val="20"/>
          <w:lang w:val="en-US"/>
        </w:rPr>
      </w:pPr>
      <w:r>
        <w:rPr>
          <w:rFonts w:hint="default"/>
          <w:b w:val="0"/>
          <w:bCs w:val="0"/>
          <w:sz w:val="20"/>
          <w:szCs w:val="20"/>
          <w:lang w:val="en-US"/>
        </w:rPr>
        <w:t xml:space="preserve">    virtual float area() const = 0;</w:t>
      </w:r>
    </w:p>
    <w:p w14:paraId="13E2E226">
      <w:pPr>
        <w:rPr>
          <w:rFonts w:hint="default"/>
          <w:b w:val="0"/>
          <w:bCs w:val="0"/>
          <w:sz w:val="20"/>
          <w:szCs w:val="20"/>
          <w:lang w:val="en-US"/>
        </w:rPr>
      </w:pPr>
      <w:r>
        <w:rPr>
          <w:rFonts w:hint="default"/>
          <w:b w:val="0"/>
          <w:bCs w:val="0"/>
          <w:sz w:val="20"/>
          <w:szCs w:val="20"/>
          <w:lang w:val="en-US"/>
        </w:rPr>
        <w:t xml:space="preserve">    virtual ~Shape() {}</w:t>
      </w:r>
    </w:p>
    <w:p w14:paraId="3457DAE2">
      <w:pPr>
        <w:rPr>
          <w:rFonts w:hint="default"/>
          <w:b w:val="0"/>
          <w:bCs w:val="0"/>
          <w:sz w:val="20"/>
          <w:szCs w:val="20"/>
          <w:lang w:val="en-US"/>
        </w:rPr>
      </w:pPr>
      <w:r>
        <w:rPr>
          <w:rFonts w:hint="default"/>
          <w:b w:val="0"/>
          <w:bCs w:val="0"/>
          <w:sz w:val="20"/>
          <w:szCs w:val="20"/>
          <w:lang w:val="en-US"/>
        </w:rPr>
        <w:t>};</w:t>
      </w:r>
    </w:p>
    <w:p w14:paraId="50D34175">
      <w:pPr>
        <w:rPr>
          <w:rFonts w:hint="default"/>
          <w:b w:val="0"/>
          <w:bCs w:val="0"/>
          <w:sz w:val="20"/>
          <w:szCs w:val="20"/>
          <w:lang w:val="en-US"/>
        </w:rPr>
      </w:pPr>
      <w:r>
        <w:rPr>
          <w:rFonts w:hint="default"/>
          <w:b w:val="0"/>
          <w:bCs w:val="0"/>
          <w:sz w:val="20"/>
          <w:szCs w:val="20"/>
          <w:lang w:val="en-US"/>
        </w:rPr>
        <w:t>class Rectangle : public Shape {</w:t>
      </w:r>
    </w:p>
    <w:p w14:paraId="1B9771B3">
      <w:pPr>
        <w:rPr>
          <w:rFonts w:hint="default"/>
          <w:b w:val="0"/>
          <w:bCs w:val="0"/>
          <w:sz w:val="20"/>
          <w:szCs w:val="20"/>
          <w:lang w:val="en-US"/>
        </w:rPr>
      </w:pPr>
      <w:r>
        <w:rPr>
          <w:rFonts w:hint="default"/>
          <w:b w:val="0"/>
          <w:bCs w:val="0"/>
          <w:sz w:val="20"/>
          <w:szCs w:val="20"/>
          <w:lang w:val="en-US"/>
        </w:rPr>
        <w:t>private:</w:t>
      </w:r>
    </w:p>
    <w:p w14:paraId="73B4D43E">
      <w:pPr>
        <w:rPr>
          <w:rFonts w:hint="default"/>
          <w:b w:val="0"/>
          <w:bCs w:val="0"/>
          <w:sz w:val="20"/>
          <w:szCs w:val="20"/>
          <w:lang w:val="en-US"/>
        </w:rPr>
      </w:pPr>
      <w:r>
        <w:rPr>
          <w:rFonts w:hint="default"/>
          <w:b w:val="0"/>
          <w:bCs w:val="0"/>
          <w:sz w:val="20"/>
          <w:szCs w:val="20"/>
          <w:lang w:val="en-US"/>
        </w:rPr>
        <w:t xml:space="preserve">    Point&lt;float&gt; topLeft;</w:t>
      </w:r>
    </w:p>
    <w:p w14:paraId="008B8B60">
      <w:pPr>
        <w:rPr>
          <w:rFonts w:hint="default"/>
          <w:b w:val="0"/>
          <w:bCs w:val="0"/>
          <w:sz w:val="20"/>
          <w:szCs w:val="20"/>
          <w:lang w:val="en-US"/>
        </w:rPr>
      </w:pPr>
      <w:r>
        <w:rPr>
          <w:rFonts w:hint="default"/>
          <w:b w:val="0"/>
          <w:bCs w:val="0"/>
          <w:sz w:val="20"/>
          <w:szCs w:val="20"/>
          <w:lang w:val="en-US"/>
        </w:rPr>
        <w:t xml:space="preserve">    float length;</w:t>
      </w:r>
    </w:p>
    <w:p w14:paraId="1CBCA698">
      <w:pPr>
        <w:rPr>
          <w:rFonts w:hint="default"/>
          <w:b w:val="0"/>
          <w:bCs w:val="0"/>
          <w:sz w:val="20"/>
          <w:szCs w:val="20"/>
          <w:lang w:val="en-US"/>
        </w:rPr>
      </w:pPr>
      <w:r>
        <w:rPr>
          <w:rFonts w:hint="default"/>
          <w:b w:val="0"/>
          <w:bCs w:val="0"/>
          <w:sz w:val="20"/>
          <w:szCs w:val="20"/>
          <w:lang w:val="en-US"/>
        </w:rPr>
        <w:t xml:space="preserve">    float width;</w:t>
      </w:r>
    </w:p>
    <w:p w14:paraId="20FEDA05">
      <w:pPr>
        <w:rPr>
          <w:rFonts w:hint="default"/>
          <w:b w:val="0"/>
          <w:bCs w:val="0"/>
          <w:sz w:val="20"/>
          <w:szCs w:val="20"/>
          <w:lang w:val="en-US"/>
        </w:rPr>
      </w:pPr>
      <w:r>
        <w:rPr>
          <w:rFonts w:hint="default"/>
          <w:b w:val="0"/>
          <w:bCs w:val="0"/>
          <w:sz w:val="20"/>
          <w:szCs w:val="20"/>
          <w:lang w:val="en-US"/>
        </w:rPr>
        <w:t>public:</w:t>
      </w:r>
    </w:p>
    <w:p w14:paraId="40CAC1A5">
      <w:pPr>
        <w:rPr>
          <w:rFonts w:hint="default"/>
          <w:b w:val="0"/>
          <w:bCs w:val="0"/>
          <w:sz w:val="20"/>
          <w:szCs w:val="20"/>
          <w:lang w:val="en-US"/>
        </w:rPr>
      </w:pPr>
      <w:r>
        <w:rPr>
          <w:rFonts w:hint="default"/>
          <w:b w:val="0"/>
          <w:bCs w:val="0"/>
          <w:sz w:val="20"/>
          <w:szCs w:val="20"/>
          <w:lang w:val="en-US"/>
        </w:rPr>
        <w:t xml:space="preserve">    Rectangle(float x, float y, float l, float w) : topLeft(x, y), length(l), width(w) {}</w:t>
      </w:r>
    </w:p>
    <w:p w14:paraId="5ADADBB7">
      <w:pPr>
        <w:rPr>
          <w:rFonts w:hint="default"/>
          <w:b w:val="0"/>
          <w:bCs w:val="0"/>
          <w:sz w:val="20"/>
          <w:szCs w:val="20"/>
          <w:lang w:val="en-US"/>
        </w:rPr>
      </w:pPr>
      <w:r>
        <w:rPr>
          <w:rFonts w:hint="default"/>
          <w:b w:val="0"/>
          <w:bCs w:val="0"/>
          <w:sz w:val="20"/>
          <w:szCs w:val="20"/>
          <w:lang w:val="en-US"/>
        </w:rPr>
        <w:t xml:space="preserve">    float area() const override {</w:t>
      </w:r>
    </w:p>
    <w:p w14:paraId="2AD566B2">
      <w:pPr>
        <w:rPr>
          <w:rFonts w:hint="default"/>
          <w:b w:val="0"/>
          <w:bCs w:val="0"/>
          <w:sz w:val="20"/>
          <w:szCs w:val="20"/>
          <w:lang w:val="en-US"/>
        </w:rPr>
      </w:pPr>
      <w:r>
        <w:rPr>
          <w:rFonts w:hint="default"/>
          <w:b w:val="0"/>
          <w:bCs w:val="0"/>
          <w:sz w:val="20"/>
          <w:szCs w:val="20"/>
          <w:lang w:val="en-US"/>
        </w:rPr>
        <w:t xml:space="preserve">        return length * width;</w:t>
      </w:r>
    </w:p>
    <w:p w14:paraId="30225700">
      <w:pPr>
        <w:rPr>
          <w:rFonts w:hint="default"/>
          <w:b w:val="0"/>
          <w:bCs w:val="0"/>
          <w:sz w:val="20"/>
          <w:szCs w:val="20"/>
          <w:lang w:val="en-US"/>
        </w:rPr>
      </w:pPr>
      <w:r>
        <w:rPr>
          <w:rFonts w:hint="default"/>
          <w:b w:val="0"/>
          <w:bCs w:val="0"/>
          <w:sz w:val="20"/>
          <w:szCs w:val="20"/>
          <w:lang w:val="en-US"/>
        </w:rPr>
        <w:t xml:space="preserve">    }</w:t>
      </w:r>
    </w:p>
    <w:p w14:paraId="1A4D68B5">
      <w:pPr>
        <w:rPr>
          <w:rFonts w:hint="default"/>
          <w:b w:val="0"/>
          <w:bCs w:val="0"/>
          <w:sz w:val="20"/>
          <w:szCs w:val="20"/>
          <w:lang w:val="en-US"/>
        </w:rPr>
      </w:pPr>
      <w:r>
        <w:rPr>
          <w:rFonts w:hint="default"/>
          <w:b w:val="0"/>
          <w:bCs w:val="0"/>
          <w:sz w:val="20"/>
          <w:szCs w:val="20"/>
          <w:lang w:val="en-US"/>
        </w:rPr>
        <w:t xml:space="preserve">    void print() const {</w:t>
      </w:r>
    </w:p>
    <w:p w14:paraId="4AF281B4">
      <w:pPr>
        <w:rPr>
          <w:rFonts w:hint="default"/>
          <w:b w:val="0"/>
          <w:bCs w:val="0"/>
          <w:sz w:val="20"/>
          <w:szCs w:val="20"/>
          <w:lang w:val="en-US"/>
        </w:rPr>
      </w:pPr>
      <w:r>
        <w:rPr>
          <w:rFonts w:hint="default"/>
          <w:b w:val="0"/>
          <w:bCs w:val="0"/>
          <w:sz w:val="20"/>
          <w:szCs w:val="20"/>
          <w:lang w:val="en-US"/>
        </w:rPr>
        <w:t xml:space="preserve">        std::cout &lt;&lt; "Rectangle: TopLeft = ";</w:t>
      </w:r>
    </w:p>
    <w:p w14:paraId="5E00FABC">
      <w:pPr>
        <w:rPr>
          <w:rFonts w:hint="default"/>
          <w:b w:val="0"/>
          <w:bCs w:val="0"/>
          <w:sz w:val="20"/>
          <w:szCs w:val="20"/>
          <w:lang w:val="en-US"/>
        </w:rPr>
      </w:pPr>
      <w:r>
        <w:rPr>
          <w:rFonts w:hint="default"/>
          <w:b w:val="0"/>
          <w:bCs w:val="0"/>
          <w:sz w:val="20"/>
          <w:szCs w:val="20"/>
          <w:lang w:val="en-US"/>
        </w:rPr>
        <w:t xml:space="preserve">        topLeft.print();</w:t>
      </w:r>
    </w:p>
    <w:p w14:paraId="436E5719">
      <w:pPr>
        <w:rPr>
          <w:rFonts w:hint="default"/>
          <w:b w:val="0"/>
          <w:bCs w:val="0"/>
          <w:sz w:val="20"/>
          <w:szCs w:val="20"/>
          <w:lang w:val="en-US"/>
        </w:rPr>
      </w:pPr>
      <w:r>
        <w:rPr>
          <w:rFonts w:hint="default"/>
          <w:b w:val="0"/>
          <w:bCs w:val="0"/>
          <w:sz w:val="20"/>
          <w:szCs w:val="20"/>
          <w:lang w:val="en-US"/>
        </w:rPr>
        <w:t xml:space="preserve">        std::cout &lt;&lt; ", Length = " &lt;&lt; length &lt;&lt; ", Width = " &lt;&lt; width</w:t>
      </w:r>
    </w:p>
    <w:p w14:paraId="4EEF6850">
      <w:pPr>
        <w:rPr>
          <w:rFonts w:hint="default"/>
          <w:b w:val="0"/>
          <w:bCs w:val="0"/>
          <w:sz w:val="20"/>
          <w:szCs w:val="20"/>
          <w:lang w:val="en-US"/>
        </w:rPr>
      </w:pPr>
      <w:r>
        <w:rPr>
          <w:rFonts w:hint="default"/>
          <w:b w:val="0"/>
          <w:bCs w:val="0"/>
          <w:sz w:val="20"/>
          <w:szCs w:val="20"/>
          <w:lang w:val="en-US"/>
        </w:rPr>
        <w:t xml:space="preserve">                  &lt;&lt; ", Area = " &lt;&lt; area() &lt;&lt; std::endl;</w:t>
      </w:r>
    </w:p>
    <w:p w14:paraId="38D00BD9">
      <w:pPr>
        <w:rPr>
          <w:rFonts w:hint="default"/>
          <w:b w:val="0"/>
          <w:bCs w:val="0"/>
          <w:sz w:val="20"/>
          <w:szCs w:val="20"/>
          <w:lang w:val="en-US"/>
        </w:rPr>
      </w:pPr>
      <w:r>
        <w:rPr>
          <w:rFonts w:hint="default"/>
          <w:b w:val="0"/>
          <w:bCs w:val="0"/>
          <w:sz w:val="20"/>
          <w:szCs w:val="20"/>
          <w:lang w:val="en-US"/>
        </w:rPr>
        <w:t xml:space="preserve">    }</w:t>
      </w:r>
    </w:p>
    <w:p w14:paraId="5A705D60">
      <w:pPr>
        <w:rPr>
          <w:rFonts w:hint="default"/>
          <w:b w:val="0"/>
          <w:bCs w:val="0"/>
          <w:sz w:val="20"/>
          <w:szCs w:val="20"/>
          <w:lang w:val="en-US"/>
        </w:rPr>
      </w:pPr>
      <w:r>
        <w:rPr>
          <w:rFonts w:hint="default"/>
          <w:b w:val="0"/>
          <w:bCs w:val="0"/>
          <w:sz w:val="20"/>
          <w:szCs w:val="20"/>
          <w:lang w:val="en-US"/>
        </w:rPr>
        <w:t>};</w:t>
      </w:r>
    </w:p>
    <w:p w14:paraId="07DB6678">
      <w:pPr>
        <w:rPr>
          <w:rFonts w:hint="default"/>
          <w:b w:val="0"/>
          <w:bCs w:val="0"/>
          <w:sz w:val="20"/>
          <w:szCs w:val="20"/>
          <w:lang w:val="en-US"/>
        </w:rPr>
      </w:pPr>
      <w:r>
        <w:rPr>
          <w:rFonts w:hint="default"/>
          <w:b w:val="0"/>
          <w:bCs w:val="0"/>
          <w:sz w:val="20"/>
          <w:szCs w:val="20"/>
          <w:lang w:val="en-US"/>
        </w:rPr>
        <w:t>class Circle : public Shape {</w:t>
      </w:r>
    </w:p>
    <w:p w14:paraId="261E46B8">
      <w:pPr>
        <w:rPr>
          <w:rFonts w:hint="default"/>
          <w:b w:val="0"/>
          <w:bCs w:val="0"/>
          <w:sz w:val="20"/>
          <w:szCs w:val="20"/>
          <w:lang w:val="en-US"/>
        </w:rPr>
      </w:pPr>
      <w:r>
        <w:rPr>
          <w:rFonts w:hint="default"/>
          <w:b w:val="0"/>
          <w:bCs w:val="0"/>
          <w:sz w:val="20"/>
          <w:szCs w:val="20"/>
          <w:lang w:val="en-US"/>
        </w:rPr>
        <w:t>private:</w:t>
      </w:r>
    </w:p>
    <w:p w14:paraId="478E63B6">
      <w:pPr>
        <w:rPr>
          <w:rFonts w:hint="default"/>
          <w:b w:val="0"/>
          <w:bCs w:val="0"/>
          <w:sz w:val="20"/>
          <w:szCs w:val="20"/>
          <w:lang w:val="en-US"/>
        </w:rPr>
      </w:pPr>
      <w:r>
        <w:rPr>
          <w:rFonts w:hint="default"/>
          <w:b w:val="0"/>
          <w:bCs w:val="0"/>
          <w:sz w:val="20"/>
          <w:szCs w:val="20"/>
          <w:lang w:val="en-US"/>
        </w:rPr>
        <w:t xml:space="preserve">    Point&lt;float&gt; center; </w:t>
      </w:r>
    </w:p>
    <w:p w14:paraId="4A9A6E89">
      <w:pPr>
        <w:rPr>
          <w:rFonts w:hint="default"/>
          <w:b w:val="0"/>
          <w:bCs w:val="0"/>
          <w:sz w:val="20"/>
          <w:szCs w:val="20"/>
          <w:lang w:val="en-US"/>
        </w:rPr>
      </w:pPr>
      <w:r>
        <w:rPr>
          <w:rFonts w:hint="default"/>
          <w:b w:val="0"/>
          <w:bCs w:val="0"/>
          <w:sz w:val="20"/>
          <w:szCs w:val="20"/>
          <w:lang w:val="en-US"/>
        </w:rPr>
        <w:t xml:space="preserve">    float radius;</w:t>
      </w:r>
    </w:p>
    <w:p w14:paraId="024505D3">
      <w:pPr>
        <w:rPr>
          <w:rFonts w:hint="default"/>
          <w:b w:val="0"/>
          <w:bCs w:val="0"/>
          <w:sz w:val="20"/>
          <w:szCs w:val="20"/>
          <w:lang w:val="en-US"/>
        </w:rPr>
      </w:pPr>
      <w:r>
        <w:rPr>
          <w:rFonts w:hint="default"/>
          <w:b w:val="0"/>
          <w:bCs w:val="0"/>
          <w:sz w:val="20"/>
          <w:szCs w:val="20"/>
          <w:lang w:val="en-US"/>
        </w:rPr>
        <w:t>public:</w:t>
      </w:r>
    </w:p>
    <w:p w14:paraId="59904B22">
      <w:pPr>
        <w:rPr>
          <w:rFonts w:hint="default"/>
          <w:b w:val="0"/>
          <w:bCs w:val="0"/>
          <w:sz w:val="20"/>
          <w:szCs w:val="20"/>
          <w:lang w:val="en-US"/>
        </w:rPr>
      </w:pPr>
      <w:r>
        <w:rPr>
          <w:rFonts w:hint="default"/>
          <w:b w:val="0"/>
          <w:bCs w:val="0"/>
          <w:sz w:val="20"/>
          <w:szCs w:val="20"/>
          <w:lang w:val="en-US"/>
        </w:rPr>
        <w:t xml:space="preserve">    Circle(float x, float y, float r) : center(x, y), radius(r) {}</w:t>
      </w:r>
    </w:p>
    <w:p w14:paraId="71FF16D9">
      <w:pPr>
        <w:rPr>
          <w:rFonts w:hint="default"/>
          <w:b w:val="0"/>
          <w:bCs w:val="0"/>
          <w:sz w:val="20"/>
          <w:szCs w:val="20"/>
          <w:lang w:val="en-US"/>
        </w:rPr>
      </w:pPr>
      <w:r>
        <w:rPr>
          <w:rFonts w:hint="default"/>
          <w:b w:val="0"/>
          <w:bCs w:val="0"/>
          <w:sz w:val="20"/>
          <w:szCs w:val="20"/>
          <w:lang w:val="en-US"/>
        </w:rPr>
        <w:t xml:space="preserve">    float area() const override {</w:t>
      </w:r>
    </w:p>
    <w:p w14:paraId="3D691D5F">
      <w:pPr>
        <w:rPr>
          <w:rFonts w:hint="default"/>
          <w:b w:val="0"/>
          <w:bCs w:val="0"/>
          <w:sz w:val="20"/>
          <w:szCs w:val="20"/>
          <w:lang w:val="en-US"/>
        </w:rPr>
      </w:pPr>
      <w:r>
        <w:rPr>
          <w:rFonts w:hint="default"/>
          <w:b w:val="0"/>
          <w:bCs w:val="0"/>
          <w:sz w:val="20"/>
          <w:szCs w:val="20"/>
          <w:lang w:val="en-US"/>
        </w:rPr>
        <w:t xml:space="preserve">        return 3.14159f * radius * radius; </w:t>
      </w:r>
    </w:p>
    <w:p w14:paraId="3D82C577">
      <w:pPr>
        <w:rPr>
          <w:rFonts w:hint="default"/>
          <w:b w:val="0"/>
          <w:bCs w:val="0"/>
          <w:sz w:val="20"/>
          <w:szCs w:val="20"/>
          <w:lang w:val="en-US"/>
        </w:rPr>
      </w:pPr>
      <w:r>
        <w:rPr>
          <w:rFonts w:hint="default"/>
          <w:b w:val="0"/>
          <w:bCs w:val="0"/>
          <w:sz w:val="20"/>
          <w:szCs w:val="20"/>
          <w:lang w:val="en-US"/>
        </w:rPr>
        <w:t xml:space="preserve">    }</w:t>
      </w:r>
    </w:p>
    <w:p w14:paraId="277E616C">
      <w:pPr>
        <w:rPr>
          <w:rFonts w:hint="default"/>
          <w:b w:val="0"/>
          <w:bCs w:val="0"/>
          <w:sz w:val="20"/>
          <w:szCs w:val="20"/>
          <w:lang w:val="en-US"/>
        </w:rPr>
      </w:pPr>
      <w:r>
        <w:rPr>
          <w:rFonts w:hint="default"/>
          <w:b w:val="0"/>
          <w:bCs w:val="0"/>
          <w:sz w:val="20"/>
          <w:szCs w:val="20"/>
          <w:lang w:val="en-US"/>
        </w:rPr>
        <w:t xml:space="preserve">    void print() const {</w:t>
      </w:r>
    </w:p>
    <w:p w14:paraId="44269EE0">
      <w:pPr>
        <w:rPr>
          <w:rFonts w:hint="default"/>
          <w:b w:val="0"/>
          <w:bCs w:val="0"/>
          <w:sz w:val="20"/>
          <w:szCs w:val="20"/>
          <w:lang w:val="en-US"/>
        </w:rPr>
      </w:pPr>
      <w:r>
        <w:rPr>
          <w:rFonts w:hint="default"/>
          <w:b w:val="0"/>
          <w:bCs w:val="0"/>
          <w:sz w:val="20"/>
          <w:szCs w:val="20"/>
          <w:lang w:val="en-US"/>
        </w:rPr>
        <w:t xml:space="preserve">        std::cout &lt;&lt; "Circle: Center = ";</w:t>
      </w:r>
    </w:p>
    <w:p w14:paraId="14A922B6">
      <w:pPr>
        <w:rPr>
          <w:rFonts w:hint="default"/>
          <w:b w:val="0"/>
          <w:bCs w:val="0"/>
          <w:sz w:val="20"/>
          <w:szCs w:val="20"/>
          <w:lang w:val="en-US"/>
        </w:rPr>
      </w:pPr>
      <w:r>
        <w:rPr>
          <w:rFonts w:hint="default"/>
          <w:b w:val="0"/>
          <w:bCs w:val="0"/>
          <w:sz w:val="20"/>
          <w:szCs w:val="20"/>
          <w:lang w:val="en-US"/>
        </w:rPr>
        <w:t xml:space="preserve">        center.print();</w:t>
      </w:r>
    </w:p>
    <w:p w14:paraId="0FBD6338">
      <w:pPr>
        <w:rPr>
          <w:rFonts w:hint="default"/>
          <w:b w:val="0"/>
          <w:bCs w:val="0"/>
          <w:sz w:val="20"/>
          <w:szCs w:val="20"/>
          <w:lang w:val="en-US"/>
        </w:rPr>
      </w:pPr>
      <w:r>
        <w:rPr>
          <w:rFonts w:hint="default"/>
          <w:b w:val="0"/>
          <w:bCs w:val="0"/>
          <w:sz w:val="20"/>
          <w:szCs w:val="20"/>
          <w:lang w:val="en-US"/>
        </w:rPr>
        <w:t xml:space="preserve">        std::cout &lt;&lt; ", Radius = " &lt;&lt; radius</w:t>
      </w:r>
    </w:p>
    <w:p w14:paraId="40E6D014">
      <w:pPr>
        <w:rPr>
          <w:rFonts w:hint="default"/>
          <w:b w:val="0"/>
          <w:bCs w:val="0"/>
          <w:sz w:val="20"/>
          <w:szCs w:val="20"/>
          <w:lang w:val="en-US"/>
        </w:rPr>
      </w:pPr>
      <w:r>
        <w:rPr>
          <w:rFonts w:hint="default"/>
          <w:b w:val="0"/>
          <w:bCs w:val="0"/>
          <w:sz w:val="20"/>
          <w:szCs w:val="20"/>
          <w:lang w:val="en-US"/>
        </w:rPr>
        <w:t xml:space="preserve">                  &lt;&lt; ", Area = " &lt;&lt; area() &lt;&lt; std::endl;</w:t>
      </w:r>
    </w:p>
    <w:p w14:paraId="76361E10">
      <w:pPr>
        <w:rPr>
          <w:rFonts w:hint="default"/>
          <w:b w:val="0"/>
          <w:bCs w:val="0"/>
          <w:sz w:val="20"/>
          <w:szCs w:val="20"/>
          <w:lang w:val="en-US"/>
        </w:rPr>
      </w:pPr>
      <w:r>
        <w:rPr>
          <w:rFonts w:hint="default"/>
          <w:b w:val="0"/>
          <w:bCs w:val="0"/>
          <w:sz w:val="20"/>
          <w:szCs w:val="20"/>
          <w:lang w:val="en-US"/>
        </w:rPr>
        <w:t xml:space="preserve">    }</w:t>
      </w:r>
    </w:p>
    <w:p w14:paraId="31A0AD78">
      <w:pPr>
        <w:rPr>
          <w:rFonts w:hint="default"/>
          <w:b w:val="0"/>
          <w:bCs w:val="0"/>
          <w:sz w:val="20"/>
          <w:szCs w:val="20"/>
          <w:lang w:val="en-US"/>
        </w:rPr>
      </w:pPr>
      <w:r>
        <w:rPr>
          <w:rFonts w:hint="default"/>
          <w:b w:val="0"/>
          <w:bCs w:val="0"/>
          <w:sz w:val="20"/>
          <w:szCs w:val="20"/>
          <w:lang w:val="en-US"/>
        </w:rPr>
        <w:t>};</w:t>
      </w:r>
    </w:p>
    <w:p w14:paraId="131EAD0A">
      <w:pPr>
        <w:rPr>
          <w:rFonts w:hint="default"/>
          <w:b w:val="0"/>
          <w:bCs w:val="0"/>
          <w:sz w:val="20"/>
          <w:szCs w:val="20"/>
          <w:lang w:val="en-US"/>
        </w:rPr>
      </w:pPr>
      <w:r>
        <w:rPr>
          <w:rFonts w:hint="default"/>
          <w:b w:val="0"/>
          <w:bCs w:val="0"/>
          <w:sz w:val="20"/>
          <w:szCs w:val="20"/>
          <w:lang w:val="en-US"/>
        </w:rPr>
        <w:t>int main() {</w:t>
      </w:r>
    </w:p>
    <w:p w14:paraId="3EE67C58">
      <w:pPr>
        <w:rPr>
          <w:rFonts w:hint="default"/>
          <w:b w:val="0"/>
          <w:bCs w:val="0"/>
          <w:sz w:val="20"/>
          <w:szCs w:val="20"/>
          <w:lang w:val="en-US"/>
        </w:rPr>
      </w:pPr>
      <w:r>
        <w:rPr>
          <w:rFonts w:hint="default"/>
          <w:b w:val="0"/>
          <w:bCs w:val="0"/>
          <w:sz w:val="20"/>
          <w:szCs w:val="20"/>
          <w:lang w:val="en-US"/>
        </w:rPr>
        <w:t xml:space="preserve">    Rectangle rect(1, 2, 5, 3);</w:t>
      </w:r>
    </w:p>
    <w:p w14:paraId="56F7B761">
      <w:pPr>
        <w:rPr>
          <w:rFonts w:hint="default"/>
          <w:b w:val="0"/>
          <w:bCs w:val="0"/>
          <w:sz w:val="20"/>
          <w:szCs w:val="20"/>
          <w:lang w:val="en-US"/>
        </w:rPr>
      </w:pPr>
      <w:r>
        <w:rPr>
          <w:rFonts w:hint="default"/>
          <w:b w:val="0"/>
          <w:bCs w:val="0"/>
          <w:sz w:val="20"/>
          <w:szCs w:val="20"/>
          <w:lang w:val="en-US"/>
        </w:rPr>
        <w:t xml:space="preserve">    Circle circle(0, 0, 4);</w:t>
      </w:r>
    </w:p>
    <w:p w14:paraId="6597D21B">
      <w:pPr>
        <w:rPr>
          <w:rFonts w:hint="default"/>
          <w:b w:val="0"/>
          <w:bCs w:val="0"/>
          <w:sz w:val="20"/>
          <w:szCs w:val="20"/>
          <w:lang w:val="en-US"/>
        </w:rPr>
      </w:pPr>
      <w:r>
        <w:rPr>
          <w:rFonts w:hint="default"/>
          <w:b w:val="0"/>
          <w:bCs w:val="0"/>
          <w:sz w:val="20"/>
          <w:szCs w:val="20"/>
          <w:lang w:val="en-US"/>
        </w:rPr>
        <w:t xml:space="preserve">    rect.print();</w:t>
      </w:r>
    </w:p>
    <w:p w14:paraId="4FA16D1D">
      <w:pPr>
        <w:rPr>
          <w:rFonts w:hint="default"/>
          <w:b w:val="0"/>
          <w:bCs w:val="0"/>
          <w:sz w:val="20"/>
          <w:szCs w:val="20"/>
          <w:lang w:val="en-US"/>
        </w:rPr>
      </w:pPr>
      <w:r>
        <w:rPr>
          <w:rFonts w:hint="default"/>
          <w:b w:val="0"/>
          <w:bCs w:val="0"/>
          <w:sz w:val="20"/>
          <w:szCs w:val="20"/>
          <w:lang w:val="en-US"/>
        </w:rPr>
        <w:t xml:space="preserve">    circle.print();</w:t>
      </w:r>
    </w:p>
    <w:p w14:paraId="58F59D90">
      <w:pPr>
        <w:rPr>
          <w:rFonts w:hint="default"/>
          <w:b w:val="0"/>
          <w:bCs w:val="0"/>
          <w:sz w:val="20"/>
          <w:szCs w:val="20"/>
          <w:lang w:val="en-US"/>
        </w:rPr>
      </w:pPr>
      <w:r>
        <w:rPr>
          <w:rFonts w:hint="default"/>
          <w:b w:val="0"/>
          <w:bCs w:val="0"/>
          <w:sz w:val="20"/>
          <w:szCs w:val="20"/>
          <w:lang w:val="en-US"/>
        </w:rPr>
        <w:t xml:space="preserve">    return 0;</w:t>
      </w:r>
    </w:p>
    <w:p w14:paraId="6DEFB8FD">
      <w:pPr>
        <w:rPr>
          <w:rFonts w:hint="default"/>
          <w:b w:val="0"/>
          <w:bCs w:val="0"/>
          <w:sz w:val="20"/>
          <w:szCs w:val="20"/>
          <w:lang w:val="en-US"/>
        </w:rPr>
      </w:pPr>
      <w:r>
        <w:rPr>
          <w:rFonts w:hint="default"/>
          <w:b w:val="0"/>
          <w:bCs w:val="0"/>
          <w:sz w:val="20"/>
          <w:szCs w:val="20"/>
          <w:lang w:val="en-US"/>
        </w:rPr>
        <w:t>}</w:t>
      </w:r>
    </w:p>
    <w:p w14:paraId="12C27311">
      <w:pPr>
        <w:rPr>
          <w:rFonts w:hint="default"/>
          <w:b w:val="0"/>
          <w:bCs w:val="0"/>
          <w:sz w:val="20"/>
          <w:szCs w:val="20"/>
          <w:lang w:val="en-US"/>
        </w:rPr>
      </w:pPr>
    </w:p>
    <w:p w14:paraId="3A2A7A78">
      <w:pPr>
        <w:rPr>
          <w:rFonts w:hint="default"/>
          <w:b w:val="0"/>
          <w:bCs w:val="0"/>
          <w:sz w:val="20"/>
          <w:szCs w:val="20"/>
          <w:lang w:val="en-US"/>
        </w:rPr>
      </w:pPr>
      <w:r>
        <w:rPr>
          <w:rFonts w:hint="default"/>
          <w:b w:val="0"/>
          <w:bCs w:val="0"/>
          <w:sz w:val="20"/>
          <w:szCs w:val="20"/>
          <w:lang w:val="en-US"/>
        </w:rPr>
        <w:t>OUTPUT:</w:t>
      </w:r>
      <w:r>
        <w:rPr>
          <w:rFonts w:hint="default"/>
          <w:b w:val="0"/>
          <w:bCs w:val="0"/>
          <w:sz w:val="20"/>
          <w:szCs w:val="20"/>
          <w:lang w:val="en-US"/>
        </w:rPr>
        <w:br w:type="textWrapping"/>
      </w:r>
      <w:r>
        <w:rPr>
          <w:rFonts w:hint="default"/>
          <w:b w:val="0"/>
          <w:bCs w:val="0"/>
          <w:sz w:val="20"/>
          <w:szCs w:val="20"/>
          <w:lang w:val="en-US"/>
        </w:rPr>
        <w:t>Rectangle: TopLeft = (1, 2), Length = 5, Width = 3, Area = 15</w:t>
      </w:r>
    </w:p>
    <w:p w14:paraId="7AC13F9A">
      <w:pPr>
        <w:rPr>
          <w:rFonts w:hint="default"/>
          <w:b w:val="0"/>
          <w:bCs w:val="0"/>
          <w:sz w:val="20"/>
          <w:szCs w:val="20"/>
          <w:lang w:val="en-US"/>
        </w:rPr>
      </w:pPr>
      <w:r>
        <w:rPr>
          <w:rFonts w:hint="default"/>
          <w:b w:val="0"/>
          <w:bCs w:val="0"/>
          <w:sz w:val="20"/>
          <w:szCs w:val="20"/>
          <w:lang w:val="en-US"/>
        </w:rPr>
        <w:t>Circle: Center = (0, 0), Radius = 4, Area = 50.2654</w:t>
      </w:r>
    </w:p>
    <w:p w14:paraId="511EBA90">
      <w:pPr>
        <w:rPr>
          <w:rFonts w:hint="default"/>
          <w:b w:val="0"/>
          <w:bCs w:val="0"/>
          <w:sz w:val="20"/>
          <w:szCs w:val="20"/>
          <w:lang w:val="en-US"/>
        </w:rPr>
      </w:pPr>
    </w:p>
    <w:p w14:paraId="242C078F">
      <w:pPr>
        <w:rPr>
          <w:rFonts w:hint="default"/>
          <w:b w:val="0"/>
          <w:bCs w:val="0"/>
          <w:sz w:val="20"/>
          <w:szCs w:val="20"/>
          <w:lang w:val="en-US"/>
        </w:rPr>
      </w:pPr>
    </w:p>
    <w:p w14:paraId="385C831A">
      <w:pPr>
        <w:rPr>
          <w:rFonts w:hint="default"/>
          <w:b/>
          <w:bCs/>
          <w:sz w:val="20"/>
          <w:szCs w:val="20"/>
          <w:lang w:val="en-US"/>
        </w:rPr>
      </w:pPr>
      <w:r>
        <w:rPr>
          <w:rFonts w:hint="default"/>
          <w:b/>
          <w:bCs/>
          <w:sz w:val="20"/>
          <w:szCs w:val="20"/>
          <w:lang w:val="en-US"/>
        </w:rPr>
        <w:t>Implementation:</w:t>
      </w:r>
    </w:p>
    <w:p w14:paraId="4D1A0359">
      <w:pPr>
        <w:rPr>
          <w:rFonts w:hint="default"/>
          <w:b/>
          <w:bCs/>
          <w:sz w:val="20"/>
          <w:szCs w:val="20"/>
          <w:lang w:val="en-US"/>
        </w:rPr>
      </w:pPr>
      <w:r>
        <w:rPr>
          <w:rFonts w:hint="default"/>
          <w:b/>
          <w:bCs/>
          <w:sz w:val="20"/>
          <w:szCs w:val="20"/>
          <w:lang w:val="en-US"/>
        </w:rPr>
        <w:t>Design the Shape class with appropriate member variables and functions, including a pure virtual area() function.</w:t>
      </w:r>
    </w:p>
    <w:p w14:paraId="56F805DB">
      <w:pPr>
        <w:rPr>
          <w:rFonts w:hint="default"/>
          <w:b/>
          <w:bCs/>
          <w:sz w:val="20"/>
          <w:szCs w:val="20"/>
          <w:lang w:val="en-US"/>
        </w:rPr>
      </w:pPr>
      <w:r>
        <w:rPr>
          <w:rFonts w:hint="default"/>
          <w:b/>
          <w:bCs/>
          <w:sz w:val="20"/>
          <w:szCs w:val="20"/>
          <w:lang w:val="en-US"/>
        </w:rPr>
        <w:t>Implement derived classes Rectangle and Circle with constructors, destructors, overridden area() functions, and potentially overloaded operators.</w:t>
      </w:r>
    </w:p>
    <w:p w14:paraId="46CFD8C8">
      <w:pPr>
        <w:rPr>
          <w:rFonts w:hint="default"/>
          <w:b/>
          <w:bCs/>
          <w:sz w:val="20"/>
          <w:szCs w:val="20"/>
          <w:lang w:val="en-US"/>
        </w:rPr>
      </w:pPr>
      <w:r>
        <w:rPr>
          <w:rFonts w:hint="default"/>
          <w:b/>
          <w:bCs/>
          <w:sz w:val="20"/>
          <w:szCs w:val="20"/>
          <w:lang w:val="en-US"/>
        </w:rPr>
        <w:t>Define a friend function totalArea that takes an array of Shape pointers and calculates the total area.</w:t>
      </w:r>
    </w:p>
    <w:p w14:paraId="6AC1AC68">
      <w:pPr>
        <w:rPr>
          <w:rFonts w:hint="default"/>
          <w:b/>
          <w:bCs/>
          <w:sz w:val="20"/>
          <w:szCs w:val="20"/>
          <w:lang w:val="en-US"/>
        </w:rPr>
      </w:pPr>
      <w:r>
        <w:rPr>
          <w:rFonts w:hint="default"/>
          <w:b/>
          <w:bCs/>
          <w:sz w:val="20"/>
          <w:szCs w:val="20"/>
          <w:lang w:val="en-US"/>
        </w:rPr>
        <w:t>(Optional) Implement a template class Point for representing points</w:t>
      </w:r>
    </w:p>
    <w:p w14:paraId="1950B4F7">
      <w:pPr>
        <w:rPr>
          <w:rFonts w:hint="default"/>
          <w:b/>
          <w:bCs/>
          <w:sz w:val="20"/>
          <w:szCs w:val="20"/>
          <w:lang w:val="en-US"/>
        </w:rPr>
      </w:pPr>
    </w:p>
    <w:p w14:paraId="6ABDAE0C">
      <w:pPr>
        <w:rPr>
          <w:rFonts w:hint="default"/>
          <w:b w:val="0"/>
          <w:bCs w:val="0"/>
          <w:sz w:val="20"/>
          <w:szCs w:val="20"/>
          <w:lang w:val="en-US"/>
        </w:rPr>
      </w:pPr>
      <w:r>
        <w:rPr>
          <w:rFonts w:hint="default"/>
          <w:b w:val="0"/>
          <w:bCs w:val="0"/>
          <w:sz w:val="20"/>
          <w:szCs w:val="20"/>
          <w:lang w:val="en-US"/>
        </w:rPr>
        <w:t>#include &lt;iostream&gt;</w:t>
      </w:r>
    </w:p>
    <w:p w14:paraId="5B50DA0D">
      <w:pPr>
        <w:rPr>
          <w:rFonts w:hint="default"/>
          <w:b w:val="0"/>
          <w:bCs w:val="0"/>
          <w:sz w:val="20"/>
          <w:szCs w:val="20"/>
          <w:lang w:val="en-US"/>
        </w:rPr>
      </w:pPr>
      <w:r>
        <w:rPr>
          <w:rFonts w:hint="default"/>
          <w:b w:val="0"/>
          <w:bCs w:val="0"/>
          <w:sz w:val="20"/>
          <w:szCs w:val="20"/>
          <w:lang w:val="en-US"/>
        </w:rPr>
        <w:t>#include &lt;cmath&gt; // For M_PI</w:t>
      </w:r>
    </w:p>
    <w:p w14:paraId="5B478906">
      <w:pPr>
        <w:rPr>
          <w:rFonts w:hint="default"/>
          <w:b w:val="0"/>
          <w:bCs w:val="0"/>
          <w:sz w:val="20"/>
          <w:szCs w:val="20"/>
          <w:lang w:val="en-US"/>
        </w:rPr>
      </w:pPr>
    </w:p>
    <w:p w14:paraId="0DF5966A">
      <w:pPr>
        <w:rPr>
          <w:rFonts w:hint="default"/>
          <w:b w:val="0"/>
          <w:bCs w:val="0"/>
          <w:sz w:val="20"/>
          <w:szCs w:val="20"/>
          <w:lang w:val="en-US"/>
        </w:rPr>
      </w:pPr>
      <w:r>
        <w:rPr>
          <w:rFonts w:hint="default"/>
          <w:b w:val="0"/>
          <w:bCs w:val="0"/>
          <w:sz w:val="20"/>
          <w:szCs w:val="20"/>
          <w:lang w:val="en-US"/>
        </w:rPr>
        <w:t>// Template class representing a point in 2D space</w:t>
      </w:r>
    </w:p>
    <w:p w14:paraId="2CCE56A6">
      <w:pPr>
        <w:rPr>
          <w:rFonts w:hint="default"/>
          <w:b w:val="0"/>
          <w:bCs w:val="0"/>
          <w:sz w:val="20"/>
          <w:szCs w:val="20"/>
          <w:lang w:val="en-US"/>
        </w:rPr>
      </w:pPr>
      <w:r>
        <w:rPr>
          <w:rFonts w:hint="default"/>
          <w:b w:val="0"/>
          <w:bCs w:val="0"/>
          <w:sz w:val="20"/>
          <w:szCs w:val="20"/>
          <w:lang w:val="en-US"/>
        </w:rPr>
        <w:t>template&lt;typename T&gt;</w:t>
      </w:r>
    </w:p>
    <w:p w14:paraId="6113EA84">
      <w:pPr>
        <w:rPr>
          <w:rFonts w:hint="default"/>
          <w:b w:val="0"/>
          <w:bCs w:val="0"/>
          <w:sz w:val="20"/>
          <w:szCs w:val="20"/>
          <w:lang w:val="en-US"/>
        </w:rPr>
      </w:pPr>
      <w:r>
        <w:rPr>
          <w:rFonts w:hint="default"/>
          <w:b w:val="0"/>
          <w:bCs w:val="0"/>
          <w:sz w:val="20"/>
          <w:szCs w:val="20"/>
          <w:lang w:val="en-US"/>
        </w:rPr>
        <w:t>class Point {</w:t>
      </w:r>
    </w:p>
    <w:p w14:paraId="20BD98D9">
      <w:pPr>
        <w:rPr>
          <w:rFonts w:hint="default"/>
          <w:b w:val="0"/>
          <w:bCs w:val="0"/>
          <w:sz w:val="20"/>
          <w:szCs w:val="20"/>
          <w:lang w:val="en-US"/>
        </w:rPr>
      </w:pPr>
      <w:r>
        <w:rPr>
          <w:rFonts w:hint="default"/>
          <w:b w:val="0"/>
          <w:bCs w:val="0"/>
          <w:sz w:val="20"/>
          <w:szCs w:val="20"/>
          <w:lang w:val="en-US"/>
        </w:rPr>
        <w:t>private:</w:t>
      </w:r>
    </w:p>
    <w:p w14:paraId="37CB0BDE">
      <w:pPr>
        <w:rPr>
          <w:rFonts w:hint="default"/>
          <w:b w:val="0"/>
          <w:bCs w:val="0"/>
          <w:sz w:val="20"/>
          <w:szCs w:val="20"/>
          <w:lang w:val="en-US"/>
        </w:rPr>
      </w:pPr>
      <w:r>
        <w:rPr>
          <w:rFonts w:hint="default"/>
          <w:b w:val="0"/>
          <w:bCs w:val="0"/>
          <w:sz w:val="20"/>
          <w:szCs w:val="20"/>
          <w:lang w:val="en-US"/>
        </w:rPr>
        <w:t xml:space="preserve">    T x;</w:t>
      </w:r>
    </w:p>
    <w:p w14:paraId="5444A4C3">
      <w:pPr>
        <w:rPr>
          <w:rFonts w:hint="default"/>
          <w:b w:val="0"/>
          <w:bCs w:val="0"/>
          <w:sz w:val="20"/>
          <w:szCs w:val="20"/>
          <w:lang w:val="en-US"/>
        </w:rPr>
      </w:pPr>
      <w:r>
        <w:rPr>
          <w:rFonts w:hint="default"/>
          <w:b w:val="0"/>
          <w:bCs w:val="0"/>
          <w:sz w:val="20"/>
          <w:szCs w:val="20"/>
          <w:lang w:val="en-US"/>
        </w:rPr>
        <w:t xml:space="preserve">    T y;</w:t>
      </w:r>
    </w:p>
    <w:p w14:paraId="3F9ABF5B">
      <w:pPr>
        <w:rPr>
          <w:rFonts w:hint="default"/>
          <w:b w:val="0"/>
          <w:bCs w:val="0"/>
          <w:sz w:val="20"/>
          <w:szCs w:val="20"/>
          <w:lang w:val="en-US"/>
        </w:rPr>
      </w:pPr>
    </w:p>
    <w:p w14:paraId="3F636B2F">
      <w:pPr>
        <w:rPr>
          <w:rFonts w:hint="default"/>
          <w:b w:val="0"/>
          <w:bCs w:val="0"/>
          <w:sz w:val="20"/>
          <w:szCs w:val="20"/>
          <w:lang w:val="en-US"/>
        </w:rPr>
      </w:pPr>
      <w:r>
        <w:rPr>
          <w:rFonts w:hint="default"/>
          <w:b w:val="0"/>
          <w:bCs w:val="0"/>
          <w:sz w:val="20"/>
          <w:szCs w:val="20"/>
          <w:lang w:val="en-US"/>
        </w:rPr>
        <w:t>public:</w:t>
      </w:r>
    </w:p>
    <w:p w14:paraId="42B97021">
      <w:pPr>
        <w:rPr>
          <w:rFonts w:hint="default"/>
          <w:b w:val="0"/>
          <w:bCs w:val="0"/>
          <w:sz w:val="20"/>
          <w:szCs w:val="20"/>
          <w:lang w:val="en-US"/>
        </w:rPr>
      </w:pPr>
      <w:r>
        <w:rPr>
          <w:rFonts w:hint="default"/>
          <w:b w:val="0"/>
          <w:bCs w:val="0"/>
          <w:sz w:val="20"/>
          <w:szCs w:val="20"/>
          <w:lang w:val="en-US"/>
        </w:rPr>
        <w:t xml:space="preserve">    // Constructor with default values</w:t>
      </w:r>
    </w:p>
    <w:p w14:paraId="742D822D">
      <w:pPr>
        <w:rPr>
          <w:rFonts w:hint="default"/>
          <w:b w:val="0"/>
          <w:bCs w:val="0"/>
          <w:sz w:val="20"/>
          <w:szCs w:val="20"/>
          <w:lang w:val="en-US"/>
        </w:rPr>
      </w:pPr>
      <w:r>
        <w:rPr>
          <w:rFonts w:hint="default"/>
          <w:b w:val="0"/>
          <w:bCs w:val="0"/>
          <w:sz w:val="20"/>
          <w:szCs w:val="20"/>
          <w:lang w:val="en-US"/>
        </w:rPr>
        <w:t xml:space="preserve">    Point(T x = 0, T y = 0) : x(x), y(y) {}</w:t>
      </w:r>
    </w:p>
    <w:p w14:paraId="79940913">
      <w:pPr>
        <w:rPr>
          <w:rFonts w:hint="default"/>
          <w:b w:val="0"/>
          <w:bCs w:val="0"/>
          <w:sz w:val="20"/>
          <w:szCs w:val="20"/>
          <w:lang w:val="en-US"/>
        </w:rPr>
      </w:pPr>
    </w:p>
    <w:p w14:paraId="38FDD827">
      <w:pPr>
        <w:rPr>
          <w:rFonts w:hint="default"/>
          <w:b w:val="0"/>
          <w:bCs w:val="0"/>
          <w:sz w:val="20"/>
          <w:szCs w:val="20"/>
          <w:lang w:val="en-US"/>
        </w:rPr>
      </w:pPr>
      <w:r>
        <w:rPr>
          <w:rFonts w:hint="default"/>
          <w:b w:val="0"/>
          <w:bCs w:val="0"/>
          <w:sz w:val="20"/>
          <w:szCs w:val="20"/>
          <w:lang w:val="en-US"/>
        </w:rPr>
        <w:t xml:space="preserve">    // Getter for x coordinate</w:t>
      </w:r>
    </w:p>
    <w:p w14:paraId="4F5D2520">
      <w:pPr>
        <w:rPr>
          <w:rFonts w:hint="default"/>
          <w:b w:val="0"/>
          <w:bCs w:val="0"/>
          <w:sz w:val="20"/>
          <w:szCs w:val="20"/>
          <w:lang w:val="en-US"/>
        </w:rPr>
      </w:pPr>
      <w:r>
        <w:rPr>
          <w:rFonts w:hint="default"/>
          <w:b w:val="0"/>
          <w:bCs w:val="0"/>
          <w:sz w:val="20"/>
          <w:szCs w:val="20"/>
          <w:lang w:val="en-US"/>
        </w:rPr>
        <w:t xml:space="preserve">    T getX() const { return x; }</w:t>
      </w:r>
    </w:p>
    <w:p w14:paraId="493B860C">
      <w:pPr>
        <w:rPr>
          <w:rFonts w:hint="default"/>
          <w:b w:val="0"/>
          <w:bCs w:val="0"/>
          <w:sz w:val="20"/>
          <w:szCs w:val="20"/>
          <w:lang w:val="en-US"/>
        </w:rPr>
      </w:pPr>
    </w:p>
    <w:p w14:paraId="72BB6AEC">
      <w:pPr>
        <w:rPr>
          <w:rFonts w:hint="default"/>
          <w:b w:val="0"/>
          <w:bCs w:val="0"/>
          <w:sz w:val="20"/>
          <w:szCs w:val="20"/>
          <w:lang w:val="en-US"/>
        </w:rPr>
      </w:pPr>
      <w:r>
        <w:rPr>
          <w:rFonts w:hint="default"/>
          <w:b w:val="0"/>
          <w:bCs w:val="0"/>
          <w:sz w:val="20"/>
          <w:szCs w:val="20"/>
          <w:lang w:val="en-US"/>
        </w:rPr>
        <w:t xml:space="preserve">    // Getter for y coordinate</w:t>
      </w:r>
    </w:p>
    <w:p w14:paraId="50558DF1">
      <w:pPr>
        <w:rPr>
          <w:rFonts w:hint="default"/>
          <w:b w:val="0"/>
          <w:bCs w:val="0"/>
          <w:sz w:val="20"/>
          <w:szCs w:val="20"/>
          <w:lang w:val="en-US"/>
        </w:rPr>
      </w:pPr>
      <w:r>
        <w:rPr>
          <w:rFonts w:hint="default"/>
          <w:b w:val="0"/>
          <w:bCs w:val="0"/>
          <w:sz w:val="20"/>
          <w:szCs w:val="20"/>
          <w:lang w:val="en-US"/>
        </w:rPr>
        <w:t xml:space="preserve">    T getY() const { return y; }</w:t>
      </w:r>
    </w:p>
    <w:p w14:paraId="6A5FE1E1">
      <w:pPr>
        <w:rPr>
          <w:rFonts w:hint="default"/>
          <w:b w:val="0"/>
          <w:bCs w:val="0"/>
          <w:sz w:val="20"/>
          <w:szCs w:val="20"/>
          <w:lang w:val="en-US"/>
        </w:rPr>
      </w:pPr>
    </w:p>
    <w:p w14:paraId="34A54BAB">
      <w:pPr>
        <w:rPr>
          <w:rFonts w:hint="default"/>
          <w:b w:val="0"/>
          <w:bCs w:val="0"/>
          <w:sz w:val="20"/>
          <w:szCs w:val="20"/>
          <w:lang w:val="en-US"/>
        </w:rPr>
      </w:pPr>
      <w:r>
        <w:rPr>
          <w:rFonts w:hint="default"/>
          <w:b w:val="0"/>
          <w:bCs w:val="0"/>
          <w:sz w:val="20"/>
          <w:szCs w:val="20"/>
          <w:lang w:val="en-US"/>
        </w:rPr>
        <w:t xml:space="preserve">    // Setter for x coordinate</w:t>
      </w:r>
    </w:p>
    <w:p w14:paraId="595EE1D4">
      <w:pPr>
        <w:rPr>
          <w:rFonts w:hint="default"/>
          <w:b w:val="0"/>
          <w:bCs w:val="0"/>
          <w:sz w:val="20"/>
          <w:szCs w:val="20"/>
          <w:lang w:val="en-US"/>
        </w:rPr>
      </w:pPr>
      <w:r>
        <w:rPr>
          <w:rFonts w:hint="default"/>
          <w:b w:val="0"/>
          <w:bCs w:val="0"/>
          <w:sz w:val="20"/>
          <w:szCs w:val="20"/>
          <w:lang w:val="en-US"/>
        </w:rPr>
        <w:t xml:space="preserve">    void setX(T newX) { x = newX; }</w:t>
      </w:r>
    </w:p>
    <w:p w14:paraId="420776D3">
      <w:pPr>
        <w:rPr>
          <w:rFonts w:hint="default"/>
          <w:b w:val="0"/>
          <w:bCs w:val="0"/>
          <w:sz w:val="20"/>
          <w:szCs w:val="20"/>
          <w:lang w:val="en-US"/>
        </w:rPr>
      </w:pPr>
    </w:p>
    <w:p w14:paraId="6DE16C43">
      <w:pPr>
        <w:rPr>
          <w:rFonts w:hint="default"/>
          <w:b w:val="0"/>
          <w:bCs w:val="0"/>
          <w:sz w:val="20"/>
          <w:szCs w:val="20"/>
          <w:lang w:val="en-US"/>
        </w:rPr>
      </w:pPr>
      <w:r>
        <w:rPr>
          <w:rFonts w:hint="default"/>
          <w:b w:val="0"/>
          <w:bCs w:val="0"/>
          <w:sz w:val="20"/>
          <w:szCs w:val="20"/>
          <w:lang w:val="en-US"/>
        </w:rPr>
        <w:t xml:space="preserve">    // Setter for y coordinate</w:t>
      </w:r>
    </w:p>
    <w:p w14:paraId="2481DB55">
      <w:pPr>
        <w:rPr>
          <w:rFonts w:hint="default"/>
          <w:b w:val="0"/>
          <w:bCs w:val="0"/>
          <w:sz w:val="20"/>
          <w:szCs w:val="20"/>
          <w:lang w:val="en-US"/>
        </w:rPr>
      </w:pPr>
      <w:r>
        <w:rPr>
          <w:rFonts w:hint="default"/>
          <w:b w:val="0"/>
          <w:bCs w:val="0"/>
          <w:sz w:val="20"/>
          <w:szCs w:val="20"/>
          <w:lang w:val="en-US"/>
        </w:rPr>
        <w:t xml:space="preserve">    void setY(T newY) { y = newY; }</w:t>
      </w:r>
    </w:p>
    <w:p w14:paraId="5F5420B9">
      <w:pPr>
        <w:rPr>
          <w:rFonts w:hint="default"/>
          <w:b w:val="0"/>
          <w:bCs w:val="0"/>
          <w:sz w:val="20"/>
          <w:szCs w:val="20"/>
          <w:lang w:val="en-US"/>
        </w:rPr>
      </w:pPr>
    </w:p>
    <w:p w14:paraId="266C485E">
      <w:pPr>
        <w:rPr>
          <w:rFonts w:hint="default"/>
          <w:b w:val="0"/>
          <w:bCs w:val="0"/>
          <w:sz w:val="20"/>
          <w:szCs w:val="20"/>
          <w:lang w:val="en-US"/>
        </w:rPr>
      </w:pPr>
      <w:r>
        <w:rPr>
          <w:rFonts w:hint="default"/>
          <w:b w:val="0"/>
          <w:bCs w:val="0"/>
          <w:sz w:val="20"/>
          <w:szCs w:val="20"/>
          <w:lang w:val="en-US"/>
        </w:rPr>
        <w:t xml:space="preserve">    // Function to print the coordinates</w:t>
      </w:r>
    </w:p>
    <w:p w14:paraId="73EF1F6D">
      <w:pPr>
        <w:rPr>
          <w:rFonts w:hint="default"/>
          <w:b w:val="0"/>
          <w:bCs w:val="0"/>
          <w:sz w:val="20"/>
          <w:szCs w:val="20"/>
          <w:lang w:val="en-US"/>
        </w:rPr>
      </w:pPr>
      <w:r>
        <w:rPr>
          <w:rFonts w:hint="default"/>
          <w:b w:val="0"/>
          <w:bCs w:val="0"/>
          <w:sz w:val="20"/>
          <w:szCs w:val="20"/>
          <w:lang w:val="en-US"/>
        </w:rPr>
        <w:t xml:space="preserve">    void print() const {</w:t>
      </w:r>
    </w:p>
    <w:p w14:paraId="616C4D8B">
      <w:pPr>
        <w:rPr>
          <w:rFonts w:hint="default"/>
          <w:b w:val="0"/>
          <w:bCs w:val="0"/>
          <w:sz w:val="20"/>
          <w:szCs w:val="20"/>
          <w:lang w:val="en-US"/>
        </w:rPr>
      </w:pPr>
      <w:r>
        <w:rPr>
          <w:rFonts w:hint="default"/>
          <w:b w:val="0"/>
          <w:bCs w:val="0"/>
          <w:sz w:val="20"/>
          <w:szCs w:val="20"/>
          <w:lang w:val="en-US"/>
        </w:rPr>
        <w:t xml:space="preserve">        std::cout &lt;&lt; "(" &lt;&lt; x &lt;&lt; ", " &lt;&lt; y &lt;&lt; ")";</w:t>
      </w:r>
    </w:p>
    <w:p w14:paraId="6AA1EA0E">
      <w:pPr>
        <w:rPr>
          <w:rFonts w:hint="default"/>
          <w:b w:val="0"/>
          <w:bCs w:val="0"/>
          <w:sz w:val="20"/>
          <w:szCs w:val="20"/>
          <w:lang w:val="en-US"/>
        </w:rPr>
      </w:pPr>
      <w:r>
        <w:rPr>
          <w:rFonts w:hint="default"/>
          <w:b w:val="0"/>
          <w:bCs w:val="0"/>
          <w:sz w:val="20"/>
          <w:szCs w:val="20"/>
          <w:lang w:val="en-US"/>
        </w:rPr>
        <w:t xml:space="preserve">    }</w:t>
      </w:r>
    </w:p>
    <w:p w14:paraId="2CDECE31">
      <w:pPr>
        <w:rPr>
          <w:rFonts w:hint="default"/>
          <w:b w:val="0"/>
          <w:bCs w:val="0"/>
          <w:sz w:val="20"/>
          <w:szCs w:val="20"/>
          <w:lang w:val="en-US"/>
        </w:rPr>
      </w:pPr>
      <w:r>
        <w:rPr>
          <w:rFonts w:hint="default"/>
          <w:b w:val="0"/>
          <w:bCs w:val="0"/>
          <w:sz w:val="20"/>
          <w:szCs w:val="20"/>
          <w:lang w:val="en-US"/>
        </w:rPr>
        <w:t>};</w:t>
      </w:r>
    </w:p>
    <w:p w14:paraId="3EF516AE">
      <w:pPr>
        <w:rPr>
          <w:rFonts w:hint="default"/>
          <w:b w:val="0"/>
          <w:bCs w:val="0"/>
          <w:sz w:val="20"/>
          <w:szCs w:val="20"/>
          <w:lang w:val="en-US"/>
        </w:rPr>
      </w:pPr>
    </w:p>
    <w:p w14:paraId="7609A158">
      <w:pPr>
        <w:rPr>
          <w:rFonts w:hint="default"/>
          <w:b w:val="0"/>
          <w:bCs w:val="0"/>
          <w:sz w:val="20"/>
          <w:szCs w:val="20"/>
          <w:lang w:val="en-US"/>
        </w:rPr>
      </w:pPr>
      <w:r>
        <w:rPr>
          <w:rFonts w:hint="default"/>
          <w:b w:val="0"/>
          <w:bCs w:val="0"/>
          <w:sz w:val="20"/>
          <w:szCs w:val="20"/>
          <w:lang w:val="en-US"/>
        </w:rPr>
        <w:t>// Base class representing a generic shape</w:t>
      </w:r>
    </w:p>
    <w:p w14:paraId="477E8245">
      <w:pPr>
        <w:rPr>
          <w:rFonts w:hint="default"/>
          <w:b w:val="0"/>
          <w:bCs w:val="0"/>
          <w:sz w:val="20"/>
          <w:szCs w:val="20"/>
          <w:lang w:val="en-US"/>
        </w:rPr>
      </w:pPr>
      <w:r>
        <w:rPr>
          <w:rFonts w:hint="default"/>
          <w:b w:val="0"/>
          <w:bCs w:val="0"/>
          <w:sz w:val="20"/>
          <w:szCs w:val="20"/>
          <w:lang w:val="en-US"/>
        </w:rPr>
        <w:t>class Shape {</w:t>
      </w:r>
    </w:p>
    <w:p w14:paraId="63B09BD9">
      <w:pPr>
        <w:rPr>
          <w:rFonts w:hint="default"/>
          <w:b w:val="0"/>
          <w:bCs w:val="0"/>
          <w:sz w:val="20"/>
          <w:szCs w:val="20"/>
          <w:lang w:val="en-US"/>
        </w:rPr>
      </w:pPr>
      <w:r>
        <w:rPr>
          <w:rFonts w:hint="default"/>
          <w:b w:val="0"/>
          <w:bCs w:val="0"/>
          <w:sz w:val="20"/>
          <w:szCs w:val="20"/>
          <w:lang w:val="en-US"/>
        </w:rPr>
        <w:t>public:</w:t>
      </w:r>
    </w:p>
    <w:p w14:paraId="597B3D13">
      <w:pPr>
        <w:rPr>
          <w:rFonts w:hint="default"/>
          <w:b w:val="0"/>
          <w:bCs w:val="0"/>
          <w:sz w:val="20"/>
          <w:szCs w:val="20"/>
          <w:lang w:val="en-US"/>
        </w:rPr>
      </w:pPr>
      <w:r>
        <w:rPr>
          <w:rFonts w:hint="default"/>
          <w:b w:val="0"/>
          <w:bCs w:val="0"/>
          <w:sz w:val="20"/>
          <w:szCs w:val="20"/>
          <w:lang w:val="en-US"/>
        </w:rPr>
        <w:t xml:space="preserve">    // Pure virtual function for area calculation</w:t>
      </w:r>
    </w:p>
    <w:p w14:paraId="4B7E0FA2">
      <w:pPr>
        <w:rPr>
          <w:rFonts w:hint="default"/>
          <w:b w:val="0"/>
          <w:bCs w:val="0"/>
          <w:sz w:val="20"/>
          <w:szCs w:val="20"/>
          <w:lang w:val="en-US"/>
        </w:rPr>
      </w:pPr>
      <w:r>
        <w:rPr>
          <w:rFonts w:hint="default"/>
          <w:b w:val="0"/>
          <w:bCs w:val="0"/>
          <w:sz w:val="20"/>
          <w:szCs w:val="20"/>
          <w:lang w:val="en-US"/>
        </w:rPr>
        <w:t xml:space="preserve">    virtual float area() const = 0;</w:t>
      </w:r>
    </w:p>
    <w:p w14:paraId="7BD81B9E">
      <w:pPr>
        <w:rPr>
          <w:rFonts w:hint="default"/>
          <w:b w:val="0"/>
          <w:bCs w:val="0"/>
          <w:sz w:val="20"/>
          <w:szCs w:val="20"/>
          <w:lang w:val="en-US"/>
        </w:rPr>
      </w:pPr>
    </w:p>
    <w:p w14:paraId="24215959">
      <w:pPr>
        <w:rPr>
          <w:rFonts w:hint="default"/>
          <w:b w:val="0"/>
          <w:bCs w:val="0"/>
          <w:sz w:val="20"/>
          <w:szCs w:val="20"/>
          <w:lang w:val="en-US"/>
        </w:rPr>
      </w:pPr>
      <w:r>
        <w:rPr>
          <w:rFonts w:hint="default"/>
          <w:b w:val="0"/>
          <w:bCs w:val="0"/>
          <w:sz w:val="20"/>
          <w:szCs w:val="20"/>
          <w:lang w:val="en-US"/>
        </w:rPr>
        <w:t xml:space="preserve">    // Virtual destructor</w:t>
      </w:r>
    </w:p>
    <w:p w14:paraId="0D90465B">
      <w:pPr>
        <w:rPr>
          <w:rFonts w:hint="default"/>
          <w:b w:val="0"/>
          <w:bCs w:val="0"/>
          <w:sz w:val="20"/>
          <w:szCs w:val="20"/>
          <w:lang w:val="en-US"/>
        </w:rPr>
      </w:pPr>
      <w:r>
        <w:rPr>
          <w:rFonts w:hint="default"/>
          <w:b w:val="0"/>
          <w:bCs w:val="0"/>
          <w:sz w:val="20"/>
          <w:szCs w:val="20"/>
          <w:lang w:val="en-US"/>
        </w:rPr>
        <w:t xml:space="preserve">    virtual ~Shape() {}</w:t>
      </w:r>
    </w:p>
    <w:p w14:paraId="6CC44AE2">
      <w:pPr>
        <w:rPr>
          <w:rFonts w:hint="default"/>
          <w:b w:val="0"/>
          <w:bCs w:val="0"/>
          <w:sz w:val="20"/>
          <w:szCs w:val="20"/>
          <w:lang w:val="en-US"/>
        </w:rPr>
      </w:pPr>
      <w:r>
        <w:rPr>
          <w:rFonts w:hint="default"/>
          <w:b w:val="0"/>
          <w:bCs w:val="0"/>
          <w:sz w:val="20"/>
          <w:szCs w:val="20"/>
          <w:lang w:val="en-US"/>
        </w:rPr>
        <w:t>};</w:t>
      </w:r>
    </w:p>
    <w:p w14:paraId="232D10CC">
      <w:pPr>
        <w:rPr>
          <w:rFonts w:hint="default"/>
          <w:b w:val="0"/>
          <w:bCs w:val="0"/>
          <w:sz w:val="20"/>
          <w:szCs w:val="20"/>
          <w:lang w:val="en-US"/>
        </w:rPr>
      </w:pPr>
    </w:p>
    <w:p w14:paraId="2D93E120">
      <w:pPr>
        <w:rPr>
          <w:rFonts w:hint="default"/>
          <w:b w:val="0"/>
          <w:bCs w:val="0"/>
          <w:sz w:val="20"/>
          <w:szCs w:val="20"/>
          <w:lang w:val="en-US"/>
        </w:rPr>
      </w:pPr>
      <w:r>
        <w:rPr>
          <w:rFonts w:hint="default"/>
          <w:b w:val="0"/>
          <w:bCs w:val="0"/>
          <w:sz w:val="20"/>
          <w:szCs w:val="20"/>
          <w:lang w:val="en-US"/>
        </w:rPr>
        <w:t>// Derived class representing a rectangle with length and width</w:t>
      </w:r>
    </w:p>
    <w:p w14:paraId="402EC43C">
      <w:pPr>
        <w:rPr>
          <w:rFonts w:hint="default"/>
          <w:b w:val="0"/>
          <w:bCs w:val="0"/>
          <w:sz w:val="20"/>
          <w:szCs w:val="20"/>
          <w:lang w:val="en-US"/>
        </w:rPr>
      </w:pPr>
      <w:r>
        <w:rPr>
          <w:rFonts w:hint="default"/>
          <w:b w:val="0"/>
          <w:bCs w:val="0"/>
          <w:sz w:val="20"/>
          <w:szCs w:val="20"/>
          <w:lang w:val="en-US"/>
        </w:rPr>
        <w:t>class Rectangle : public Shape {</w:t>
      </w:r>
    </w:p>
    <w:p w14:paraId="180BECAA">
      <w:pPr>
        <w:rPr>
          <w:rFonts w:hint="default"/>
          <w:b w:val="0"/>
          <w:bCs w:val="0"/>
          <w:sz w:val="20"/>
          <w:szCs w:val="20"/>
          <w:lang w:val="en-US"/>
        </w:rPr>
      </w:pPr>
      <w:r>
        <w:rPr>
          <w:rFonts w:hint="default"/>
          <w:b w:val="0"/>
          <w:bCs w:val="0"/>
          <w:sz w:val="20"/>
          <w:szCs w:val="20"/>
          <w:lang w:val="en-US"/>
        </w:rPr>
        <w:t>private:</w:t>
      </w:r>
    </w:p>
    <w:p w14:paraId="7CBB2E13">
      <w:pPr>
        <w:rPr>
          <w:rFonts w:hint="default"/>
          <w:b w:val="0"/>
          <w:bCs w:val="0"/>
          <w:sz w:val="20"/>
          <w:szCs w:val="20"/>
          <w:lang w:val="en-US"/>
        </w:rPr>
      </w:pPr>
      <w:r>
        <w:rPr>
          <w:rFonts w:hint="default"/>
          <w:b w:val="0"/>
          <w:bCs w:val="0"/>
          <w:sz w:val="20"/>
          <w:szCs w:val="20"/>
          <w:lang w:val="en-US"/>
        </w:rPr>
        <w:t xml:space="preserve">    float length;</w:t>
      </w:r>
    </w:p>
    <w:p w14:paraId="13A0C328">
      <w:pPr>
        <w:rPr>
          <w:rFonts w:hint="default"/>
          <w:b w:val="0"/>
          <w:bCs w:val="0"/>
          <w:sz w:val="20"/>
          <w:szCs w:val="20"/>
          <w:lang w:val="en-US"/>
        </w:rPr>
      </w:pPr>
      <w:r>
        <w:rPr>
          <w:rFonts w:hint="default"/>
          <w:b w:val="0"/>
          <w:bCs w:val="0"/>
          <w:sz w:val="20"/>
          <w:szCs w:val="20"/>
          <w:lang w:val="en-US"/>
        </w:rPr>
        <w:t xml:space="preserve">    float width;</w:t>
      </w:r>
    </w:p>
    <w:p w14:paraId="19483F09">
      <w:pPr>
        <w:rPr>
          <w:rFonts w:hint="default"/>
          <w:b w:val="0"/>
          <w:bCs w:val="0"/>
          <w:sz w:val="20"/>
          <w:szCs w:val="20"/>
          <w:lang w:val="en-US"/>
        </w:rPr>
      </w:pPr>
    </w:p>
    <w:p w14:paraId="7BC30933">
      <w:pPr>
        <w:rPr>
          <w:rFonts w:hint="default"/>
          <w:b w:val="0"/>
          <w:bCs w:val="0"/>
          <w:sz w:val="20"/>
          <w:szCs w:val="20"/>
          <w:lang w:val="en-US"/>
        </w:rPr>
      </w:pPr>
      <w:r>
        <w:rPr>
          <w:rFonts w:hint="default"/>
          <w:b w:val="0"/>
          <w:bCs w:val="0"/>
          <w:sz w:val="20"/>
          <w:szCs w:val="20"/>
          <w:lang w:val="en-US"/>
        </w:rPr>
        <w:t>public:</w:t>
      </w:r>
    </w:p>
    <w:p w14:paraId="6C695E22">
      <w:pPr>
        <w:rPr>
          <w:rFonts w:hint="default"/>
          <w:b w:val="0"/>
          <w:bCs w:val="0"/>
          <w:sz w:val="20"/>
          <w:szCs w:val="20"/>
          <w:lang w:val="en-US"/>
        </w:rPr>
      </w:pPr>
      <w:r>
        <w:rPr>
          <w:rFonts w:hint="default"/>
          <w:b w:val="0"/>
          <w:bCs w:val="0"/>
          <w:sz w:val="20"/>
          <w:szCs w:val="20"/>
          <w:lang w:val="en-US"/>
        </w:rPr>
        <w:t xml:space="preserve">    Rectangle(float l, float w) : length(l), width(w) {}</w:t>
      </w:r>
    </w:p>
    <w:p w14:paraId="68FCDB03">
      <w:pPr>
        <w:rPr>
          <w:rFonts w:hint="default"/>
          <w:b w:val="0"/>
          <w:bCs w:val="0"/>
          <w:sz w:val="20"/>
          <w:szCs w:val="20"/>
          <w:lang w:val="en-US"/>
        </w:rPr>
      </w:pPr>
    </w:p>
    <w:p w14:paraId="57C99959">
      <w:pPr>
        <w:rPr>
          <w:rFonts w:hint="default"/>
          <w:b w:val="0"/>
          <w:bCs w:val="0"/>
          <w:sz w:val="20"/>
          <w:szCs w:val="20"/>
          <w:lang w:val="en-US"/>
        </w:rPr>
      </w:pPr>
      <w:r>
        <w:rPr>
          <w:rFonts w:hint="default"/>
          <w:b w:val="0"/>
          <w:bCs w:val="0"/>
          <w:sz w:val="20"/>
          <w:szCs w:val="20"/>
          <w:lang w:val="en-US"/>
        </w:rPr>
        <w:t xml:space="preserve">    // Override area calculation for rectangle</w:t>
      </w:r>
    </w:p>
    <w:p w14:paraId="37FB0B15">
      <w:pPr>
        <w:rPr>
          <w:rFonts w:hint="default"/>
          <w:b w:val="0"/>
          <w:bCs w:val="0"/>
          <w:sz w:val="20"/>
          <w:szCs w:val="20"/>
          <w:lang w:val="en-US"/>
        </w:rPr>
      </w:pPr>
      <w:r>
        <w:rPr>
          <w:rFonts w:hint="default"/>
          <w:b w:val="0"/>
          <w:bCs w:val="0"/>
          <w:sz w:val="20"/>
          <w:szCs w:val="20"/>
          <w:lang w:val="en-US"/>
        </w:rPr>
        <w:t xml:space="preserve">    float area() const override {</w:t>
      </w:r>
    </w:p>
    <w:p w14:paraId="0D1A7616">
      <w:pPr>
        <w:rPr>
          <w:rFonts w:hint="default"/>
          <w:b w:val="0"/>
          <w:bCs w:val="0"/>
          <w:sz w:val="20"/>
          <w:szCs w:val="20"/>
          <w:lang w:val="en-US"/>
        </w:rPr>
      </w:pPr>
      <w:r>
        <w:rPr>
          <w:rFonts w:hint="default"/>
          <w:b w:val="0"/>
          <w:bCs w:val="0"/>
          <w:sz w:val="20"/>
          <w:szCs w:val="20"/>
          <w:lang w:val="en-US"/>
        </w:rPr>
        <w:t xml:space="preserve">        return length * width;</w:t>
      </w:r>
    </w:p>
    <w:p w14:paraId="3CC57A11">
      <w:pPr>
        <w:rPr>
          <w:rFonts w:hint="default"/>
          <w:b w:val="0"/>
          <w:bCs w:val="0"/>
          <w:sz w:val="20"/>
          <w:szCs w:val="20"/>
          <w:lang w:val="en-US"/>
        </w:rPr>
      </w:pPr>
      <w:r>
        <w:rPr>
          <w:rFonts w:hint="default"/>
          <w:b w:val="0"/>
          <w:bCs w:val="0"/>
          <w:sz w:val="20"/>
          <w:szCs w:val="20"/>
          <w:lang w:val="en-US"/>
        </w:rPr>
        <w:t xml:space="preserve">    }</w:t>
      </w:r>
    </w:p>
    <w:p w14:paraId="65E2D7DA">
      <w:pPr>
        <w:rPr>
          <w:rFonts w:hint="default"/>
          <w:b w:val="0"/>
          <w:bCs w:val="0"/>
          <w:sz w:val="20"/>
          <w:szCs w:val="20"/>
          <w:lang w:val="en-US"/>
        </w:rPr>
      </w:pPr>
    </w:p>
    <w:p w14:paraId="15FCD84F">
      <w:pPr>
        <w:rPr>
          <w:rFonts w:hint="default"/>
          <w:b w:val="0"/>
          <w:bCs w:val="0"/>
          <w:sz w:val="20"/>
          <w:szCs w:val="20"/>
          <w:lang w:val="en-US"/>
        </w:rPr>
      </w:pPr>
      <w:r>
        <w:rPr>
          <w:rFonts w:hint="default"/>
          <w:b w:val="0"/>
          <w:bCs w:val="0"/>
          <w:sz w:val="20"/>
          <w:szCs w:val="20"/>
          <w:lang w:val="en-US"/>
        </w:rPr>
        <w:t xml:space="preserve">    // Optional: Destructor</w:t>
      </w:r>
    </w:p>
    <w:p w14:paraId="08615B6F">
      <w:pPr>
        <w:rPr>
          <w:rFonts w:hint="default"/>
          <w:b w:val="0"/>
          <w:bCs w:val="0"/>
          <w:sz w:val="20"/>
          <w:szCs w:val="20"/>
          <w:lang w:val="en-US"/>
        </w:rPr>
      </w:pPr>
      <w:r>
        <w:rPr>
          <w:rFonts w:hint="default"/>
          <w:b w:val="0"/>
          <w:bCs w:val="0"/>
          <w:sz w:val="20"/>
          <w:szCs w:val="20"/>
          <w:lang w:val="en-US"/>
        </w:rPr>
        <w:t xml:space="preserve">    ~Rectangle() {}</w:t>
      </w:r>
    </w:p>
    <w:p w14:paraId="0AB9DDC9">
      <w:pPr>
        <w:rPr>
          <w:rFonts w:hint="default"/>
          <w:b w:val="0"/>
          <w:bCs w:val="0"/>
          <w:sz w:val="20"/>
          <w:szCs w:val="20"/>
          <w:lang w:val="en-US"/>
        </w:rPr>
      </w:pPr>
    </w:p>
    <w:p w14:paraId="383344A0">
      <w:pPr>
        <w:rPr>
          <w:rFonts w:hint="default"/>
          <w:b w:val="0"/>
          <w:bCs w:val="0"/>
          <w:sz w:val="20"/>
          <w:szCs w:val="20"/>
          <w:lang w:val="en-US"/>
        </w:rPr>
      </w:pPr>
      <w:r>
        <w:rPr>
          <w:rFonts w:hint="default"/>
          <w:b w:val="0"/>
          <w:bCs w:val="0"/>
          <w:sz w:val="20"/>
          <w:szCs w:val="20"/>
          <w:lang w:val="en-US"/>
        </w:rPr>
        <w:t xml:space="preserve">    // Optional: Overload equality operator for comparing rectangles by area</w:t>
      </w:r>
    </w:p>
    <w:p w14:paraId="27C6D6B0">
      <w:pPr>
        <w:rPr>
          <w:rFonts w:hint="default"/>
          <w:b w:val="0"/>
          <w:bCs w:val="0"/>
          <w:sz w:val="20"/>
          <w:szCs w:val="20"/>
          <w:lang w:val="en-US"/>
        </w:rPr>
      </w:pPr>
      <w:r>
        <w:rPr>
          <w:rFonts w:hint="default"/>
          <w:b w:val="0"/>
          <w:bCs w:val="0"/>
          <w:sz w:val="20"/>
          <w:szCs w:val="20"/>
          <w:lang w:val="en-US"/>
        </w:rPr>
        <w:t xml:space="preserve">    bool operator==(const Rectangle&amp; other) const {</w:t>
      </w:r>
    </w:p>
    <w:p w14:paraId="105EDEA6">
      <w:pPr>
        <w:rPr>
          <w:rFonts w:hint="default"/>
          <w:b w:val="0"/>
          <w:bCs w:val="0"/>
          <w:sz w:val="20"/>
          <w:szCs w:val="20"/>
          <w:lang w:val="en-US"/>
        </w:rPr>
      </w:pPr>
      <w:r>
        <w:rPr>
          <w:rFonts w:hint="default"/>
          <w:b w:val="0"/>
          <w:bCs w:val="0"/>
          <w:sz w:val="20"/>
          <w:szCs w:val="20"/>
          <w:lang w:val="en-US"/>
        </w:rPr>
        <w:t xml:space="preserve">        return this-&gt;area() == other.area();</w:t>
      </w:r>
    </w:p>
    <w:p w14:paraId="15F88DC5">
      <w:pPr>
        <w:rPr>
          <w:rFonts w:hint="default"/>
          <w:b w:val="0"/>
          <w:bCs w:val="0"/>
          <w:sz w:val="20"/>
          <w:szCs w:val="20"/>
          <w:lang w:val="en-US"/>
        </w:rPr>
      </w:pPr>
      <w:r>
        <w:rPr>
          <w:rFonts w:hint="default"/>
          <w:b w:val="0"/>
          <w:bCs w:val="0"/>
          <w:sz w:val="20"/>
          <w:szCs w:val="20"/>
          <w:lang w:val="en-US"/>
        </w:rPr>
        <w:t xml:space="preserve">    }</w:t>
      </w:r>
    </w:p>
    <w:p w14:paraId="3BFBD6A7">
      <w:pPr>
        <w:rPr>
          <w:rFonts w:hint="default"/>
          <w:b w:val="0"/>
          <w:bCs w:val="0"/>
          <w:sz w:val="20"/>
          <w:szCs w:val="20"/>
          <w:lang w:val="en-US"/>
        </w:rPr>
      </w:pPr>
    </w:p>
    <w:p w14:paraId="19631167">
      <w:pPr>
        <w:rPr>
          <w:rFonts w:hint="default"/>
          <w:b w:val="0"/>
          <w:bCs w:val="0"/>
          <w:sz w:val="20"/>
          <w:szCs w:val="20"/>
          <w:lang w:val="en-US"/>
        </w:rPr>
      </w:pPr>
      <w:r>
        <w:rPr>
          <w:rFonts w:hint="default"/>
          <w:b w:val="0"/>
          <w:bCs w:val="0"/>
          <w:sz w:val="20"/>
          <w:szCs w:val="20"/>
          <w:lang w:val="en-US"/>
        </w:rPr>
        <w:t xml:space="preserve">    // Optional: Overload addition operator to combine rectangles (example)</w:t>
      </w:r>
    </w:p>
    <w:p w14:paraId="49EF005C">
      <w:pPr>
        <w:rPr>
          <w:rFonts w:hint="default"/>
          <w:b w:val="0"/>
          <w:bCs w:val="0"/>
          <w:sz w:val="20"/>
          <w:szCs w:val="20"/>
          <w:lang w:val="en-US"/>
        </w:rPr>
      </w:pPr>
      <w:r>
        <w:rPr>
          <w:rFonts w:hint="default"/>
          <w:b w:val="0"/>
          <w:bCs w:val="0"/>
          <w:sz w:val="20"/>
          <w:szCs w:val="20"/>
          <w:lang w:val="en-US"/>
        </w:rPr>
        <w:t xml:space="preserve">    Rectangle operator+(const Rectangle&amp; other) const {</w:t>
      </w:r>
    </w:p>
    <w:p w14:paraId="0AE15B75">
      <w:pPr>
        <w:rPr>
          <w:rFonts w:hint="default"/>
          <w:b w:val="0"/>
          <w:bCs w:val="0"/>
          <w:sz w:val="20"/>
          <w:szCs w:val="20"/>
          <w:lang w:val="en-US"/>
        </w:rPr>
      </w:pPr>
      <w:r>
        <w:rPr>
          <w:rFonts w:hint="default"/>
          <w:b w:val="0"/>
          <w:bCs w:val="0"/>
          <w:sz w:val="20"/>
          <w:szCs w:val="20"/>
          <w:lang w:val="en-US"/>
        </w:rPr>
        <w:t xml:space="preserve">        float newLength = this-&gt;length + other.length;</w:t>
      </w:r>
    </w:p>
    <w:p w14:paraId="2E110912">
      <w:pPr>
        <w:rPr>
          <w:rFonts w:hint="default"/>
          <w:b w:val="0"/>
          <w:bCs w:val="0"/>
          <w:sz w:val="20"/>
          <w:szCs w:val="20"/>
          <w:lang w:val="en-US"/>
        </w:rPr>
      </w:pPr>
      <w:r>
        <w:rPr>
          <w:rFonts w:hint="default"/>
          <w:b w:val="0"/>
          <w:bCs w:val="0"/>
          <w:sz w:val="20"/>
          <w:szCs w:val="20"/>
          <w:lang w:val="en-US"/>
        </w:rPr>
        <w:t xml:space="preserve">        float newWidth = this-&gt;width + other.width;</w:t>
      </w:r>
    </w:p>
    <w:p w14:paraId="240B926D">
      <w:pPr>
        <w:rPr>
          <w:rFonts w:hint="default"/>
          <w:b w:val="0"/>
          <w:bCs w:val="0"/>
          <w:sz w:val="20"/>
          <w:szCs w:val="20"/>
          <w:lang w:val="en-US"/>
        </w:rPr>
      </w:pPr>
      <w:r>
        <w:rPr>
          <w:rFonts w:hint="default"/>
          <w:b w:val="0"/>
          <w:bCs w:val="0"/>
          <w:sz w:val="20"/>
          <w:szCs w:val="20"/>
          <w:lang w:val="en-US"/>
        </w:rPr>
        <w:t xml:space="preserve">        return Rectangle(newLength, newWidth);</w:t>
      </w:r>
    </w:p>
    <w:p w14:paraId="3F629BF6">
      <w:pPr>
        <w:rPr>
          <w:rFonts w:hint="default"/>
          <w:b w:val="0"/>
          <w:bCs w:val="0"/>
          <w:sz w:val="20"/>
          <w:szCs w:val="20"/>
          <w:lang w:val="en-US"/>
        </w:rPr>
      </w:pPr>
      <w:r>
        <w:rPr>
          <w:rFonts w:hint="default"/>
          <w:b w:val="0"/>
          <w:bCs w:val="0"/>
          <w:sz w:val="20"/>
          <w:szCs w:val="20"/>
          <w:lang w:val="en-US"/>
        </w:rPr>
        <w:t xml:space="preserve">    }</w:t>
      </w:r>
    </w:p>
    <w:p w14:paraId="6553C626">
      <w:pPr>
        <w:rPr>
          <w:rFonts w:hint="default"/>
          <w:b w:val="0"/>
          <w:bCs w:val="0"/>
          <w:sz w:val="20"/>
          <w:szCs w:val="20"/>
          <w:lang w:val="en-US"/>
        </w:rPr>
      </w:pPr>
    </w:p>
    <w:p w14:paraId="056E4C21">
      <w:pPr>
        <w:rPr>
          <w:rFonts w:hint="default"/>
          <w:b w:val="0"/>
          <w:bCs w:val="0"/>
          <w:sz w:val="20"/>
          <w:szCs w:val="20"/>
          <w:lang w:val="en-US"/>
        </w:rPr>
      </w:pPr>
      <w:r>
        <w:rPr>
          <w:rFonts w:hint="default"/>
          <w:b w:val="0"/>
          <w:bCs w:val="0"/>
          <w:sz w:val="20"/>
          <w:szCs w:val="20"/>
          <w:lang w:val="en-US"/>
        </w:rPr>
        <w:t xml:space="preserve">    // Function to print details of the rectangle</w:t>
      </w:r>
    </w:p>
    <w:p w14:paraId="32BDDF1E">
      <w:pPr>
        <w:rPr>
          <w:rFonts w:hint="default"/>
          <w:b w:val="0"/>
          <w:bCs w:val="0"/>
          <w:sz w:val="20"/>
          <w:szCs w:val="20"/>
          <w:lang w:val="en-US"/>
        </w:rPr>
      </w:pPr>
      <w:r>
        <w:rPr>
          <w:rFonts w:hint="default"/>
          <w:b w:val="0"/>
          <w:bCs w:val="0"/>
          <w:sz w:val="20"/>
          <w:szCs w:val="20"/>
          <w:lang w:val="en-US"/>
        </w:rPr>
        <w:t xml:space="preserve">    void print() const {</w:t>
      </w:r>
    </w:p>
    <w:p w14:paraId="37D569AE">
      <w:pPr>
        <w:rPr>
          <w:rFonts w:hint="default"/>
          <w:b w:val="0"/>
          <w:bCs w:val="0"/>
          <w:sz w:val="20"/>
          <w:szCs w:val="20"/>
          <w:lang w:val="en-US"/>
        </w:rPr>
      </w:pPr>
      <w:r>
        <w:rPr>
          <w:rFonts w:hint="default"/>
          <w:b w:val="0"/>
          <w:bCs w:val="0"/>
          <w:sz w:val="20"/>
          <w:szCs w:val="20"/>
          <w:lang w:val="en-US"/>
        </w:rPr>
        <w:t xml:space="preserve">        std::cout &lt;&lt; "Rectangle: Length = " &lt;&lt; length &lt;&lt; ", Width = " &lt;&lt; width</w:t>
      </w:r>
    </w:p>
    <w:p w14:paraId="2D2CD2FC">
      <w:pPr>
        <w:rPr>
          <w:rFonts w:hint="default"/>
          <w:b w:val="0"/>
          <w:bCs w:val="0"/>
          <w:sz w:val="20"/>
          <w:szCs w:val="20"/>
          <w:lang w:val="en-US"/>
        </w:rPr>
      </w:pPr>
      <w:r>
        <w:rPr>
          <w:rFonts w:hint="default"/>
          <w:b w:val="0"/>
          <w:bCs w:val="0"/>
          <w:sz w:val="20"/>
          <w:szCs w:val="20"/>
          <w:lang w:val="en-US"/>
        </w:rPr>
        <w:t xml:space="preserve">                  &lt;&lt; ", Area = " &lt;&lt; area() &lt;&lt; std::endl;</w:t>
      </w:r>
    </w:p>
    <w:p w14:paraId="30B2F13A">
      <w:pPr>
        <w:rPr>
          <w:rFonts w:hint="default"/>
          <w:b w:val="0"/>
          <w:bCs w:val="0"/>
          <w:sz w:val="20"/>
          <w:szCs w:val="20"/>
          <w:lang w:val="en-US"/>
        </w:rPr>
      </w:pPr>
      <w:r>
        <w:rPr>
          <w:rFonts w:hint="default"/>
          <w:b w:val="0"/>
          <w:bCs w:val="0"/>
          <w:sz w:val="20"/>
          <w:szCs w:val="20"/>
          <w:lang w:val="en-US"/>
        </w:rPr>
        <w:t xml:space="preserve">    }</w:t>
      </w:r>
    </w:p>
    <w:p w14:paraId="0B4BC36F">
      <w:pPr>
        <w:rPr>
          <w:rFonts w:hint="default"/>
          <w:b w:val="0"/>
          <w:bCs w:val="0"/>
          <w:sz w:val="20"/>
          <w:szCs w:val="20"/>
          <w:lang w:val="en-US"/>
        </w:rPr>
      </w:pPr>
      <w:r>
        <w:rPr>
          <w:rFonts w:hint="default"/>
          <w:b w:val="0"/>
          <w:bCs w:val="0"/>
          <w:sz w:val="20"/>
          <w:szCs w:val="20"/>
          <w:lang w:val="en-US"/>
        </w:rPr>
        <w:t>};</w:t>
      </w:r>
    </w:p>
    <w:p w14:paraId="082ABA43">
      <w:pPr>
        <w:rPr>
          <w:rFonts w:hint="default"/>
          <w:b w:val="0"/>
          <w:bCs w:val="0"/>
          <w:sz w:val="20"/>
          <w:szCs w:val="20"/>
          <w:lang w:val="en-US"/>
        </w:rPr>
      </w:pPr>
    </w:p>
    <w:p w14:paraId="2F582FC0">
      <w:pPr>
        <w:rPr>
          <w:rFonts w:hint="default"/>
          <w:b w:val="0"/>
          <w:bCs w:val="0"/>
          <w:sz w:val="20"/>
          <w:szCs w:val="20"/>
          <w:lang w:val="en-US"/>
        </w:rPr>
      </w:pPr>
      <w:r>
        <w:rPr>
          <w:rFonts w:hint="default"/>
          <w:b w:val="0"/>
          <w:bCs w:val="0"/>
          <w:sz w:val="20"/>
          <w:szCs w:val="20"/>
          <w:lang w:val="en-US"/>
        </w:rPr>
        <w:t>// Derived class representing a circle with radius</w:t>
      </w:r>
    </w:p>
    <w:p w14:paraId="6E1DCFF8">
      <w:pPr>
        <w:rPr>
          <w:rFonts w:hint="default"/>
          <w:b w:val="0"/>
          <w:bCs w:val="0"/>
          <w:sz w:val="20"/>
          <w:szCs w:val="20"/>
          <w:lang w:val="en-US"/>
        </w:rPr>
      </w:pPr>
      <w:r>
        <w:rPr>
          <w:rFonts w:hint="default"/>
          <w:b w:val="0"/>
          <w:bCs w:val="0"/>
          <w:sz w:val="20"/>
          <w:szCs w:val="20"/>
          <w:lang w:val="en-US"/>
        </w:rPr>
        <w:t>class Circle : public Shape {</w:t>
      </w:r>
    </w:p>
    <w:p w14:paraId="24DAC17D">
      <w:pPr>
        <w:rPr>
          <w:rFonts w:hint="default"/>
          <w:b w:val="0"/>
          <w:bCs w:val="0"/>
          <w:sz w:val="20"/>
          <w:szCs w:val="20"/>
          <w:lang w:val="en-US"/>
        </w:rPr>
      </w:pPr>
      <w:r>
        <w:rPr>
          <w:rFonts w:hint="default"/>
          <w:b w:val="0"/>
          <w:bCs w:val="0"/>
          <w:sz w:val="20"/>
          <w:szCs w:val="20"/>
          <w:lang w:val="en-US"/>
        </w:rPr>
        <w:t>private:</w:t>
      </w:r>
    </w:p>
    <w:p w14:paraId="4B7A3621">
      <w:pPr>
        <w:rPr>
          <w:rFonts w:hint="default"/>
          <w:b w:val="0"/>
          <w:bCs w:val="0"/>
          <w:sz w:val="20"/>
          <w:szCs w:val="20"/>
          <w:lang w:val="en-US"/>
        </w:rPr>
      </w:pPr>
      <w:r>
        <w:rPr>
          <w:rFonts w:hint="default"/>
          <w:b w:val="0"/>
          <w:bCs w:val="0"/>
          <w:sz w:val="20"/>
          <w:szCs w:val="20"/>
          <w:lang w:val="en-US"/>
        </w:rPr>
        <w:t xml:space="preserve">    float radius;</w:t>
      </w:r>
    </w:p>
    <w:p w14:paraId="3E64D806">
      <w:pPr>
        <w:rPr>
          <w:rFonts w:hint="default"/>
          <w:b w:val="0"/>
          <w:bCs w:val="0"/>
          <w:sz w:val="20"/>
          <w:szCs w:val="20"/>
          <w:lang w:val="en-US"/>
        </w:rPr>
      </w:pPr>
    </w:p>
    <w:p w14:paraId="6B1E1D27">
      <w:pPr>
        <w:rPr>
          <w:rFonts w:hint="default"/>
          <w:b w:val="0"/>
          <w:bCs w:val="0"/>
          <w:sz w:val="20"/>
          <w:szCs w:val="20"/>
          <w:lang w:val="en-US"/>
        </w:rPr>
      </w:pPr>
      <w:r>
        <w:rPr>
          <w:rFonts w:hint="default"/>
          <w:b w:val="0"/>
          <w:bCs w:val="0"/>
          <w:sz w:val="20"/>
          <w:szCs w:val="20"/>
          <w:lang w:val="en-US"/>
        </w:rPr>
        <w:t>public:</w:t>
      </w:r>
    </w:p>
    <w:p w14:paraId="47B43E99">
      <w:pPr>
        <w:rPr>
          <w:rFonts w:hint="default"/>
          <w:b w:val="0"/>
          <w:bCs w:val="0"/>
          <w:sz w:val="20"/>
          <w:szCs w:val="20"/>
          <w:lang w:val="en-US"/>
        </w:rPr>
      </w:pPr>
      <w:r>
        <w:rPr>
          <w:rFonts w:hint="default"/>
          <w:b w:val="0"/>
          <w:bCs w:val="0"/>
          <w:sz w:val="20"/>
          <w:szCs w:val="20"/>
          <w:lang w:val="en-US"/>
        </w:rPr>
        <w:t xml:space="preserve">    Circle(float r) : radius(r) {}</w:t>
      </w:r>
    </w:p>
    <w:p w14:paraId="66BB0543">
      <w:pPr>
        <w:rPr>
          <w:rFonts w:hint="default"/>
          <w:b w:val="0"/>
          <w:bCs w:val="0"/>
          <w:sz w:val="20"/>
          <w:szCs w:val="20"/>
          <w:lang w:val="en-US"/>
        </w:rPr>
      </w:pPr>
    </w:p>
    <w:p w14:paraId="72AF301A">
      <w:pPr>
        <w:rPr>
          <w:rFonts w:hint="default"/>
          <w:b w:val="0"/>
          <w:bCs w:val="0"/>
          <w:sz w:val="20"/>
          <w:szCs w:val="20"/>
          <w:lang w:val="en-US"/>
        </w:rPr>
      </w:pPr>
      <w:r>
        <w:rPr>
          <w:rFonts w:hint="default"/>
          <w:b w:val="0"/>
          <w:bCs w:val="0"/>
          <w:sz w:val="20"/>
          <w:szCs w:val="20"/>
          <w:lang w:val="en-US"/>
        </w:rPr>
        <w:t xml:space="preserve">    // Override area calculation for circle</w:t>
      </w:r>
    </w:p>
    <w:p w14:paraId="23D6E0B2">
      <w:pPr>
        <w:rPr>
          <w:rFonts w:hint="default"/>
          <w:b w:val="0"/>
          <w:bCs w:val="0"/>
          <w:sz w:val="20"/>
          <w:szCs w:val="20"/>
          <w:lang w:val="en-US"/>
        </w:rPr>
      </w:pPr>
      <w:r>
        <w:rPr>
          <w:rFonts w:hint="default"/>
          <w:b w:val="0"/>
          <w:bCs w:val="0"/>
          <w:sz w:val="20"/>
          <w:szCs w:val="20"/>
          <w:lang w:val="en-US"/>
        </w:rPr>
        <w:t xml:space="preserve">    float area() const override {</w:t>
      </w:r>
    </w:p>
    <w:p w14:paraId="1D67436B">
      <w:pPr>
        <w:rPr>
          <w:rFonts w:hint="default"/>
          <w:b w:val="0"/>
          <w:bCs w:val="0"/>
          <w:sz w:val="20"/>
          <w:szCs w:val="20"/>
          <w:lang w:val="en-US"/>
        </w:rPr>
      </w:pPr>
      <w:r>
        <w:rPr>
          <w:rFonts w:hint="default"/>
          <w:b w:val="0"/>
          <w:bCs w:val="0"/>
          <w:sz w:val="20"/>
          <w:szCs w:val="20"/>
          <w:lang w:val="en-US"/>
        </w:rPr>
        <w:t xml:space="preserve">        return M_PI * radius * radius;</w:t>
      </w:r>
    </w:p>
    <w:p w14:paraId="272ECF14">
      <w:pPr>
        <w:rPr>
          <w:rFonts w:hint="default"/>
          <w:b w:val="0"/>
          <w:bCs w:val="0"/>
          <w:sz w:val="20"/>
          <w:szCs w:val="20"/>
          <w:lang w:val="en-US"/>
        </w:rPr>
      </w:pPr>
      <w:r>
        <w:rPr>
          <w:rFonts w:hint="default"/>
          <w:b w:val="0"/>
          <w:bCs w:val="0"/>
          <w:sz w:val="20"/>
          <w:szCs w:val="20"/>
          <w:lang w:val="en-US"/>
        </w:rPr>
        <w:t xml:space="preserve">    }</w:t>
      </w:r>
    </w:p>
    <w:p w14:paraId="46EAF9C8">
      <w:pPr>
        <w:rPr>
          <w:rFonts w:hint="default"/>
          <w:b w:val="0"/>
          <w:bCs w:val="0"/>
          <w:sz w:val="20"/>
          <w:szCs w:val="20"/>
          <w:lang w:val="en-US"/>
        </w:rPr>
      </w:pPr>
    </w:p>
    <w:p w14:paraId="56CEF2C6">
      <w:pPr>
        <w:rPr>
          <w:rFonts w:hint="default"/>
          <w:b w:val="0"/>
          <w:bCs w:val="0"/>
          <w:sz w:val="20"/>
          <w:szCs w:val="20"/>
          <w:lang w:val="en-US"/>
        </w:rPr>
      </w:pPr>
      <w:r>
        <w:rPr>
          <w:rFonts w:hint="default"/>
          <w:b w:val="0"/>
          <w:bCs w:val="0"/>
          <w:sz w:val="20"/>
          <w:szCs w:val="20"/>
          <w:lang w:val="en-US"/>
        </w:rPr>
        <w:t xml:space="preserve">    // Optional: Destructor</w:t>
      </w:r>
    </w:p>
    <w:p w14:paraId="07F01CD2">
      <w:pPr>
        <w:rPr>
          <w:rFonts w:hint="default"/>
          <w:b w:val="0"/>
          <w:bCs w:val="0"/>
          <w:sz w:val="20"/>
          <w:szCs w:val="20"/>
          <w:lang w:val="en-US"/>
        </w:rPr>
      </w:pPr>
      <w:r>
        <w:rPr>
          <w:rFonts w:hint="default"/>
          <w:b w:val="0"/>
          <w:bCs w:val="0"/>
          <w:sz w:val="20"/>
          <w:szCs w:val="20"/>
          <w:lang w:val="en-US"/>
        </w:rPr>
        <w:t xml:space="preserve">    ~Circle() {}</w:t>
      </w:r>
    </w:p>
    <w:p w14:paraId="4C900DCD">
      <w:pPr>
        <w:rPr>
          <w:rFonts w:hint="default"/>
          <w:b w:val="0"/>
          <w:bCs w:val="0"/>
          <w:sz w:val="20"/>
          <w:szCs w:val="20"/>
          <w:lang w:val="en-US"/>
        </w:rPr>
      </w:pPr>
    </w:p>
    <w:p w14:paraId="528AC631">
      <w:pPr>
        <w:rPr>
          <w:rFonts w:hint="default"/>
          <w:b w:val="0"/>
          <w:bCs w:val="0"/>
          <w:sz w:val="20"/>
          <w:szCs w:val="20"/>
          <w:lang w:val="en-US"/>
        </w:rPr>
      </w:pPr>
      <w:r>
        <w:rPr>
          <w:rFonts w:hint="default"/>
          <w:b w:val="0"/>
          <w:bCs w:val="0"/>
          <w:sz w:val="20"/>
          <w:szCs w:val="20"/>
          <w:lang w:val="en-US"/>
        </w:rPr>
        <w:t xml:space="preserve">    // Optional: Overload equality operator for comparing circles by area</w:t>
      </w:r>
    </w:p>
    <w:p w14:paraId="6337B2AD">
      <w:pPr>
        <w:rPr>
          <w:rFonts w:hint="default"/>
          <w:b w:val="0"/>
          <w:bCs w:val="0"/>
          <w:sz w:val="20"/>
          <w:szCs w:val="20"/>
          <w:lang w:val="en-US"/>
        </w:rPr>
      </w:pPr>
      <w:r>
        <w:rPr>
          <w:rFonts w:hint="default"/>
          <w:b w:val="0"/>
          <w:bCs w:val="0"/>
          <w:sz w:val="20"/>
          <w:szCs w:val="20"/>
          <w:lang w:val="en-US"/>
        </w:rPr>
        <w:t xml:space="preserve">    bool operator==(const Circle&amp; other) const {</w:t>
      </w:r>
    </w:p>
    <w:p w14:paraId="469D2836">
      <w:pPr>
        <w:rPr>
          <w:rFonts w:hint="default"/>
          <w:b w:val="0"/>
          <w:bCs w:val="0"/>
          <w:sz w:val="20"/>
          <w:szCs w:val="20"/>
          <w:lang w:val="en-US"/>
        </w:rPr>
      </w:pPr>
      <w:r>
        <w:rPr>
          <w:rFonts w:hint="default"/>
          <w:b w:val="0"/>
          <w:bCs w:val="0"/>
          <w:sz w:val="20"/>
          <w:szCs w:val="20"/>
          <w:lang w:val="en-US"/>
        </w:rPr>
        <w:t xml:space="preserve">        return this-&gt;area() == other.area();</w:t>
      </w:r>
    </w:p>
    <w:p w14:paraId="325E98B3">
      <w:pPr>
        <w:rPr>
          <w:rFonts w:hint="default"/>
          <w:b w:val="0"/>
          <w:bCs w:val="0"/>
          <w:sz w:val="20"/>
          <w:szCs w:val="20"/>
          <w:lang w:val="en-US"/>
        </w:rPr>
      </w:pPr>
      <w:r>
        <w:rPr>
          <w:rFonts w:hint="default"/>
          <w:b w:val="0"/>
          <w:bCs w:val="0"/>
          <w:sz w:val="20"/>
          <w:szCs w:val="20"/>
          <w:lang w:val="en-US"/>
        </w:rPr>
        <w:t xml:space="preserve">    }</w:t>
      </w:r>
    </w:p>
    <w:p w14:paraId="42C0A0F1">
      <w:pPr>
        <w:rPr>
          <w:rFonts w:hint="default"/>
          <w:b w:val="0"/>
          <w:bCs w:val="0"/>
          <w:sz w:val="20"/>
          <w:szCs w:val="20"/>
          <w:lang w:val="en-US"/>
        </w:rPr>
      </w:pPr>
    </w:p>
    <w:p w14:paraId="3A8F1D82">
      <w:pPr>
        <w:rPr>
          <w:rFonts w:hint="default"/>
          <w:b w:val="0"/>
          <w:bCs w:val="0"/>
          <w:sz w:val="20"/>
          <w:szCs w:val="20"/>
          <w:lang w:val="en-US"/>
        </w:rPr>
      </w:pPr>
      <w:r>
        <w:rPr>
          <w:rFonts w:hint="default"/>
          <w:b w:val="0"/>
          <w:bCs w:val="0"/>
          <w:sz w:val="20"/>
          <w:szCs w:val="20"/>
          <w:lang w:val="en-US"/>
        </w:rPr>
        <w:t xml:space="preserve">    // Function to print details of the circle</w:t>
      </w:r>
    </w:p>
    <w:p w14:paraId="1BB4D9FD">
      <w:pPr>
        <w:rPr>
          <w:rFonts w:hint="default"/>
          <w:b w:val="0"/>
          <w:bCs w:val="0"/>
          <w:sz w:val="20"/>
          <w:szCs w:val="20"/>
          <w:lang w:val="en-US"/>
        </w:rPr>
      </w:pPr>
      <w:r>
        <w:rPr>
          <w:rFonts w:hint="default"/>
          <w:b w:val="0"/>
          <w:bCs w:val="0"/>
          <w:sz w:val="20"/>
          <w:szCs w:val="20"/>
          <w:lang w:val="en-US"/>
        </w:rPr>
        <w:t xml:space="preserve">    void print() const {</w:t>
      </w:r>
    </w:p>
    <w:p w14:paraId="372170B2">
      <w:pPr>
        <w:rPr>
          <w:rFonts w:hint="default"/>
          <w:b w:val="0"/>
          <w:bCs w:val="0"/>
          <w:sz w:val="20"/>
          <w:szCs w:val="20"/>
          <w:lang w:val="en-US"/>
        </w:rPr>
      </w:pPr>
      <w:r>
        <w:rPr>
          <w:rFonts w:hint="default"/>
          <w:b w:val="0"/>
          <w:bCs w:val="0"/>
          <w:sz w:val="20"/>
          <w:szCs w:val="20"/>
          <w:lang w:val="en-US"/>
        </w:rPr>
        <w:t xml:space="preserve">        std::cout &lt;&lt; "Circle: Radius = " &lt;&lt; radius</w:t>
      </w:r>
    </w:p>
    <w:p w14:paraId="0B640CBF">
      <w:pPr>
        <w:rPr>
          <w:rFonts w:hint="default"/>
          <w:b w:val="0"/>
          <w:bCs w:val="0"/>
          <w:sz w:val="20"/>
          <w:szCs w:val="20"/>
          <w:lang w:val="en-US"/>
        </w:rPr>
      </w:pPr>
      <w:r>
        <w:rPr>
          <w:rFonts w:hint="default"/>
          <w:b w:val="0"/>
          <w:bCs w:val="0"/>
          <w:sz w:val="20"/>
          <w:szCs w:val="20"/>
          <w:lang w:val="en-US"/>
        </w:rPr>
        <w:t xml:space="preserve">                  &lt;&lt; ", Area = " &lt;&lt; area() &lt;&lt; std::endl;</w:t>
      </w:r>
    </w:p>
    <w:p w14:paraId="0E8E10EF">
      <w:pPr>
        <w:rPr>
          <w:rFonts w:hint="default"/>
          <w:b w:val="0"/>
          <w:bCs w:val="0"/>
          <w:sz w:val="20"/>
          <w:szCs w:val="20"/>
          <w:lang w:val="en-US"/>
        </w:rPr>
      </w:pPr>
      <w:r>
        <w:rPr>
          <w:rFonts w:hint="default"/>
          <w:b w:val="0"/>
          <w:bCs w:val="0"/>
          <w:sz w:val="20"/>
          <w:szCs w:val="20"/>
          <w:lang w:val="en-US"/>
        </w:rPr>
        <w:t xml:space="preserve">    }</w:t>
      </w:r>
    </w:p>
    <w:p w14:paraId="5CF48A7A">
      <w:pPr>
        <w:rPr>
          <w:rFonts w:hint="default"/>
          <w:b w:val="0"/>
          <w:bCs w:val="0"/>
          <w:sz w:val="20"/>
          <w:szCs w:val="20"/>
          <w:lang w:val="en-US"/>
        </w:rPr>
      </w:pPr>
      <w:r>
        <w:rPr>
          <w:rFonts w:hint="default"/>
          <w:b w:val="0"/>
          <w:bCs w:val="0"/>
          <w:sz w:val="20"/>
          <w:szCs w:val="20"/>
          <w:lang w:val="en-US"/>
        </w:rPr>
        <w:t>};</w:t>
      </w:r>
    </w:p>
    <w:p w14:paraId="01B6305E">
      <w:pPr>
        <w:rPr>
          <w:rFonts w:hint="default"/>
          <w:b w:val="0"/>
          <w:bCs w:val="0"/>
          <w:sz w:val="20"/>
          <w:szCs w:val="20"/>
          <w:lang w:val="en-US"/>
        </w:rPr>
      </w:pPr>
    </w:p>
    <w:p w14:paraId="4F36C54D">
      <w:pPr>
        <w:rPr>
          <w:rFonts w:hint="default"/>
          <w:b w:val="0"/>
          <w:bCs w:val="0"/>
          <w:sz w:val="20"/>
          <w:szCs w:val="20"/>
          <w:lang w:val="en-US"/>
        </w:rPr>
      </w:pPr>
      <w:r>
        <w:rPr>
          <w:rFonts w:hint="default"/>
          <w:b w:val="0"/>
          <w:bCs w:val="0"/>
          <w:sz w:val="20"/>
          <w:szCs w:val="20"/>
          <w:lang w:val="en-US"/>
        </w:rPr>
        <w:t>// Friend function declaration for totalArea</w:t>
      </w:r>
    </w:p>
    <w:p w14:paraId="7CAC878B">
      <w:pPr>
        <w:rPr>
          <w:rFonts w:hint="default"/>
          <w:b w:val="0"/>
          <w:bCs w:val="0"/>
          <w:sz w:val="20"/>
          <w:szCs w:val="20"/>
          <w:lang w:val="en-US"/>
        </w:rPr>
      </w:pPr>
      <w:r>
        <w:rPr>
          <w:rFonts w:hint="default"/>
          <w:b w:val="0"/>
          <w:bCs w:val="0"/>
          <w:sz w:val="20"/>
          <w:szCs w:val="20"/>
          <w:lang w:val="en-US"/>
        </w:rPr>
        <w:t>float totalArea(const Shape* shapes[], int size);</w:t>
      </w:r>
    </w:p>
    <w:p w14:paraId="08E615D5">
      <w:pPr>
        <w:rPr>
          <w:rFonts w:hint="default"/>
          <w:b w:val="0"/>
          <w:bCs w:val="0"/>
          <w:sz w:val="20"/>
          <w:szCs w:val="20"/>
          <w:lang w:val="en-US"/>
        </w:rPr>
      </w:pPr>
    </w:p>
    <w:p w14:paraId="31010280">
      <w:pPr>
        <w:rPr>
          <w:rFonts w:hint="default"/>
          <w:b w:val="0"/>
          <w:bCs w:val="0"/>
          <w:sz w:val="20"/>
          <w:szCs w:val="20"/>
          <w:lang w:val="en-US"/>
        </w:rPr>
      </w:pPr>
      <w:r>
        <w:rPr>
          <w:rFonts w:hint="default"/>
          <w:b w:val="0"/>
          <w:bCs w:val="0"/>
          <w:sz w:val="20"/>
          <w:szCs w:val="20"/>
          <w:lang w:val="en-US"/>
        </w:rPr>
        <w:t>// Friend function definition to calculate total area of shapes</w:t>
      </w:r>
    </w:p>
    <w:p w14:paraId="0C686512">
      <w:pPr>
        <w:rPr>
          <w:rFonts w:hint="default"/>
          <w:b w:val="0"/>
          <w:bCs w:val="0"/>
          <w:sz w:val="20"/>
          <w:szCs w:val="20"/>
          <w:lang w:val="en-US"/>
        </w:rPr>
      </w:pPr>
      <w:r>
        <w:rPr>
          <w:rFonts w:hint="default"/>
          <w:b w:val="0"/>
          <w:bCs w:val="0"/>
          <w:sz w:val="20"/>
          <w:szCs w:val="20"/>
          <w:lang w:val="en-US"/>
        </w:rPr>
        <w:t>float totalArea(const Shape* shapes[], int size) {</w:t>
      </w:r>
    </w:p>
    <w:p w14:paraId="36C0F30B">
      <w:pPr>
        <w:rPr>
          <w:rFonts w:hint="default"/>
          <w:b w:val="0"/>
          <w:bCs w:val="0"/>
          <w:sz w:val="20"/>
          <w:szCs w:val="20"/>
          <w:lang w:val="en-US"/>
        </w:rPr>
      </w:pPr>
      <w:r>
        <w:rPr>
          <w:rFonts w:hint="default"/>
          <w:b w:val="0"/>
          <w:bCs w:val="0"/>
          <w:sz w:val="20"/>
          <w:szCs w:val="20"/>
          <w:lang w:val="en-US"/>
        </w:rPr>
        <w:t xml:space="preserve">    float total = 0.0;</w:t>
      </w:r>
    </w:p>
    <w:p w14:paraId="52E34856">
      <w:pPr>
        <w:rPr>
          <w:rFonts w:hint="default"/>
          <w:b w:val="0"/>
          <w:bCs w:val="0"/>
          <w:sz w:val="20"/>
          <w:szCs w:val="20"/>
          <w:lang w:val="en-US"/>
        </w:rPr>
      </w:pPr>
      <w:r>
        <w:rPr>
          <w:rFonts w:hint="default"/>
          <w:b w:val="0"/>
          <w:bCs w:val="0"/>
          <w:sz w:val="20"/>
          <w:szCs w:val="20"/>
          <w:lang w:val="en-US"/>
        </w:rPr>
        <w:t xml:space="preserve">    for (int i = 0; i &lt; size; ++i) {</w:t>
      </w:r>
    </w:p>
    <w:p w14:paraId="5EE9E737">
      <w:pPr>
        <w:rPr>
          <w:rFonts w:hint="default"/>
          <w:b w:val="0"/>
          <w:bCs w:val="0"/>
          <w:sz w:val="20"/>
          <w:szCs w:val="20"/>
          <w:lang w:val="en-US"/>
        </w:rPr>
      </w:pPr>
      <w:r>
        <w:rPr>
          <w:rFonts w:hint="default"/>
          <w:b w:val="0"/>
          <w:bCs w:val="0"/>
          <w:sz w:val="20"/>
          <w:szCs w:val="20"/>
          <w:lang w:val="en-US"/>
        </w:rPr>
        <w:t xml:space="preserve">        total += shapes[i]-&gt;area();</w:t>
      </w:r>
    </w:p>
    <w:p w14:paraId="0F40BFD5">
      <w:pPr>
        <w:rPr>
          <w:rFonts w:hint="default"/>
          <w:b w:val="0"/>
          <w:bCs w:val="0"/>
          <w:sz w:val="20"/>
          <w:szCs w:val="20"/>
          <w:lang w:val="en-US"/>
        </w:rPr>
      </w:pPr>
      <w:r>
        <w:rPr>
          <w:rFonts w:hint="default"/>
          <w:b w:val="0"/>
          <w:bCs w:val="0"/>
          <w:sz w:val="20"/>
          <w:szCs w:val="20"/>
          <w:lang w:val="en-US"/>
        </w:rPr>
        <w:t xml:space="preserve">    }</w:t>
      </w:r>
    </w:p>
    <w:p w14:paraId="5ACE6CF1">
      <w:pPr>
        <w:rPr>
          <w:rFonts w:hint="default"/>
          <w:b w:val="0"/>
          <w:bCs w:val="0"/>
          <w:sz w:val="20"/>
          <w:szCs w:val="20"/>
          <w:lang w:val="en-US"/>
        </w:rPr>
      </w:pPr>
      <w:r>
        <w:rPr>
          <w:rFonts w:hint="default"/>
          <w:b w:val="0"/>
          <w:bCs w:val="0"/>
          <w:sz w:val="20"/>
          <w:szCs w:val="20"/>
          <w:lang w:val="en-US"/>
        </w:rPr>
        <w:t xml:space="preserve">    return total;</w:t>
      </w:r>
    </w:p>
    <w:p w14:paraId="1931966B">
      <w:pPr>
        <w:rPr>
          <w:rFonts w:hint="default"/>
          <w:b w:val="0"/>
          <w:bCs w:val="0"/>
          <w:sz w:val="20"/>
          <w:szCs w:val="20"/>
          <w:lang w:val="en-US"/>
        </w:rPr>
      </w:pPr>
      <w:r>
        <w:rPr>
          <w:rFonts w:hint="default"/>
          <w:b w:val="0"/>
          <w:bCs w:val="0"/>
          <w:sz w:val="20"/>
          <w:szCs w:val="20"/>
          <w:lang w:val="en-US"/>
        </w:rPr>
        <w:t>}</w:t>
      </w:r>
    </w:p>
    <w:p w14:paraId="45FF9031">
      <w:pPr>
        <w:rPr>
          <w:rFonts w:hint="default"/>
          <w:b w:val="0"/>
          <w:bCs w:val="0"/>
          <w:sz w:val="20"/>
          <w:szCs w:val="20"/>
          <w:lang w:val="en-US"/>
        </w:rPr>
      </w:pPr>
    </w:p>
    <w:p w14:paraId="58A2A75A">
      <w:pPr>
        <w:rPr>
          <w:rFonts w:hint="default"/>
          <w:b w:val="0"/>
          <w:bCs w:val="0"/>
          <w:sz w:val="20"/>
          <w:szCs w:val="20"/>
          <w:lang w:val="en-US"/>
        </w:rPr>
      </w:pPr>
      <w:r>
        <w:rPr>
          <w:rFonts w:hint="default"/>
          <w:b w:val="0"/>
          <w:bCs w:val="0"/>
          <w:sz w:val="20"/>
          <w:szCs w:val="20"/>
          <w:lang w:val="en-US"/>
        </w:rPr>
        <w:t>int main() {</w:t>
      </w:r>
    </w:p>
    <w:p w14:paraId="53964658">
      <w:pPr>
        <w:rPr>
          <w:rFonts w:hint="default"/>
          <w:b w:val="0"/>
          <w:bCs w:val="0"/>
          <w:sz w:val="20"/>
          <w:szCs w:val="20"/>
          <w:lang w:val="en-US"/>
        </w:rPr>
      </w:pPr>
      <w:r>
        <w:rPr>
          <w:rFonts w:hint="default"/>
          <w:b w:val="0"/>
          <w:bCs w:val="0"/>
          <w:sz w:val="20"/>
          <w:szCs w:val="20"/>
          <w:lang w:val="en-US"/>
        </w:rPr>
        <w:t xml:space="preserve">    // Example usage of the Shape classes with Point template</w:t>
      </w:r>
    </w:p>
    <w:p w14:paraId="666B5CFE">
      <w:pPr>
        <w:rPr>
          <w:rFonts w:hint="default"/>
          <w:b w:val="0"/>
          <w:bCs w:val="0"/>
          <w:sz w:val="20"/>
          <w:szCs w:val="20"/>
          <w:lang w:val="en-US"/>
        </w:rPr>
      </w:pPr>
      <w:r>
        <w:rPr>
          <w:rFonts w:hint="default"/>
          <w:b w:val="0"/>
          <w:bCs w:val="0"/>
          <w:sz w:val="20"/>
          <w:szCs w:val="20"/>
          <w:lang w:val="en-US"/>
        </w:rPr>
        <w:t xml:space="preserve">    Rectangle rect(5, 3);</w:t>
      </w:r>
    </w:p>
    <w:p w14:paraId="0B8ECD47">
      <w:pPr>
        <w:rPr>
          <w:rFonts w:hint="default"/>
          <w:b w:val="0"/>
          <w:bCs w:val="0"/>
          <w:sz w:val="20"/>
          <w:szCs w:val="20"/>
          <w:lang w:val="en-US"/>
        </w:rPr>
      </w:pPr>
      <w:r>
        <w:rPr>
          <w:rFonts w:hint="default"/>
          <w:b w:val="0"/>
          <w:bCs w:val="0"/>
          <w:sz w:val="20"/>
          <w:szCs w:val="20"/>
          <w:lang w:val="en-US"/>
        </w:rPr>
        <w:t xml:space="preserve">    Circle circle(4);</w:t>
      </w:r>
    </w:p>
    <w:p w14:paraId="38EA02EA">
      <w:pPr>
        <w:rPr>
          <w:rFonts w:hint="default"/>
          <w:b w:val="0"/>
          <w:bCs w:val="0"/>
          <w:sz w:val="20"/>
          <w:szCs w:val="20"/>
          <w:lang w:val="en-US"/>
        </w:rPr>
      </w:pPr>
    </w:p>
    <w:p w14:paraId="00FF050F">
      <w:pPr>
        <w:rPr>
          <w:rFonts w:hint="default"/>
          <w:b w:val="0"/>
          <w:bCs w:val="0"/>
          <w:sz w:val="20"/>
          <w:szCs w:val="20"/>
          <w:lang w:val="en-US"/>
        </w:rPr>
      </w:pPr>
      <w:r>
        <w:rPr>
          <w:rFonts w:hint="default"/>
          <w:b w:val="0"/>
          <w:bCs w:val="0"/>
          <w:sz w:val="20"/>
          <w:szCs w:val="20"/>
          <w:lang w:val="en-US"/>
        </w:rPr>
        <w:t xml:space="preserve">    // Array of Shape pointers</w:t>
      </w:r>
    </w:p>
    <w:p w14:paraId="07888E72">
      <w:pPr>
        <w:rPr>
          <w:rFonts w:hint="default"/>
          <w:b w:val="0"/>
          <w:bCs w:val="0"/>
          <w:sz w:val="20"/>
          <w:szCs w:val="20"/>
          <w:lang w:val="en-US"/>
        </w:rPr>
      </w:pPr>
      <w:r>
        <w:rPr>
          <w:rFonts w:hint="default"/>
          <w:b w:val="0"/>
          <w:bCs w:val="0"/>
          <w:sz w:val="20"/>
          <w:szCs w:val="20"/>
          <w:lang w:val="en-US"/>
        </w:rPr>
        <w:t xml:space="preserve">    const Shape* shapes[] = { &amp;rect, &amp;circle };</w:t>
      </w:r>
    </w:p>
    <w:p w14:paraId="75075FF5">
      <w:pPr>
        <w:rPr>
          <w:rFonts w:hint="default"/>
          <w:b w:val="0"/>
          <w:bCs w:val="0"/>
          <w:sz w:val="20"/>
          <w:szCs w:val="20"/>
          <w:lang w:val="en-US"/>
        </w:rPr>
      </w:pPr>
    </w:p>
    <w:p w14:paraId="1EEB5237">
      <w:pPr>
        <w:rPr>
          <w:rFonts w:hint="default"/>
          <w:b w:val="0"/>
          <w:bCs w:val="0"/>
          <w:sz w:val="20"/>
          <w:szCs w:val="20"/>
          <w:lang w:val="en-US"/>
        </w:rPr>
      </w:pPr>
      <w:r>
        <w:rPr>
          <w:rFonts w:hint="default"/>
          <w:b w:val="0"/>
          <w:bCs w:val="0"/>
          <w:sz w:val="20"/>
          <w:szCs w:val="20"/>
          <w:lang w:val="en-US"/>
        </w:rPr>
        <w:t xml:space="preserve">    // Calculate total area using friend function</w:t>
      </w:r>
    </w:p>
    <w:p w14:paraId="01DE54B2">
      <w:pPr>
        <w:rPr>
          <w:rFonts w:hint="default"/>
          <w:b w:val="0"/>
          <w:bCs w:val="0"/>
          <w:sz w:val="20"/>
          <w:szCs w:val="20"/>
          <w:lang w:val="en-US"/>
        </w:rPr>
      </w:pPr>
      <w:r>
        <w:rPr>
          <w:rFonts w:hint="default"/>
          <w:b w:val="0"/>
          <w:bCs w:val="0"/>
          <w:sz w:val="20"/>
          <w:szCs w:val="20"/>
          <w:lang w:val="en-US"/>
        </w:rPr>
        <w:t xml:space="preserve">    float total = totalArea(shapes, 2);</w:t>
      </w:r>
    </w:p>
    <w:p w14:paraId="1E46291F">
      <w:pPr>
        <w:rPr>
          <w:rFonts w:hint="default"/>
          <w:b w:val="0"/>
          <w:bCs w:val="0"/>
          <w:sz w:val="20"/>
          <w:szCs w:val="20"/>
          <w:lang w:val="en-US"/>
        </w:rPr>
      </w:pPr>
      <w:r>
        <w:rPr>
          <w:rFonts w:hint="default"/>
          <w:b w:val="0"/>
          <w:bCs w:val="0"/>
          <w:sz w:val="20"/>
          <w:szCs w:val="20"/>
          <w:lang w:val="en-US"/>
        </w:rPr>
        <w:t xml:space="preserve">    std::cout &lt;&lt; "Total area of all shapes: " &lt;&lt; total &lt;&lt; std::endl;</w:t>
      </w:r>
    </w:p>
    <w:p w14:paraId="7E8C7480">
      <w:pPr>
        <w:rPr>
          <w:rFonts w:hint="default"/>
          <w:b w:val="0"/>
          <w:bCs w:val="0"/>
          <w:sz w:val="20"/>
          <w:szCs w:val="20"/>
          <w:lang w:val="en-US"/>
        </w:rPr>
      </w:pPr>
    </w:p>
    <w:p w14:paraId="341E127E">
      <w:pPr>
        <w:rPr>
          <w:rFonts w:hint="default"/>
          <w:b w:val="0"/>
          <w:bCs w:val="0"/>
          <w:sz w:val="20"/>
          <w:szCs w:val="20"/>
          <w:lang w:val="en-US"/>
        </w:rPr>
      </w:pPr>
      <w:r>
        <w:rPr>
          <w:rFonts w:hint="default"/>
          <w:b w:val="0"/>
          <w:bCs w:val="0"/>
          <w:sz w:val="20"/>
          <w:szCs w:val="20"/>
          <w:lang w:val="en-US"/>
        </w:rPr>
        <w:t xml:space="preserve">    // Optional: Demonstrating operator overloading (uncomment to use)</w:t>
      </w:r>
    </w:p>
    <w:p w14:paraId="50C0D6B2">
      <w:pPr>
        <w:rPr>
          <w:rFonts w:hint="default"/>
          <w:b w:val="0"/>
          <w:bCs w:val="0"/>
          <w:sz w:val="20"/>
          <w:szCs w:val="20"/>
          <w:lang w:val="en-US"/>
        </w:rPr>
      </w:pPr>
      <w:r>
        <w:rPr>
          <w:rFonts w:hint="default"/>
          <w:b w:val="0"/>
          <w:bCs w:val="0"/>
          <w:sz w:val="20"/>
          <w:szCs w:val="20"/>
          <w:lang w:val="en-US"/>
        </w:rPr>
        <w:t xml:space="preserve">    // Rectangle rect1(3, 2);</w:t>
      </w:r>
    </w:p>
    <w:p w14:paraId="606B2DF3">
      <w:pPr>
        <w:rPr>
          <w:rFonts w:hint="default"/>
          <w:b w:val="0"/>
          <w:bCs w:val="0"/>
          <w:sz w:val="20"/>
          <w:szCs w:val="20"/>
          <w:lang w:val="en-US"/>
        </w:rPr>
      </w:pPr>
      <w:r>
        <w:rPr>
          <w:rFonts w:hint="default"/>
          <w:b w:val="0"/>
          <w:bCs w:val="0"/>
          <w:sz w:val="20"/>
          <w:szCs w:val="20"/>
          <w:lang w:val="en-US"/>
        </w:rPr>
        <w:t xml:space="preserve">    // Rectangle rect2(4, 5);</w:t>
      </w:r>
    </w:p>
    <w:p w14:paraId="708EFF11">
      <w:pPr>
        <w:rPr>
          <w:rFonts w:hint="default"/>
          <w:b w:val="0"/>
          <w:bCs w:val="0"/>
          <w:sz w:val="20"/>
          <w:szCs w:val="20"/>
          <w:lang w:val="en-US"/>
        </w:rPr>
      </w:pPr>
      <w:r>
        <w:rPr>
          <w:rFonts w:hint="default"/>
          <w:b w:val="0"/>
          <w:bCs w:val="0"/>
          <w:sz w:val="20"/>
          <w:szCs w:val="20"/>
          <w:lang w:val="en-US"/>
        </w:rPr>
        <w:t xml:space="preserve">    // Rectangle rectSum = rect1 + rect2;</w:t>
      </w:r>
    </w:p>
    <w:p w14:paraId="13F28A23">
      <w:pPr>
        <w:rPr>
          <w:rFonts w:hint="default"/>
          <w:b w:val="0"/>
          <w:bCs w:val="0"/>
          <w:sz w:val="20"/>
          <w:szCs w:val="20"/>
          <w:lang w:val="en-US"/>
        </w:rPr>
      </w:pPr>
      <w:r>
        <w:rPr>
          <w:rFonts w:hint="default"/>
          <w:b w:val="0"/>
          <w:bCs w:val="0"/>
          <w:sz w:val="20"/>
          <w:szCs w:val="20"/>
          <w:lang w:val="en-US"/>
        </w:rPr>
        <w:t xml:space="preserve">    // std::cout &lt;&lt; "Sum of rectangles: ";</w:t>
      </w:r>
    </w:p>
    <w:p w14:paraId="17832D2E">
      <w:pPr>
        <w:rPr>
          <w:rFonts w:hint="default"/>
          <w:b w:val="0"/>
          <w:bCs w:val="0"/>
          <w:sz w:val="20"/>
          <w:szCs w:val="20"/>
          <w:lang w:val="en-US"/>
        </w:rPr>
      </w:pPr>
      <w:r>
        <w:rPr>
          <w:rFonts w:hint="default"/>
          <w:b w:val="0"/>
          <w:bCs w:val="0"/>
          <w:sz w:val="20"/>
          <w:szCs w:val="20"/>
          <w:lang w:val="en-US"/>
        </w:rPr>
        <w:t xml:space="preserve">    // rectSum.print();</w:t>
      </w:r>
    </w:p>
    <w:p w14:paraId="730F6177">
      <w:pPr>
        <w:rPr>
          <w:rFonts w:hint="default"/>
          <w:b w:val="0"/>
          <w:bCs w:val="0"/>
          <w:sz w:val="20"/>
          <w:szCs w:val="20"/>
          <w:lang w:val="en-US"/>
        </w:rPr>
      </w:pPr>
    </w:p>
    <w:p w14:paraId="09DF9490">
      <w:pPr>
        <w:rPr>
          <w:rFonts w:hint="default"/>
          <w:b w:val="0"/>
          <w:bCs w:val="0"/>
          <w:sz w:val="20"/>
          <w:szCs w:val="20"/>
          <w:lang w:val="en-US"/>
        </w:rPr>
      </w:pPr>
      <w:r>
        <w:rPr>
          <w:rFonts w:hint="default"/>
          <w:b w:val="0"/>
          <w:bCs w:val="0"/>
          <w:sz w:val="20"/>
          <w:szCs w:val="20"/>
          <w:lang w:val="en-US"/>
        </w:rPr>
        <w:t xml:space="preserve">    return 0;</w:t>
      </w:r>
    </w:p>
    <w:p w14:paraId="0C2006EF">
      <w:pPr>
        <w:rPr>
          <w:rFonts w:hint="default"/>
          <w:b w:val="0"/>
          <w:bCs w:val="0"/>
          <w:sz w:val="20"/>
          <w:szCs w:val="20"/>
          <w:lang w:val="en-US"/>
        </w:rPr>
      </w:pPr>
      <w:r>
        <w:rPr>
          <w:rFonts w:hint="default"/>
          <w:b w:val="0"/>
          <w:bCs w:val="0"/>
          <w:sz w:val="20"/>
          <w:szCs w:val="20"/>
          <w:lang w:val="en-US"/>
        </w:rPr>
        <w:t>}</w:t>
      </w:r>
    </w:p>
    <w:p w14:paraId="5973952C">
      <w:pPr>
        <w:rPr>
          <w:rFonts w:hint="default"/>
          <w:b w:val="0"/>
          <w:bCs w:val="0"/>
          <w:sz w:val="20"/>
          <w:szCs w:val="20"/>
          <w:lang w:val="en-US"/>
        </w:rPr>
      </w:pPr>
    </w:p>
    <w:p w14:paraId="5E615475">
      <w:pPr>
        <w:rPr>
          <w:rFonts w:hint="default"/>
          <w:b w:val="0"/>
          <w:bCs w:val="0"/>
          <w:sz w:val="20"/>
          <w:szCs w:val="20"/>
          <w:lang w:val="en-US"/>
        </w:rPr>
      </w:pPr>
      <w:r>
        <w:rPr>
          <w:rFonts w:hint="default"/>
          <w:b w:val="0"/>
          <w:bCs w:val="0"/>
          <w:sz w:val="20"/>
          <w:szCs w:val="20"/>
          <w:lang w:val="en-US"/>
        </w:rPr>
        <w:t>OUTPUT:</w:t>
      </w:r>
    </w:p>
    <w:p w14:paraId="4BE92DE7">
      <w:pPr>
        <w:rPr>
          <w:rFonts w:hint="default"/>
          <w:b w:val="0"/>
          <w:bCs w:val="0"/>
          <w:sz w:val="20"/>
          <w:szCs w:val="20"/>
          <w:lang w:val="en-US"/>
        </w:rPr>
      </w:pPr>
      <w:r>
        <w:rPr>
          <w:rFonts w:hint="default"/>
          <w:b w:val="0"/>
          <w:bCs w:val="0"/>
          <w:sz w:val="20"/>
          <w:szCs w:val="20"/>
          <w:lang w:val="en-US"/>
        </w:rPr>
        <w:t>Total area of all shapes: 65.2655</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1473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AA063C"/>
    <w:rsid w:val="3A51473E"/>
    <w:rsid w:val="44846FEE"/>
    <w:rsid w:val="58AD5F39"/>
    <w:rsid w:val="7E03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321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2024-07-11T04:14:00Z</dcterms:created>
  <dc:creator>Venu</dc:creator>
  <cp:lastModifiedBy>google1599455006</cp:lastModifiedBy>
  <dcterms:modified xsi:type="dcterms:W3CDTF">2024-07-11T09:37:09Z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9F1541D69E0A4B708DF36F86EE384E4F_11</vt:lpwstr>
  </property>
</Properties>
</file>