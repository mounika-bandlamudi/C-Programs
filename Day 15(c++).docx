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73575EB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#include &lt;iostream&gt;</w:t>
      </w:r>
    </w:p>
    <w:p w14:paraId="48747DAA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#include&lt;conio.h&gt;</w:t>
      </w:r>
    </w:p>
    <w:p w14:paraId="228191C6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#include&lt;fstream&gt;</w:t>
      </w:r>
    </w:p>
    <w:p w14:paraId="25AA0EC5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using namespace std;</w:t>
      </w:r>
    </w:p>
    <w:p w14:paraId="12013B8B">
      <w:pPr>
        <w:rPr>
          <w:rFonts w:hint="default"/>
          <w:sz w:val="22"/>
          <w:szCs w:val="22"/>
        </w:rPr>
      </w:pPr>
    </w:p>
    <w:p w14:paraId="654586B7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class student {</w:t>
      </w:r>
    </w:p>
    <w:p w14:paraId="368DB1F5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public:</w:t>
      </w:r>
    </w:p>
    <w:p w14:paraId="3A6D8359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struct stu {</w:t>
      </w:r>
    </w:p>
    <w:p w14:paraId="3FDB134E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char name[20];</w:t>
      </w:r>
    </w:p>
    <w:p w14:paraId="12821491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int roll;</w:t>
      </w:r>
    </w:p>
    <w:p w14:paraId="171B1C0B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} s;</w:t>
      </w:r>
    </w:p>
    <w:p w14:paraId="699E8A06">
      <w:pPr>
        <w:rPr>
          <w:rFonts w:hint="default"/>
          <w:sz w:val="22"/>
          <w:szCs w:val="22"/>
        </w:rPr>
      </w:pPr>
    </w:p>
    <w:p w14:paraId="6CD186B1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void put_data();</w:t>
      </w:r>
    </w:p>
    <w:p w14:paraId="12C8444E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void get_data();</w:t>
      </w:r>
    </w:p>
    <w:p w14:paraId="793876C7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};</w:t>
      </w:r>
    </w:p>
    <w:p w14:paraId="659EA9C8">
      <w:pPr>
        <w:rPr>
          <w:rFonts w:hint="default"/>
          <w:sz w:val="22"/>
          <w:szCs w:val="22"/>
        </w:rPr>
      </w:pPr>
    </w:p>
    <w:p w14:paraId="1A191157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void student::put_data() {</w:t>
      </w:r>
    </w:p>
    <w:p w14:paraId="604BD4F4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cout&lt;&lt;"enter name: ";</w:t>
      </w:r>
    </w:p>
    <w:p w14:paraId="74938ED5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cin&gt;&gt;s.name;</w:t>
      </w:r>
    </w:p>
    <w:p w14:paraId="3A76AAAB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cout&lt;&lt;"enter roll: ";</w:t>
      </w:r>
    </w:p>
    <w:p w14:paraId="088F90FA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cin&gt;&gt;s.roll;</w:t>
      </w:r>
    </w:p>
    <w:p w14:paraId="0F8EF583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fstream file;</w:t>
      </w:r>
    </w:p>
    <w:p w14:paraId="23BA990A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file.open("hit.txt",ios::out | ios::app);</w:t>
      </w:r>
    </w:p>
    <w:p w14:paraId="7D7342CD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file.write((char*)&amp;s,sizeof(s));</w:t>
      </w:r>
    </w:p>
    <w:p w14:paraId="2A1D92A0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file.close();</w:t>
      </w:r>
    </w:p>
    <w:p w14:paraId="656230EB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getch();</w:t>
      </w:r>
    </w:p>
    <w:p w14:paraId="0BD3E473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get_data();</w:t>
      </w:r>
    </w:p>
    <w:p w14:paraId="203A3A9D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}</w:t>
      </w:r>
    </w:p>
    <w:p w14:paraId="4F1B55E1">
      <w:pPr>
        <w:rPr>
          <w:rFonts w:hint="default"/>
          <w:sz w:val="22"/>
          <w:szCs w:val="22"/>
        </w:rPr>
      </w:pPr>
    </w:p>
    <w:p w14:paraId="7C3C20FB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void student::get_data() {</w:t>
      </w:r>
    </w:p>
    <w:p w14:paraId="2FD239A0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int temp;</w:t>
      </w:r>
    </w:p>
    <w:p w14:paraId="71D8069A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cout&lt;&lt;"enter roll no.: ";</w:t>
      </w:r>
    </w:p>
    <w:p w14:paraId="791B4472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cin&gt;&gt;temp;</w:t>
      </w:r>
    </w:p>
    <w:p w14:paraId="082331CD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fstream file;</w:t>
      </w:r>
    </w:p>
    <w:p w14:paraId="40F80DCD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file.open("hit.txt",ios::in);</w:t>
      </w:r>
    </w:p>
    <w:p w14:paraId="5679C408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file.seekg(0,ios::beg);</w:t>
      </w:r>
    </w:p>
    <w:p w14:paraId="305B7DAC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while(file.read((char*)&amp;s,sizeof(s))) {</w:t>
      </w:r>
    </w:p>
    <w:p w14:paraId="15ED2914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if(temp==s.roll) {</w:t>
      </w:r>
    </w:p>
    <w:p w14:paraId="68762492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    cout&lt;&lt;"student name: "&lt;&lt;s.name&lt;&lt;"\n";</w:t>
      </w:r>
    </w:p>
    <w:p w14:paraId="52841DB3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    cout&lt;&lt;"student roll: "&lt;&lt;s.roll;</w:t>
      </w:r>
    </w:p>
    <w:p w14:paraId="4F30966E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}</w:t>
      </w:r>
    </w:p>
    <w:p w14:paraId="3EA7BE5A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}</w:t>
      </w:r>
    </w:p>
    <w:p w14:paraId="28295DFB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file.close();</w:t>
      </w:r>
    </w:p>
    <w:p w14:paraId="377D90C6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}</w:t>
      </w:r>
    </w:p>
    <w:p w14:paraId="789107E9">
      <w:pPr>
        <w:rPr>
          <w:rFonts w:hint="default"/>
          <w:sz w:val="22"/>
          <w:szCs w:val="22"/>
        </w:rPr>
      </w:pPr>
    </w:p>
    <w:p w14:paraId="7A497616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int main() {</w:t>
      </w:r>
    </w:p>
    <w:p w14:paraId="417A307E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//clrscr();</w:t>
      </w:r>
    </w:p>
    <w:p w14:paraId="44D371E6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student st;</w:t>
      </w:r>
    </w:p>
    <w:p w14:paraId="333FCFBF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st.put_data();</w:t>
      </w:r>
    </w:p>
    <w:p w14:paraId="7B130D5C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}</w:t>
      </w:r>
    </w:p>
    <w:p w14:paraId="2D0A17CB">
      <w:pPr>
        <w:rPr>
          <w:rFonts w:hint="default"/>
          <w:sz w:val="22"/>
          <w:szCs w:val="22"/>
        </w:rPr>
      </w:pPr>
    </w:p>
    <w:p w14:paraId="2922867A"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OUTPUT:</w:t>
      </w:r>
      <w:r>
        <w:rPr>
          <w:rFonts w:hint="default"/>
          <w:sz w:val="22"/>
          <w:szCs w:val="22"/>
          <w:lang w:val="en-US"/>
        </w:rPr>
        <w:br w:type="textWrapping"/>
      </w:r>
      <w:r>
        <w:rPr>
          <w:rFonts w:hint="default"/>
          <w:sz w:val="22"/>
          <w:szCs w:val="22"/>
          <w:lang w:val="en-US"/>
        </w:rPr>
        <w:t>Enter name: mouni</w:t>
      </w:r>
    </w:p>
    <w:p w14:paraId="3E26FB25"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Enter roll: 202</w:t>
      </w:r>
    </w:p>
    <w:p w14:paraId="38F904BF"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Enter roll no.: 202</w:t>
      </w:r>
    </w:p>
    <w:p w14:paraId="0D06F4E6"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Student name: mouni</w:t>
      </w:r>
    </w:p>
    <w:p w14:paraId="5E212DBD"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Student roll: 202</w:t>
      </w:r>
    </w:p>
    <w:p w14:paraId="253F7AB1"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Text Files:</w:t>
      </w:r>
    </w:p>
    <w:p w14:paraId="0F26DA49">
      <w:pPr>
        <w:rPr>
          <w:rFonts w:hint="default"/>
          <w:b/>
          <w:bCs/>
          <w:sz w:val="22"/>
          <w:szCs w:val="22"/>
          <w:lang w:val="en-US"/>
        </w:rPr>
      </w:pPr>
    </w:p>
    <w:p w14:paraId="5232F693"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Student Records: Create a program that allows users to enter student information (name, ID, marks) and store them in a text file. The program should allow users to:</w:t>
      </w:r>
    </w:p>
    <w:p w14:paraId="69B7E730">
      <w:pPr>
        <w:rPr>
          <w:rFonts w:hint="default"/>
          <w:b/>
          <w:bCs/>
          <w:sz w:val="22"/>
          <w:szCs w:val="22"/>
          <w:lang w:val="en-US"/>
        </w:rPr>
      </w:pPr>
    </w:p>
    <w:p w14:paraId="08041363"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Add new student records.</w:t>
      </w:r>
    </w:p>
    <w:p w14:paraId="3CDECA63"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Display all student records from the file.</w:t>
      </w:r>
    </w:p>
    <w:p w14:paraId="42095B5F"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Search for a specific student by ID and display their details.</w:t>
      </w:r>
    </w:p>
    <w:p w14:paraId="7E0B33E8"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Phonebook: Develop a program that functions as a simple phonebook. Users can:</w:t>
      </w:r>
    </w:p>
    <w:p w14:paraId="7F45738F">
      <w:pPr>
        <w:rPr>
          <w:rFonts w:hint="default"/>
          <w:b/>
          <w:bCs/>
          <w:sz w:val="22"/>
          <w:szCs w:val="22"/>
          <w:lang w:val="en-US"/>
        </w:rPr>
      </w:pPr>
    </w:p>
    <w:p w14:paraId="6D97C308"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Add new contacts (name, phone number) to the file.</w:t>
      </w:r>
    </w:p>
    <w:p w14:paraId="2A55D2F8"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Search for a contact by name and display their phone number.</w:t>
      </w:r>
    </w:p>
    <w:p w14:paraId="57B7F319"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File Encryption/Decryption (Optional): Implement a program that encrypts/decrypts a text file using a simple Caesar cipher or another basic encryption method.</w:t>
      </w:r>
    </w:p>
    <w:p w14:paraId="35500301">
      <w:pPr>
        <w:rPr>
          <w:rFonts w:hint="default"/>
          <w:b/>
          <w:bCs/>
          <w:sz w:val="22"/>
          <w:szCs w:val="22"/>
          <w:lang w:val="en-US"/>
        </w:rPr>
      </w:pPr>
    </w:p>
    <w:p w14:paraId="7050E1CF">
      <w:pPr>
        <w:rPr>
          <w:rFonts w:hint="default"/>
          <w:b/>
          <w:bCs/>
          <w:sz w:val="22"/>
          <w:szCs w:val="22"/>
          <w:lang w:val="en-US"/>
        </w:rPr>
      </w:pPr>
    </w:p>
    <w:p w14:paraId="5CBF855C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#include &lt;iostream&gt;</w:t>
      </w:r>
    </w:p>
    <w:p w14:paraId="78B7635E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#include &lt;fstream&gt;</w:t>
      </w:r>
    </w:p>
    <w:p w14:paraId="62FA8247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#include &lt;string&gt;</w:t>
      </w:r>
    </w:p>
    <w:p w14:paraId="53FCD2EB">
      <w:pPr>
        <w:rPr>
          <w:rFonts w:hint="default"/>
          <w:b w:val="0"/>
          <w:bCs w:val="0"/>
          <w:sz w:val="22"/>
          <w:szCs w:val="22"/>
          <w:lang w:val="en-US"/>
        </w:rPr>
      </w:pPr>
    </w:p>
    <w:p w14:paraId="0EA76B3D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using namespace std;</w:t>
      </w:r>
    </w:p>
    <w:p w14:paraId="59278049">
      <w:pPr>
        <w:rPr>
          <w:rFonts w:hint="default"/>
          <w:b w:val="0"/>
          <w:bCs w:val="0"/>
          <w:sz w:val="22"/>
          <w:szCs w:val="22"/>
          <w:lang w:val="en-US"/>
        </w:rPr>
      </w:pPr>
    </w:p>
    <w:p w14:paraId="3E0DA07B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// Function prototypes</w:t>
      </w:r>
    </w:p>
    <w:p w14:paraId="692214E6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void addStudent();</w:t>
      </w:r>
    </w:p>
    <w:p w14:paraId="544BDBA6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void displayStudents();</w:t>
      </w:r>
    </w:p>
    <w:p w14:paraId="58E32395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void searchStudent();</w:t>
      </w:r>
    </w:p>
    <w:p w14:paraId="0DD0C55C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void addContact();</w:t>
      </w:r>
    </w:p>
    <w:p w14:paraId="4D665BA2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void searchContact();</w:t>
      </w:r>
    </w:p>
    <w:p w14:paraId="122B8BD6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void encryptFile(const string &amp;fileName, int key);</w:t>
      </w:r>
    </w:p>
    <w:p w14:paraId="1C8C5D54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void decryptFile(const string &amp;fileName, int key);</w:t>
      </w:r>
    </w:p>
    <w:p w14:paraId="0B550B00">
      <w:pPr>
        <w:rPr>
          <w:rFonts w:hint="default"/>
          <w:b w:val="0"/>
          <w:bCs w:val="0"/>
          <w:sz w:val="22"/>
          <w:szCs w:val="22"/>
          <w:lang w:val="en-US"/>
        </w:rPr>
      </w:pPr>
    </w:p>
    <w:p w14:paraId="20CA0C32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int main() {</w:t>
      </w:r>
    </w:p>
    <w:p w14:paraId="37132BF9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int choice;</w:t>
      </w:r>
    </w:p>
    <w:p w14:paraId="1560EB1C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while (true) {</w:t>
      </w:r>
    </w:p>
    <w:p w14:paraId="600FD503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cout &lt;&lt; "Menu:\n";</w:t>
      </w:r>
    </w:p>
    <w:p w14:paraId="7D17278D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cout &lt;&lt; "1. Add Student Record\n";</w:t>
      </w:r>
    </w:p>
    <w:p w14:paraId="73AB5382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cout &lt;&lt; "2. Display All Student Records\n";</w:t>
      </w:r>
    </w:p>
    <w:p w14:paraId="27C9A744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cout &lt;&lt; "3. Search Student by ID\n";</w:t>
      </w:r>
    </w:p>
    <w:p w14:paraId="2ACC7E69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cout &lt;&lt; "4. Add Contact\n";</w:t>
      </w:r>
    </w:p>
    <w:p w14:paraId="3116FF08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cout &lt;&lt; "5. Search Contact by Name\n";</w:t>
      </w:r>
    </w:p>
    <w:p w14:paraId="2B7C2945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cout &lt;&lt; "6. Encrypt File\n";</w:t>
      </w:r>
    </w:p>
    <w:p w14:paraId="2735FE88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cout &lt;&lt; "7. Decrypt File\n";</w:t>
      </w:r>
    </w:p>
    <w:p w14:paraId="659AF1C1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cout &lt;&lt; "8. Exit\n";</w:t>
      </w:r>
    </w:p>
    <w:p w14:paraId="66360A67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cout &lt;&lt; "Enter your choice: ";</w:t>
      </w:r>
    </w:p>
    <w:p w14:paraId="5C7F20E8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cin &gt;&gt; choice;</w:t>
      </w:r>
    </w:p>
    <w:p w14:paraId="02C61DF2">
      <w:pPr>
        <w:rPr>
          <w:rFonts w:hint="default"/>
          <w:b w:val="0"/>
          <w:bCs w:val="0"/>
          <w:sz w:val="22"/>
          <w:szCs w:val="22"/>
          <w:lang w:val="en-US"/>
        </w:rPr>
      </w:pPr>
    </w:p>
    <w:p w14:paraId="6AF40FB0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switch (choice) {</w:t>
      </w:r>
    </w:p>
    <w:p w14:paraId="0EEF5722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case 1:</w:t>
      </w:r>
    </w:p>
    <w:p w14:paraId="3C4E3DC8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    addStudent();</w:t>
      </w:r>
    </w:p>
    <w:p w14:paraId="28DFEB0F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    break;</w:t>
      </w:r>
    </w:p>
    <w:p w14:paraId="50E6F330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case 2:</w:t>
      </w:r>
    </w:p>
    <w:p w14:paraId="1D7A35A5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    displayStudents();</w:t>
      </w:r>
    </w:p>
    <w:p w14:paraId="483FC4E9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    break;</w:t>
      </w:r>
    </w:p>
    <w:p w14:paraId="6E4D37C1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case 3:</w:t>
      </w:r>
    </w:p>
    <w:p w14:paraId="2BA06F2F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    searchStudent();</w:t>
      </w:r>
    </w:p>
    <w:p w14:paraId="0A9ECE66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    break;</w:t>
      </w:r>
    </w:p>
    <w:p w14:paraId="0B4A0FDC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case 4:</w:t>
      </w:r>
    </w:p>
    <w:p w14:paraId="71112C17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    addContact();</w:t>
      </w:r>
    </w:p>
    <w:p w14:paraId="00F2722C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    break;</w:t>
      </w:r>
    </w:p>
    <w:p w14:paraId="3DC25C7B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case 5:</w:t>
      </w:r>
    </w:p>
    <w:p w14:paraId="0AD9D663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    searchContact();</w:t>
      </w:r>
    </w:p>
    <w:p w14:paraId="739AC555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    break;</w:t>
      </w:r>
    </w:p>
    <w:p w14:paraId="24EC9519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case 6: {</w:t>
      </w:r>
    </w:p>
    <w:p w14:paraId="0968892F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    string fileName;</w:t>
      </w:r>
    </w:p>
    <w:p w14:paraId="7C508A5B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    int key;</w:t>
      </w:r>
    </w:p>
    <w:p w14:paraId="5761E095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    cout &lt;&lt; "Enter file name to encrypt: ";</w:t>
      </w:r>
    </w:p>
    <w:p w14:paraId="2A2CBDEA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    cin &gt;&gt; fileName;</w:t>
      </w:r>
    </w:p>
    <w:p w14:paraId="453E3DDB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    cout &lt;&lt; "Enter encryption key: ";</w:t>
      </w:r>
    </w:p>
    <w:p w14:paraId="69AC97F8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    cin &gt;&gt; key;</w:t>
      </w:r>
    </w:p>
    <w:p w14:paraId="4983E920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    encryptFile(fileName, key);</w:t>
      </w:r>
    </w:p>
    <w:p w14:paraId="3EDA7804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    break;</w:t>
      </w:r>
    </w:p>
    <w:p w14:paraId="35F558B4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}</w:t>
      </w:r>
    </w:p>
    <w:p w14:paraId="473F9DA1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case 7: {</w:t>
      </w:r>
    </w:p>
    <w:p w14:paraId="025849EF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    string fileName;</w:t>
      </w:r>
    </w:p>
    <w:p w14:paraId="2E428943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    int key;</w:t>
      </w:r>
    </w:p>
    <w:p w14:paraId="76CD2F8E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    cout &lt;&lt; "Enter file name to decrypt: ";</w:t>
      </w:r>
    </w:p>
    <w:p w14:paraId="0CD8BAE1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    cin &gt;&gt; fileName;</w:t>
      </w:r>
    </w:p>
    <w:p w14:paraId="0D7DE8F4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    cout &lt;&lt; "Enter decryption key: ";</w:t>
      </w:r>
    </w:p>
    <w:p w14:paraId="7FB77EAF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    cin &gt;&gt; key;</w:t>
      </w:r>
    </w:p>
    <w:p w14:paraId="363D6C39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    decryptFile(fileName, key);</w:t>
      </w:r>
    </w:p>
    <w:p w14:paraId="14F58796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    break;</w:t>
      </w:r>
    </w:p>
    <w:p w14:paraId="1F15B100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}</w:t>
      </w:r>
    </w:p>
    <w:p w14:paraId="4F15A79C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case 8:</w:t>
      </w:r>
    </w:p>
    <w:p w14:paraId="1F05EFFD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    return 0;</w:t>
      </w:r>
    </w:p>
    <w:p w14:paraId="1EE7D301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default:</w:t>
      </w:r>
    </w:p>
    <w:p w14:paraId="098FEE9E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    cout &lt;&lt; "Invalid choice. Please try again.\n";</w:t>
      </w:r>
    </w:p>
    <w:p w14:paraId="249228F0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}</w:t>
      </w:r>
    </w:p>
    <w:p w14:paraId="575731E5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}</w:t>
      </w:r>
    </w:p>
    <w:p w14:paraId="72329D28">
      <w:pPr>
        <w:rPr>
          <w:rFonts w:hint="default"/>
          <w:b w:val="0"/>
          <w:bCs w:val="0"/>
          <w:sz w:val="22"/>
          <w:szCs w:val="22"/>
          <w:lang w:val="en-US"/>
        </w:rPr>
      </w:pPr>
    </w:p>
    <w:p w14:paraId="74F690F9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return 0;</w:t>
      </w:r>
    </w:p>
    <w:p w14:paraId="509C8B10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}</w:t>
      </w:r>
    </w:p>
    <w:p w14:paraId="381C76E8">
      <w:pPr>
        <w:rPr>
          <w:rFonts w:hint="default"/>
          <w:b w:val="0"/>
          <w:bCs w:val="0"/>
          <w:sz w:val="22"/>
          <w:szCs w:val="22"/>
          <w:lang w:val="en-US"/>
        </w:rPr>
      </w:pPr>
    </w:p>
    <w:p w14:paraId="645B8981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// Function to add a new student record</w:t>
      </w:r>
    </w:p>
    <w:p w14:paraId="1AA15454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void addStudent() {</w:t>
      </w:r>
    </w:p>
    <w:p w14:paraId="4A11BA1B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ofstream outFile("students.txt", ios::app);</w:t>
      </w:r>
    </w:p>
    <w:p w14:paraId="63E07B8D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string name, id;</w:t>
      </w:r>
    </w:p>
    <w:p w14:paraId="1C0FF85E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int marks;</w:t>
      </w:r>
    </w:p>
    <w:p w14:paraId="67BF6518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cout &lt;&lt; "Enter student name: ";</w:t>
      </w:r>
    </w:p>
    <w:p w14:paraId="0B941561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cin &gt;&gt; name;</w:t>
      </w:r>
    </w:p>
    <w:p w14:paraId="6BBA89D4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cout &lt;&lt; "Enter student ID: ";</w:t>
      </w:r>
    </w:p>
    <w:p w14:paraId="292E8DBE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cin &gt;&gt; id;</w:t>
      </w:r>
    </w:p>
    <w:p w14:paraId="7E812948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cout &lt;&lt; "Enter student marks: ";</w:t>
      </w:r>
    </w:p>
    <w:p w14:paraId="7D980E26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cin &gt;&gt; marks;</w:t>
      </w:r>
    </w:p>
    <w:p w14:paraId="00F1DB89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outFile &lt;&lt; name &lt;&lt; " " &lt;&lt; id &lt;&lt; " " &lt;&lt; marks &lt;&lt; endl;</w:t>
      </w:r>
    </w:p>
    <w:p w14:paraId="654396E5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outFile.close();</w:t>
      </w:r>
    </w:p>
    <w:p w14:paraId="78D3D308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cout &lt;&lt; "Student record added successfully.\n";</w:t>
      </w:r>
    </w:p>
    <w:p w14:paraId="28A205C0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}</w:t>
      </w:r>
    </w:p>
    <w:p w14:paraId="5E35FBC1">
      <w:pPr>
        <w:rPr>
          <w:rFonts w:hint="default"/>
          <w:b w:val="0"/>
          <w:bCs w:val="0"/>
          <w:sz w:val="22"/>
          <w:szCs w:val="22"/>
          <w:lang w:val="en-US"/>
        </w:rPr>
      </w:pPr>
    </w:p>
    <w:p w14:paraId="3C29F05F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// Function to display all student records</w:t>
      </w:r>
    </w:p>
    <w:p w14:paraId="350CF842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void displayStudents() {</w:t>
      </w:r>
    </w:p>
    <w:p w14:paraId="2B4EBADB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ifstream inFile("students.txt");</w:t>
      </w:r>
    </w:p>
    <w:p w14:paraId="04061DAD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string name, id;</w:t>
      </w:r>
    </w:p>
    <w:p w14:paraId="568D959C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int marks;</w:t>
      </w:r>
    </w:p>
    <w:p w14:paraId="6996B0FE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while (inFile &gt;&gt; name &gt;&gt; id &gt;&gt; marks) {</w:t>
      </w:r>
    </w:p>
    <w:p w14:paraId="67CA35AD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cout &lt;&lt; "Name: " &lt;&lt; name &lt;&lt; ", ID: " &lt;&lt; id &lt;&lt; ", Marks: " &lt;&lt; marks &lt;&lt; endl;</w:t>
      </w:r>
    </w:p>
    <w:p w14:paraId="40DD5645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}</w:t>
      </w:r>
    </w:p>
    <w:p w14:paraId="62A0EC98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inFile.close();</w:t>
      </w:r>
    </w:p>
    <w:p w14:paraId="139A5495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}</w:t>
      </w:r>
    </w:p>
    <w:p w14:paraId="4F137DE0">
      <w:pPr>
        <w:rPr>
          <w:rFonts w:hint="default"/>
          <w:b w:val="0"/>
          <w:bCs w:val="0"/>
          <w:sz w:val="22"/>
          <w:szCs w:val="22"/>
          <w:lang w:val="en-US"/>
        </w:rPr>
      </w:pPr>
    </w:p>
    <w:p w14:paraId="10C980F4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// Function to search for a student by ID</w:t>
      </w:r>
    </w:p>
    <w:p w14:paraId="292290C5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void searchStudent() {</w:t>
      </w:r>
    </w:p>
    <w:p w14:paraId="04D3406B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ifstream inFile("students.txt");</w:t>
      </w:r>
    </w:p>
    <w:p w14:paraId="4891455C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string name, id, searchId;</w:t>
      </w:r>
    </w:p>
    <w:p w14:paraId="138A68D3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int marks;</w:t>
      </w:r>
    </w:p>
    <w:p w14:paraId="08DD4561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bool found = false;</w:t>
      </w:r>
    </w:p>
    <w:p w14:paraId="779C3A0D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cout &lt;&lt; "Enter student ID to search: ";</w:t>
      </w:r>
    </w:p>
    <w:p w14:paraId="25FF7318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cin &gt;&gt; searchId;</w:t>
      </w:r>
    </w:p>
    <w:p w14:paraId="63E693C9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while (inFile &gt;&gt; name &gt;&gt; id &gt;&gt; marks) {</w:t>
      </w:r>
    </w:p>
    <w:p w14:paraId="577B2E44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if (id == searchId) {</w:t>
      </w:r>
    </w:p>
    <w:p w14:paraId="197F1943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cout &lt;&lt; "Name: " &lt;&lt; name &lt;&lt; ", ID: " &lt;&lt; id &lt;&lt; ", Marks: " &lt;&lt; marks &lt;&lt; endl;</w:t>
      </w:r>
    </w:p>
    <w:p w14:paraId="1638BE27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found = true;</w:t>
      </w:r>
    </w:p>
    <w:p w14:paraId="07D6A861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break;      }</w:t>
      </w:r>
    </w:p>
    <w:p w14:paraId="3A257EFE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}</w:t>
      </w:r>
    </w:p>
    <w:p w14:paraId="158DD667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inFile.close();</w:t>
      </w:r>
    </w:p>
    <w:p w14:paraId="730FB9EF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if (!found) {</w:t>
      </w:r>
    </w:p>
    <w:p w14:paraId="27256C1C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cout &lt;&lt; "Student with ID " &lt;&lt; searchId &lt;&lt; " not found.\n";    }</w:t>
      </w:r>
    </w:p>
    <w:p w14:paraId="73CFD9ED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}</w:t>
      </w:r>
    </w:p>
    <w:p w14:paraId="14234746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void addContact() {       // Function to add a new contact</w:t>
      </w:r>
    </w:p>
    <w:p w14:paraId="217FFBBB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ofstream outFile("contacts.txt", ios::app);</w:t>
      </w:r>
    </w:p>
    <w:p w14:paraId="5D7804B9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string name, phoneNumber;</w:t>
      </w:r>
    </w:p>
    <w:p w14:paraId="756286D5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cout &lt;&lt; "Enter contact name: ";</w:t>
      </w:r>
    </w:p>
    <w:p w14:paraId="7B92F0BC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cin &gt;&gt; name;</w:t>
      </w:r>
    </w:p>
    <w:p w14:paraId="27689F60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cout &lt;&lt; "Enter contact phone number: ";</w:t>
      </w:r>
    </w:p>
    <w:p w14:paraId="42266A59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cin &gt;&gt; phoneNumber;</w:t>
      </w:r>
    </w:p>
    <w:p w14:paraId="6372D826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outFile &lt;&lt; name &lt;&lt; " " &lt;&lt; phoneNumber &lt;&lt; endl;</w:t>
      </w:r>
    </w:p>
    <w:p w14:paraId="18850BAA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outFile.close();</w:t>
      </w:r>
    </w:p>
    <w:p w14:paraId="4AAC0150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cout &lt;&lt; "Contact added successfully.\n";</w:t>
      </w:r>
    </w:p>
    <w:p w14:paraId="43CA8589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}</w:t>
      </w:r>
    </w:p>
    <w:p w14:paraId="64A4E0DF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void searchContact() {        // Function to search for a contact by name</w:t>
      </w:r>
    </w:p>
    <w:p w14:paraId="1513A3D3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ifstream inFile("contacts.txt");</w:t>
      </w:r>
    </w:p>
    <w:p w14:paraId="28142338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string name, phoneNumber, searchName;</w:t>
      </w:r>
    </w:p>
    <w:p w14:paraId="44979143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bool found = false;</w:t>
      </w:r>
    </w:p>
    <w:p w14:paraId="08C73309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cout &lt;&lt; "Enter contact name to search: ";</w:t>
      </w:r>
    </w:p>
    <w:p w14:paraId="4DB54823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cin &gt;&gt; searchName;</w:t>
      </w:r>
    </w:p>
    <w:p w14:paraId="47C24749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while (inFile &gt;&gt; name &gt;&gt; phoneNumber) {</w:t>
      </w:r>
    </w:p>
    <w:p w14:paraId="28D7A35D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if (name == searchName) {</w:t>
      </w:r>
    </w:p>
    <w:p w14:paraId="3475E4A4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cout &lt;&lt; "Name: " &lt;&lt; name &lt;&lt; ", Phone Number: " &lt;&lt; phoneNumber &lt;&lt; endl;</w:t>
      </w:r>
    </w:p>
    <w:p w14:paraId="362EC695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found = true;</w:t>
      </w:r>
    </w:p>
    <w:p w14:paraId="5E9B72CF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break;       }</w:t>
      </w:r>
    </w:p>
    <w:p w14:paraId="717501E2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}</w:t>
      </w:r>
    </w:p>
    <w:p w14:paraId="3BC89C9D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inFile.close();</w:t>
      </w:r>
    </w:p>
    <w:p w14:paraId="787A4DC8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if (!found) {</w:t>
      </w:r>
    </w:p>
    <w:p w14:paraId="4D29FFBC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cout &lt;&lt; "Contact with name " &lt;&lt; searchName &lt;&lt; " not found.\n";    }</w:t>
      </w:r>
    </w:p>
    <w:p w14:paraId="0088C3F3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}</w:t>
      </w:r>
    </w:p>
    <w:p w14:paraId="7DA181B3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void encryptFile(const string &amp;fileName, int key) {                // Function to encrypt a file </w:t>
      </w:r>
    </w:p>
    <w:p w14:paraId="3C776EF5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ifstream inFile(fileName);</w:t>
      </w:r>
    </w:p>
    <w:p w14:paraId="401E69A7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ofstream outFile(fileName + ".enc");</w:t>
      </w:r>
    </w:p>
    <w:p w14:paraId="4E94E858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char ch;</w:t>
      </w:r>
    </w:p>
    <w:p w14:paraId="2C334BEF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while (inFile.get(ch)) {</w:t>
      </w:r>
    </w:p>
    <w:p w14:paraId="1EA634EC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outFile.put(ch + key);   }</w:t>
      </w:r>
    </w:p>
    <w:p w14:paraId="5DD562C4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inFile.close();</w:t>
      </w:r>
    </w:p>
    <w:p w14:paraId="3DA700B1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outFile.close();</w:t>
      </w:r>
    </w:p>
    <w:p w14:paraId="3A2AD481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cout &lt;&lt; "File encrypted successfully.\n";</w:t>
      </w:r>
    </w:p>
    <w:p w14:paraId="37E55DFB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}</w:t>
      </w:r>
    </w:p>
    <w:p w14:paraId="0AE1AF66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void decryptFile(const string &amp;fileName, int key) {       // Function to decrypt a file using Caesar cipher</w:t>
      </w:r>
    </w:p>
    <w:p w14:paraId="76B47DB8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ifstream inFile(fileName);</w:t>
      </w:r>
    </w:p>
    <w:p w14:paraId="69AF2AC3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ofstream outFile(fileName + ".dec");</w:t>
      </w:r>
    </w:p>
    <w:p w14:paraId="30CF70A7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char ch;</w:t>
      </w:r>
    </w:p>
    <w:p w14:paraId="091C611F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while (inFile.get(ch)) {</w:t>
      </w:r>
    </w:p>
    <w:p w14:paraId="1E26E493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outFile.put(ch - key);    }</w:t>
      </w:r>
    </w:p>
    <w:p w14:paraId="24214506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inFile.close();</w:t>
      </w:r>
    </w:p>
    <w:p w14:paraId="180C5ABA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outFile.close();</w:t>
      </w:r>
    </w:p>
    <w:p w14:paraId="7D48B437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cout &lt;&lt; "File decrypted successfully.\n";       </w:t>
      </w:r>
    </w:p>
    <w:p w14:paraId="34DADED2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}</w:t>
      </w:r>
    </w:p>
    <w:p w14:paraId="084F7E32">
      <w:pPr>
        <w:rPr>
          <w:rFonts w:hint="default"/>
          <w:b w:val="0"/>
          <w:bCs w:val="0"/>
          <w:sz w:val="22"/>
          <w:szCs w:val="22"/>
          <w:lang w:val="en-US"/>
        </w:rPr>
      </w:pPr>
    </w:p>
    <w:p w14:paraId="76E94E10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OUTPUT:</w:t>
      </w:r>
    </w:p>
    <w:p w14:paraId="66B13897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Menu:</w:t>
      </w:r>
    </w:p>
    <w:p w14:paraId="737A2AD2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1. Add Student Record</w:t>
      </w:r>
    </w:p>
    <w:p w14:paraId="3945A894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2. Display All Student Records</w:t>
      </w:r>
    </w:p>
    <w:p w14:paraId="62DAD810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3. Search Student by ID</w:t>
      </w:r>
    </w:p>
    <w:p w14:paraId="45B6E956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4. Add Contact</w:t>
      </w:r>
    </w:p>
    <w:p w14:paraId="444C4525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5. Search Contact by Name</w:t>
      </w:r>
    </w:p>
    <w:p w14:paraId="68CD0997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6. Encrypt File</w:t>
      </w:r>
    </w:p>
    <w:p w14:paraId="7CA20ED0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7. Decrypt File</w:t>
      </w:r>
    </w:p>
    <w:p w14:paraId="11E0AFDF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8. Exit</w:t>
      </w:r>
    </w:p>
    <w:p w14:paraId="6C2C0F14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Enter your choice: 1</w:t>
      </w:r>
    </w:p>
    <w:p w14:paraId="088C5113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Enter student name: mounika</w:t>
      </w:r>
    </w:p>
    <w:p w14:paraId="0BD54C1C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Enter student ID: 202</w:t>
      </w:r>
    </w:p>
    <w:p w14:paraId="61EAC164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Enter student marks: 79</w:t>
      </w:r>
    </w:p>
    <w:p w14:paraId="2785C4D3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Student record added successfully.</w:t>
      </w:r>
    </w:p>
    <w:p w14:paraId="298EB659">
      <w:pPr>
        <w:rPr>
          <w:rFonts w:hint="default"/>
          <w:b w:val="0"/>
          <w:bCs w:val="0"/>
          <w:sz w:val="22"/>
          <w:szCs w:val="22"/>
          <w:lang w:val="en-US"/>
        </w:rPr>
      </w:pPr>
    </w:p>
    <w:p w14:paraId="048ECAFF"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Binary Files:</w:t>
      </w:r>
    </w:p>
    <w:p w14:paraId="32650A25">
      <w:pPr>
        <w:rPr>
          <w:rFonts w:hint="default"/>
          <w:b/>
          <w:bCs/>
          <w:sz w:val="22"/>
          <w:szCs w:val="22"/>
          <w:lang w:val="en-US"/>
        </w:rPr>
      </w:pPr>
    </w:p>
    <w:p w14:paraId="601CD0EE"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Image Copy: Write a program that copies the contents of an image file (e.g., JPG, PNG) to a new file. Ensure you handle binary data correctly.</w:t>
      </w:r>
    </w:p>
    <w:p w14:paraId="106EC672">
      <w:pPr>
        <w:rPr>
          <w:rFonts w:hint="default"/>
          <w:b/>
          <w:bCs/>
          <w:sz w:val="22"/>
          <w:szCs w:val="22"/>
          <w:lang w:val="en-US"/>
        </w:rPr>
      </w:pPr>
    </w:p>
    <w:p w14:paraId="33C7C690"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Inventory Management: Develop a program that manages a store inventory. Users can:</w:t>
      </w:r>
    </w:p>
    <w:p w14:paraId="4DE60147">
      <w:pPr>
        <w:rPr>
          <w:rFonts w:hint="default"/>
          <w:b/>
          <w:bCs/>
          <w:sz w:val="22"/>
          <w:szCs w:val="22"/>
          <w:lang w:val="en-US"/>
        </w:rPr>
      </w:pPr>
    </w:p>
    <w:p w14:paraId="347D70BA"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Add new items (name, price, quantity) to a binary file.</w:t>
      </w:r>
    </w:p>
    <w:p w14:paraId="3A74DD5C"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Display all items from the inventory.</w:t>
      </w:r>
    </w:p>
    <w:p w14:paraId="28774E1D"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Update the quantity of an existing item.</w:t>
      </w:r>
    </w:p>
    <w:p w14:paraId="66330191"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High Score Tracking (Optional): Create a program that keeps track of high scores for a game. Users can:</w:t>
      </w:r>
    </w:p>
    <w:p w14:paraId="7E7565C7">
      <w:pPr>
        <w:rPr>
          <w:rFonts w:hint="default"/>
          <w:b/>
          <w:bCs/>
          <w:sz w:val="22"/>
          <w:szCs w:val="22"/>
          <w:lang w:val="en-US"/>
        </w:rPr>
      </w:pPr>
    </w:p>
    <w:p w14:paraId="6355C0EA"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Save a new high score to a binary file.</w:t>
      </w:r>
    </w:p>
    <w:p w14:paraId="280FDC54"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Display the current high score.</w:t>
      </w:r>
    </w:p>
    <w:p w14:paraId="4C77ABE4">
      <w:pPr>
        <w:rPr>
          <w:rFonts w:hint="default"/>
          <w:b/>
          <w:bCs/>
          <w:sz w:val="22"/>
          <w:szCs w:val="22"/>
          <w:lang w:val="en-US"/>
        </w:rPr>
      </w:pPr>
    </w:p>
    <w:p w14:paraId="78F4D053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#include &lt;iostream&gt;</w:t>
      </w:r>
    </w:p>
    <w:p w14:paraId="1C279E05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#include &lt;fstream&gt;</w:t>
      </w:r>
    </w:p>
    <w:p w14:paraId="7EC32223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#include &lt;cstring&gt;</w:t>
      </w:r>
    </w:p>
    <w:p w14:paraId="484695C6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using namespace std;</w:t>
      </w:r>
    </w:p>
    <w:p w14:paraId="48B2F86F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// Function to copy an image file</w:t>
      </w:r>
    </w:p>
    <w:p w14:paraId="6DF80B64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void copyImage(const string&amp; source, const string&amp; destination) {</w:t>
      </w:r>
    </w:p>
    <w:p w14:paraId="591467C2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ifstream src(source, ios::binary);</w:t>
      </w:r>
    </w:p>
    <w:p w14:paraId="7CAA785E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ofstream dest(destination, ios::binary);</w:t>
      </w:r>
    </w:p>
    <w:p w14:paraId="0E207656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if (!src || !dest) {</w:t>
      </w:r>
    </w:p>
    <w:p w14:paraId="16225136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cerr &lt;&lt; "Error opening file!" &lt;&lt; endl;</w:t>
      </w:r>
    </w:p>
    <w:p w14:paraId="0372DDCE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return;</w:t>
      </w:r>
    </w:p>
    <w:p w14:paraId="1A9281D4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}</w:t>
      </w:r>
    </w:p>
    <w:p w14:paraId="5CAE5832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dest &lt;&lt; src.rdbuf();</w:t>
      </w:r>
    </w:p>
    <w:p w14:paraId="663B8233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cout &lt;&lt; "Image copied successfully!" &lt;&lt; endl;</w:t>
      </w:r>
    </w:p>
    <w:p w14:paraId="07A2855C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}</w:t>
      </w:r>
    </w:p>
    <w:p w14:paraId="42B0D716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// Inventory Management</w:t>
      </w:r>
    </w:p>
    <w:p w14:paraId="5771971E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struct Item {</w:t>
      </w:r>
    </w:p>
    <w:p w14:paraId="59CA6801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char name[50];</w:t>
      </w:r>
    </w:p>
    <w:p w14:paraId="79BB8FA5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double price;</w:t>
      </w:r>
    </w:p>
    <w:p w14:paraId="0A350835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int quantity;</w:t>
      </w:r>
    </w:p>
    <w:p w14:paraId="6112BE9B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};</w:t>
      </w:r>
    </w:p>
    <w:p w14:paraId="5932D6B1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void addItem() {</w:t>
      </w:r>
    </w:p>
    <w:p w14:paraId="2890B4E6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ofstream file("inventory.dat", ios::binary | ios::app);</w:t>
      </w:r>
    </w:p>
    <w:p w14:paraId="249B106F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Item item;</w:t>
      </w:r>
    </w:p>
    <w:p w14:paraId="4650B83B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cout &lt;&lt; "Enter item name: ";</w:t>
      </w:r>
    </w:p>
    <w:p w14:paraId="23E3E3F7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cin.ignore();</w:t>
      </w:r>
    </w:p>
    <w:p w14:paraId="4DBF67FC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cin.getline(item.name, 50);</w:t>
      </w:r>
    </w:p>
    <w:p w14:paraId="1F553B13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cout &lt;&lt; "Enter item price: ";</w:t>
      </w:r>
    </w:p>
    <w:p w14:paraId="07C1AC63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cin &gt;&gt; item.price;</w:t>
      </w:r>
    </w:p>
    <w:p w14:paraId="789EAD25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cout &lt;&lt; "Enter item quantity: ";</w:t>
      </w:r>
    </w:p>
    <w:p w14:paraId="3A66F23B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cin &gt;&gt; item.quantity;</w:t>
      </w:r>
    </w:p>
    <w:p w14:paraId="6B5EDDFD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file.write(reinterpret_cast&lt;char*&gt;(&amp;item), sizeof(Item));</w:t>
      </w:r>
    </w:p>
    <w:p w14:paraId="1CE562D8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cout &lt;&lt; "Item added successfully!" &lt;&lt; endl;</w:t>
      </w:r>
    </w:p>
    <w:p w14:paraId="2C3DAF42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}</w:t>
      </w:r>
    </w:p>
    <w:p w14:paraId="7AE3A4E9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void displayItems() {</w:t>
      </w:r>
    </w:p>
    <w:p w14:paraId="0EB6AFF3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ifstream file("inventory.dat", ios::binary);</w:t>
      </w:r>
    </w:p>
    <w:p w14:paraId="4C260F59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Item item;</w:t>
      </w:r>
    </w:p>
    <w:p w14:paraId="706B4050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cout &lt;&lt; "Inventory Items:\n";</w:t>
      </w:r>
    </w:p>
    <w:p w14:paraId="65CD2038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while (file.read(reinterpret_cast&lt;char*&gt;(&amp;item), sizeof(Item))) {</w:t>
      </w:r>
    </w:p>
    <w:p w14:paraId="02EE5DE6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cout &lt;&lt; "Name: " &lt;&lt; item.name &lt;&lt; ", Price: " &lt;&lt; item.price &lt;&lt; ", Quantity: " &lt;&lt; item.quantity &lt;&lt; endl;</w:t>
      </w:r>
    </w:p>
    <w:p w14:paraId="535656E7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}</w:t>
      </w:r>
    </w:p>
    <w:p w14:paraId="5E71D18E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}</w:t>
      </w:r>
    </w:p>
    <w:p w14:paraId="1CA4FB99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void updateItemQuantity() {</w:t>
      </w:r>
    </w:p>
    <w:p w14:paraId="77A5E8E3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fstream file("inventory.dat", ios::binary | ios::in | ios::out);</w:t>
      </w:r>
    </w:p>
    <w:p w14:paraId="36B88E8A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char name[50];</w:t>
      </w:r>
    </w:p>
    <w:p w14:paraId="4CDBC4C2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cout &lt;&lt; "Enter item name to update quantity: ";</w:t>
      </w:r>
    </w:p>
    <w:p w14:paraId="2158CE89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cin.ignore();</w:t>
      </w:r>
    </w:p>
    <w:p w14:paraId="649D6E3C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cin.getline(name, 50);</w:t>
      </w:r>
    </w:p>
    <w:p w14:paraId="1235FE55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Item item;</w:t>
      </w:r>
    </w:p>
    <w:p w14:paraId="6EB2C41D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bool found = false;</w:t>
      </w:r>
    </w:p>
    <w:p w14:paraId="55F20B44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while (file.read(reinterpret_cast&lt;char*&gt;(&amp;item), sizeof(Item))) {</w:t>
      </w:r>
    </w:p>
    <w:p w14:paraId="32856D74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if (strcmp(item.name, name) == 0) {</w:t>
      </w:r>
    </w:p>
    <w:p w14:paraId="5EB0CF3B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cout &lt;&lt; "Enter new quantity: ";</w:t>
      </w:r>
    </w:p>
    <w:p w14:paraId="07CA50BF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cin &gt;&gt; item.quantity;</w:t>
      </w:r>
    </w:p>
    <w:p w14:paraId="59ACF121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file.seekp(-static_cast&lt;int&gt;(sizeof(Item)), ios::cur);</w:t>
      </w:r>
    </w:p>
    <w:p w14:paraId="2EC1B074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file.write(reinterpret_cast&lt;char*&gt;(&amp;item), sizeof(Item));</w:t>
      </w:r>
    </w:p>
    <w:p w14:paraId="4B77DA7F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cout &lt;&lt; "Item quantity updated successfully!" &lt;&lt; endl;</w:t>
      </w:r>
    </w:p>
    <w:p w14:paraId="19AE7C24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found = true;</w:t>
      </w:r>
    </w:p>
    <w:p w14:paraId="3F35AB67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break;</w:t>
      </w:r>
    </w:p>
    <w:p w14:paraId="79A03AC8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}</w:t>
      </w:r>
    </w:p>
    <w:p w14:paraId="7D077262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}</w:t>
      </w:r>
    </w:p>
    <w:p w14:paraId="7144709E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if (!found) cout &lt;&lt; "Item not found." &lt;&lt; endl;</w:t>
      </w:r>
    </w:p>
    <w:p w14:paraId="3EB9224A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}</w:t>
      </w:r>
    </w:p>
    <w:p w14:paraId="696BE0E4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// High Score Tracking</w:t>
      </w:r>
    </w:p>
    <w:p w14:paraId="1D6EA693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struct HighScore {</w:t>
      </w:r>
    </w:p>
    <w:p w14:paraId="6D1B548B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char name[50];</w:t>
      </w:r>
    </w:p>
    <w:p w14:paraId="49BB93C7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int score;</w:t>
      </w:r>
    </w:p>
    <w:p w14:paraId="48709C38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};</w:t>
      </w:r>
    </w:p>
    <w:p w14:paraId="7BB6B7C5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void saveHighScore() {</w:t>
      </w:r>
    </w:p>
    <w:p w14:paraId="6107D16C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ofstream file("highscores.dat", ios::binary | ios::app);</w:t>
      </w:r>
    </w:p>
    <w:p w14:paraId="44D1A225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HighScore highScore;</w:t>
      </w:r>
    </w:p>
    <w:p w14:paraId="0B5C45E4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cout &lt;&lt; "Enter player name: ";</w:t>
      </w:r>
    </w:p>
    <w:p w14:paraId="4CCC50E1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cin.ignore();</w:t>
      </w:r>
    </w:p>
    <w:p w14:paraId="79756A6E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cin.getline(highScore.name, 50);</w:t>
      </w:r>
    </w:p>
    <w:p w14:paraId="71FCDA70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cout &lt;&lt; "Enter player score: ";</w:t>
      </w:r>
    </w:p>
    <w:p w14:paraId="7FB2B4D3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cin &gt;&gt; highScore.score;</w:t>
      </w:r>
    </w:p>
    <w:p w14:paraId="05B1F1B9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file.write(reinterpret_cast&lt;char*&gt;(&amp;highScore), sizeof(HighScore));</w:t>
      </w:r>
    </w:p>
    <w:p w14:paraId="79AC52C6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cout &lt;&lt; "High score saved successfully!" &lt;&lt; endl;</w:t>
      </w:r>
    </w:p>
    <w:p w14:paraId="605AF267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}</w:t>
      </w:r>
    </w:p>
    <w:p w14:paraId="02E68189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void displayHighScore() {</w:t>
      </w:r>
    </w:p>
    <w:p w14:paraId="0F3F9FBD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ifstream file("highscores.dat", ios::binary);</w:t>
      </w:r>
    </w:p>
    <w:p w14:paraId="56C4E5BE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HighScore highScore;</w:t>
      </w:r>
    </w:p>
    <w:p w14:paraId="5A2355A0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int highestScore = 0;</w:t>
      </w:r>
    </w:p>
    <w:p w14:paraId="1C95F9AE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string highestScorer;</w:t>
      </w:r>
    </w:p>
    <w:p w14:paraId="4DAD068F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while (file.read(reinterpret_cast&lt;char*&gt;(&amp;highScore), sizeof(HighScore))) {</w:t>
      </w:r>
    </w:p>
    <w:p w14:paraId="4E6B75ED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if (highScore.score &gt; highestScore) {</w:t>
      </w:r>
    </w:p>
    <w:p w14:paraId="0CDAD065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highestScore = highScore.score;</w:t>
      </w:r>
    </w:p>
    <w:p w14:paraId="22BD8551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highestScorer = highScore.name;</w:t>
      </w:r>
    </w:p>
    <w:p w14:paraId="1FC0890C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}</w:t>
      </w:r>
    </w:p>
    <w:p w14:paraId="422F3544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}</w:t>
      </w:r>
    </w:p>
    <w:p w14:paraId="1DFC4EE9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if (highestScore &gt; 0) {</w:t>
      </w:r>
    </w:p>
    <w:p w14:paraId="5B082AD6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cout &lt;&lt; "Highest Score: " &lt;&lt; highestScore &lt;&lt; " by " &lt;&lt; highestScorer &lt;&lt; endl;</w:t>
      </w:r>
    </w:p>
    <w:p w14:paraId="15446867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} else {</w:t>
      </w:r>
    </w:p>
    <w:p w14:paraId="389C1F78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cout &lt;&lt; "No high scores found." &lt;&lt; endl;</w:t>
      </w:r>
    </w:p>
    <w:p w14:paraId="1BA9ACB2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}</w:t>
      </w:r>
    </w:p>
    <w:p w14:paraId="311A3CC4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}</w:t>
      </w:r>
    </w:p>
    <w:p w14:paraId="4A22C9EF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int main() {</w:t>
      </w:r>
    </w:p>
    <w:p w14:paraId="29CAC3B3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while (true) {</w:t>
      </w:r>
    </w:p>
    <w:p w14:paraId="4833FF21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cout &lt;&lt; "Enter:\n1 to copy an image\n2 to add inventory item\n3 to display inventory\n4 to update item quantity\n5 to save high score\n6 to display high score\n0 to exit\nChoice: ";</w:t>
      </w:r>
    </w:p>
    <w:p w14:paraId="128D658F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int choice;</w:t>
      </w:r>
    </w:p>
    <w:p w14:paraId="2E291B91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cin &gt;&gt; choice;</w:t>
      </w:r>
    </w:p>
    <w:p w14:paraId="115F5844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switch (choice) {</w:t>
      </w:r>
    </w:p>
    <w:p w14:paraId="535FAB73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case 1: {</w:t>
      </w:r>
    </w:p>
    <w:p w14:paraId="477431D0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    string src, dest;</w:t>
      </w:r>
    </w:p>
    <w:p w14:paraId="46A02F09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    cout &lt;&lt; "Enter source image file name: ";</w:t>
      </w:r>
    </w:p>
    <w:p w14:paraId="43942FE6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    cin &gt;&gt; src;</w:t>
      </w:r>
    </w:p>
    <w:p w14:paraId="0035C733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    cout &lt;&lt; "Enter destination image file name: ";</w:t>
      </w:r>
    </w:p>
    <w:p w14:paraId="7AD959E5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    cin &gt;&gt; dest;</w:t>
      </w:r>
    </w:p>
    <w:p w14:paraId="6B78C6EA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    copyImage(src, dest);</w:t>
      </w:r>
    </w:p>
    <w:p w14:paraId="76CB63CC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    break;</w:t>
      </w:r>
    </w:p>
    <w:p w14:paraId="121946CE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}</w:t>
      </w:r>
    </w:p>
    <w:p w14:paraId="20C67E73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case 2: addItem(); break;</w:t>
      </w:r>
    </w:p>
    <w:p w14:paraId="670F19B0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case 3: displayItems(); break;</w:t>
      </w:r>
    </w:p>
    <w:p w14:paraId="52538A76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case 4: updateItemQuantity(); break;</w:t>
      </w:r>
    </w:p>
    <w:p w14:paraId="536E4C31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case 5: saveHighScore(); break;</w:t>
      </w:r>
    </w:p>
    <w:p w14:paraId="505297A4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case 6: displayHighScore(); break;</w:t>
      </w:r>
    </w:p>
    <w:p w14:paraId="333C4BAF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case 0: cout &lt;&lt; "Exiting program." &lt;&lt; endl; return 0;</w:t>
      </w:r>
    </w:p>
    <w:p w14:paraId="37D1A50F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default: cout &lt;&lt; "Invalid choice. Try again." &lt;&lt; endl;</w:t>
      </w:r>
    </w:p>
    <w:p w14:paraId="661BD4CA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}</w:t>
      </w:r>
    </w:p>
    <w:p w14:paraId="44CC37C1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}</w:t>
      </w:r>
    </w:p>
    <w:p w14:paraId="114F7BC8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}</w:t>
      </w:r>
    </w:p>
    <w:p w14:paraId="54333552">
      <w:pPr>
        <w:rPr>
          <w:rFonts w:hint="default"/>
          <w:b w:val="0"/>
          <w:bCs w:val="0"/>
          <w:sz w:val="22"/>
          <w:szCs w:val="22"/>
          <w:lang w:val="en-US"/>
        </w:rPr>
      </w:pPr>
    </w:p>
    <w:p w14:paraId="085C7FEA">
      <w:pPr>
        <w:rPr>
          <w:rFonts w:hint="default"/>
          <w:b w:val="0"/>
          <w:bCs w:val="0"/>
          <w:sz w:val="22"/>
          <w:szCs w:val="22"/>
          <w:lang w:val="en-US"/>
        </w:rPr>
      </w:pPr>
    </w:p>
    <w:p w14:paraId="69A4B8FB">
      <w:pPr>
        <w:rPr>
          <w:rFonts w:hint="default"/>
          <w:b w:val="0"/>
          <w:bCs w:val="0"/>
          <w:sz w:val="22"/>
          <w:szCs w:val="22"/>
          <w:lang w:val="en-US"/>
        </w:rPr>
      </w:pPr>
    </w:p>
    <w:p w14:paraId="51A5B4CD">
      <w:pPr>
        <w:rPr>
          <w:rFonts w:hint="default"/>
          <w:b w:val="0"/>
          <w:bCs w:val="0"/>
          <w:sz w:val="22"/>
          <w:szCs w:val="22"/>
          <w:lang w:val="en-US"/>
        </w:rPr>
      </w:pPr>
    </w:p>
    <w:p w14:paraId="45356ECB"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EXCEPTION HANDLING</w:t>
      </w:r>
    </w:p>
    <w:p w14:paraId="4386D16B">
      <w:pPr>
        <w:rPr>
          <w:rFonts w:hint="default"/>
          <w:b w:val="0"/>
          <w:bCs w:val="0"/>
          <w:sz w:val="22"/>
          <w:szCs w:val="22"/>
          <w:lang w:val="en-US"/>
        </w:rPr>
      </w:pPr>
    </w:p>
    <w:p w14:paraId="372A3B78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Exception Handling in C++ is a process to handle runtime errors. We perform</w:t>
      </w:r>
    </w:p>
    <w:p w14:paraId="53AA9CAD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exception handling so the normal flow of the application can be maintained even after runtime errors.</w:t>
      </w:r>
    </w:p>
    <w:p w14:paraId="284965F5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In C++, exception is an event or object which is thrown at runtime. All exceptions are derived from std::exception class. It is a runtime error which can be handled. If we don't handle the exception, it prints exception message and terminates the program.</w:t>
      </w:r>
    </w:p>
    <w:p w14:paraId="5A063D49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In C++, we use 3 keywords to perform exception handling:</w:t>
      </w:r>
    </w:p>
    <w:p w14:paraId="0EFE6B1E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⚫ try</w:t>
      </w:r>
    </w:p>
    <w:p w14:paraId="49BC2A65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catch, and</w:t>
      </w:r>
    </w:p>
    <w:p w14:paraId="277861D3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throw</w:t>
      </w:r>
    </w:p>
    <w:p w14:paraId="7EF682FD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All the exception classes in C++ are derived from std::exception class.</w:t>
      </w:r>
    </w:p>
    <w:p w14:paraId="1257FDA2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drawing>
          <wp:inline distT="0" distB="0" distL="114300" distR="114300">
            <wp:extent cx="3310255" cy="1839595"/>
            <wp:effectExtent l="0" t="0" r="4445" b="1905"/>
            <wp:docPr id="2" name="Picture 2" descr="Screenshot 2024-07-12 1433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4-07-12 143353"/>
                    <pic:cNvPicPr>
                      <a:picLocks noChangeAspect="1"/>
                    </pic:cNvPicPr>
                  </pic:nvPicPr>
                  <pic:blipFill>
                    <a:blip r:embed="rId4"/>
                    <a:srcRect l="37162" t="31642"/>
                    <a:stretch>
                      <a:fillRect/>
                    </a:stretch>
                  </pic:blipFill>
                  <pic:spPr>
                    <a:xfrm>
                      <a:off x="0" y="0"/>
                      <a:ext cx="3310255" cy="183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CECD6">
      <w:pPr>
        <w:rPr>
          <w:rFonts w:hint="default"/>
          <w:b w:val="0"/>
          <w:bCs w:val="0"/>
          <w:sz w:val="22"/>
          <w:szCs w:val="22"/>
          <w:lang w:val="en-US"/>
        </w:rPr>
      </w:pPr>
    </w:p>
    <w:p w14:paraId="5C3C282A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TRY/CATCH</w:t>
      </w:r>
    </w:p>
    <w:p w14:paraId="168B0FBA">
      <w:pPr>
        <w:rPr>
          <w:rFonts w:hint="default"/>
          <w:b w:val="0"/>
          <w:bCs w:val="0"/>
          <w:sz w:val="22"/>
          <w:szCs w:val="22"/>
          <w:lang w:val="en-US"/>
        </w:rPr>
      </w:pPr>
    </w:p>
    <w:p w14:paraId="287EE191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#include &lt;iostream&gt;</w:t>
      </w:r>
    </w:p>
    <w:p w14:paraId="2D6C4406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using namespace std;</w:t>
      </w:r>
    </w:p>
    <w:p w14:paraId="5041861B">
      <w:pPr>
        <w:rPr>
          <w:rFonts w:hint="default"/>
          <w:b w:val="0"/>
          <w:bCs w:val="0"/>
          <w:sz w:val="22"/>
          <w:szCs w:val="22"/>
          <w:lang w:val="en-US"/>
        </w:rPr>
      </w:pPr>
    </w:p>
    <w:p w14:paraId="11A36E2B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float division(int x, int y) {</w:t>
      </w:r>
    </w:p>
    <w:p w14:paraId="78382217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if (y == 0) {</w:t>
      </w:r>
    </w:p>
    <w:p w14:paraId="7839B5AD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throw "Attempted to divide by zero!";</w:t>
      </w:r>
    </w:p>
    <w:p w14:paraId="286B0A80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}</w:t>
      </w:r>
    </w:p>
    <w:p w14:paraId="4EA02A58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return (x / y);</w:t>
      </w:r>
    </w:p>
    <w:p w14:paraId="7D4FCC5A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}</w:t>
      </w:r>
    </w:p>
    <w:p w14:paraId="53697D70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int main() {</w:t>
      </w:r>
    </w:p>
    <w:p w14:paraId="4FCDD575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int i = 25;</w:t>
      </w:r>
    </w:p>
    <w:p w14:paraId="2EC28EC2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int j = 0;</w:t>
      </w:r>
    </w:p>
    <w:p w14:paraId="56414CD5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float k = 0;</w:t>
      </w:r>
    </w:p>
    <w:p w14:paraId="4FA9AFEE">
      <w:pPr>
        <w:rPr>
          <w:rFonts w:hint="default"/>
          <w:b w:val="0"/>
          <w:bCs w:val="0"/>
          <w:sz w:val="22"/>
          <w:szCs w:val="22"/>
          <w:lang w:val="en-US"/>
        </w:rPr>
      </w:pPr>
    </w:p>
    <w:p w14:paraId="57885326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try {</w:t>
      </w:r>
    </w:p>
    <w:p w14:paraId="4A0C03C6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k = division(i, j);</w:t>
      </w:r>
    </w:p>
    <w:p w14:paraId="6D5EB236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cout &lt;&lt; k &lt;&lt; endl;</w:t>
      </w:r>
    </w:p>
    <w:p w14:paraId="0C4EAC9B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} catch (const char* e) {</w:t>
      </w:r>
    </w:p>
    <w:p w14:paraId="059A82A6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cerr &lt;&lt; e &lt;&lt; endl;</w:t>
      </w:r>
    </w:p>
    <w:p w14:paraId="7CF16387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}</w:t>
      </w:r>
    </w:p>
    <w:p w14:paraId="06C20DD6">
      <w:pPr>
        <w:rPr>
          <w:rFonts w:hint="default"/>
          <w:b w:val="0"/>
          <w:bCs w:val="0"/>
          <w:sz w:val="22"/>
          <w:szCs w:val="22"/>
          <w:lang w:val="en-US"/>
        </w:rPr>
      </w:pPr>
    </w:p>
    <w:p w14:paraId="5728FB21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return 0;</w:t>
      </w:r>
    </w:p>
    <w:p w14:paraId="16CC5FBF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}</w:t>
      </w:r>
    </w:p>
    <w:p w14:paraId="1266443A">
      <w:pPr>
        <w:rPr>
          <w:rFonts w:hint="default"/>
          <w:b w:val="0"/>
          <w:bCs w:val="0"/>
          <w:sz w:val="22"/>
          <w:szCs w:val="22"/>
          <w:lang w:val="en-US"/>
        </w:rPr>
      </w:pPr>
    </w:p>
    <w:p w14:paraId="2C6C2FD4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OUTPUT:</w:t>
      </w:r>
    </w:p>
    <w:p w14:paraId="2B1CDEF9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Attempted to divide by zero!</w:t>
      </w:r>
    </w:p>
    <w:p w14:paraId="4C9568C7">
      <w:pPr>
        <w:rPr>
          <w:sz w:val="22"/>
          <w:szCs w:val="22"/>
        </w:rPr>
      </w:pPr>
    </w:p>
    <w:p w14:paraId="6460CCDD">
      <w:pPr>
        <w:rPr>
          <w:sz w:val="22"/>
          <w:szCs w:val="22"/>
        </w:rPr>
      </w:pPr>
    </w:p>
    <w:p w14:paraId="5D985BE7">
      <w:pPr>
        <w:rPr>
          <w:sz w:val="22"/>
          <w:szCs w:val="22"/>
        </w:rPr>
      </w:pPr>
    </w:p>
    <w:p w14:paraId="6B9BD015">
      <w:pPr>
        <w:rPr>
          <w:sz w:val="22"/>
          <w:szCs w:val="22"/>
        </w:rPr>
      </w:pPr>
    </w:p>
    <w:p w14:paraId="1B6D074B">
      <w:pPr>
        <w:rPr>
          <w:sz w:val="22"/>
          <w:szCs w:val="22"/>
        </w:rPr>
      </w:pPr>
    </w:p>
    <w:p w14:paraId="202330A2">
      <w:pPr>
        <w:rPr>
          <w:rFonts w:hint="default"/>
          <w:b/>
          <w:bCs/>
          <w:sz w:val="22"/>
          <w:szCs w:val="22"/>
        </w:rPr>
      </w:pPr>
      <w:r>
        <w:rPr>
          <w:rFonts w:hint="default"/>
          <w:b/>
          <w:bCs/>
          <w:sz w:val="22"/>
          <w:szCs w:val="22"/>
        </w:rPr>
        <w:t>code for every calculation like addition subtraction multiplication and division using try and catch exception</w:t>
      </w:r>
    </w:p>
    <w:p w14:paraId="6A3FEC33">
      <w:pPr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>#include &lt;iostream&gt;</w:t>
      </w:r>
    </w:p>
    <w:p w14:paraId="4C518E59">
      <w:pPr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>using namespace std;</w:t>
      </w:r>
    </w:p>
    <w:p w14:paraId="26831984">
      <w:pPr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>float addition(float x, float y){</w:t>
      </w:r>
    </w:p>
    <w:p w14:paraId="407CC1B0">
      <w:pPr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 xml:space="preserve">    return x + y;</w:t>
      </w:r>
    </w:p>
    <w:p w14:paraId="15132CAA">
      <w:pPr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>}</w:t>
      </w:r>
    </w:p>
    <w:p w14:paraId="7EB4142D">
      <w:pPr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>float subtraction(float x, float y){</w:t>
      </w:r>
    </w:p>
    <w:p w14:paraId="5528ECEA">
      <w:pPr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 xml:space="preserve">    return x - y;</w:t>
      </w:r>
    </w:p>
    <w:p w14:paraId="2C0F82F7">
      <w:pPr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>}</w:t>
      </w:r>
    </w:p>
    <w:p w14:paraId="442CAAE0">
      <w:pPr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>float multiplication(float x, float y){</w:t>
      </w:r>
    </w:p>
    <w:p w14:paraId="7200491B">
      <w:pPr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 xml:space="preserve">    return x * y;</w:t>
      </w:r>
    </w:p>
    <w:p w14:paraId="234CF264">
      <w:pPr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>}</w:t>
      </w:r>
    </w:p>
    <w:p w14:paraId="77966751">
      <w:pPr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>float division(float x, float y){</w:t>
      </w:r>
    </w:p>
    <w:p w14:paraId="093D706C">
      <w:pPr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 xml:space="preserve">    if(y == 0){</w:t>
      </w:r>
    </w:p>
    <w:p w14:paraId="6F2ECC9D">
      <w:pPr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 xml:space="preserve">        throw "Attempted to divide by zero!";</w:t>
      </w:r>
    </w:p>
    <w:p w14:paraId="01AE74B6">
      <w:pPr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 xml:space="preserve">    }</w:t>
      </w:r>
    </w:p>
    <w:p w14:paraId="63DECED9">
      <w:pPr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 xml:space="preserve">    return x / y;</w:t>
      </w:r>
    </w:p>
    <w:p w14:paraId="2FA2D213">
      <w:pPr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>}</w:t>
      </w:r>
    </w:p>
    <w:p w14:paraId="4F12867D">
      <w:pPr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>int main(){</w:t>
      </w:r>
    </w:p>
    <w:p w14:paraId="37B14EEB">
      <w:pPr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 xml:space="preserve">    float num1, num2;</w:t>
      </w:r>
    </w:p>
    <w:p w14:paraId="4E21955E">
      <w:pPr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 xml:space="preserve">    string operation;</w:t>
      </w:r>
    </w:p>
    <w:p w14:paraId="2732AB2D">
      <w:pPr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 xml:space="preserve">    cout &lt;&lt; "Enter a number: ";</w:t>
      </w:r>
    </w:p>
    <w:p w14:paraId="6B145697">
      <w:pPr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 xml:space="preserve">    cin &gt;&gt; num1;</w:t>
      </w:r>
    </w:p>
    <w:p w14:paraId="5E8C0982">
      <w:pPr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 xml:space="preserve">    cout &lt;&lt; "Enter an operation (+, -, *, /): ";</w:t>
      </w:r>
    </w:p>
    <w:p w14:paraId="00E1EF30">
      <w:pPr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 xml:space="preserve">    cin &gt;&gt; operation;</w:t>
      </w:r>
    </w:p>
    <w:p w14:paraId="31C96C82">
      <w:pPr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 xml:space="preserve">    cout &lt;&lt; "Enter another number: ";</w:t>
      </w:r>
    </w:p>
    <w:p w14:paraId="2B53142B">
      <w:pPr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 xml:space="preserve">    cin &gt;&gt; num2;</w:t>
      </w:r>
    </w:p>
    <w:p w14:paraId="222650C2">
      <w:pPr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 xml:space="preserve">    try{</w:t>
      </w:r>
    </w:p>
    <w:p w14:paraId="028E42CA">
      <w:pPr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 xml:space="preserve">        if(operation == "+"){</w:t>
      </w:r>
    </w:p>
    <w:p w14:paraId="07CBDBD5">
      <w:pPr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 xml:space="preserve">            cout &lt;&lt; "Result: " &lt;&lt; addition(num1, num2) &lt;&lt; endl;</w:t>
      </w:r>
    </w:p>
    <w:p w14:paraId="437ED3A0">
      <w:pPr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 xml:space="preserve">        } else if(operation == "-"){</w:t>
      </w:r>
    </w:p>
    <w:p w14:paraId="388BF23B">
      <w:pPr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 xml:space="preserve">            cout &lt;&lt; "Result: " &lt;&lt; subtraction(num1, num2) &lt;&lt; endl;</w:t>
      </w:r>
    </w:p>
    <w:p w14:paraId="31A48B0B">
      <w:pPr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 xml:space="preserve">        } else if(operation == "*"){</w:t>
      </w:r>
    </w:p>
    <w:p w14:paraId="0097E2F4">
      <w:pPr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 xml:space="preserve">            cout &lt;&lt; "Result: " &lt;&lt; multiplication(num1, num2) &lt;&lt; endl;</w:t>
      </w:r>
    </w:p>
    <w:p w14:paraId="76912A38">
      <w:pPr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 xml:space="preserve">        } else if(operation == "/"){</w:t>
      </w:r>
    </w:p>
    <w:p w14:paraId="67E4D3F7">
      <w:pPr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 xml:space="preserve">            cout &lt;&lt; "Result: " &lt;&lt; division(num1, num2) &lt;&lt; endl;</w:t>
      </w:r>
    </w:p>
    <w:p w14:paraId="423E85FF">
      <w:pPr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 xml:space="preserve">        } else {</w:t>
      </w:r>
    </w:p>
    <w:p w14:paraId="7EAD0B6C">
      <w:pPr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 xml:space="preserve">            cout &lt;&lt; "Invalid operation!" &lt;&lt; endl;</w:t>
      </w:r>
    </w:p>
    <w:p w14:paraId="1C76CEFA">
      <w:pPr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 xml:space="preserve">        }</w:t>
      </w:r>
    </w:p>
    <w:p w14:paraId="40594C31">
      <w:pPr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 xml:space="preserve">    } catch(const char* e){</w:t>
      </w:r>
    </w:p>
    <w:p w14:paraId="40068AE8">
      <w:pPr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 xml:space="preserve">        cerr &lt;&lt; e &lt;&lt; endl;</w:t>
      </w:r>
    </w:p>
    <w:p w14:paraId="75F7236F">
      <w:pPr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 xml:space="preserve">    }</w:t>
      </w:r>
    </w:p>
    <w:p w14:paraId="38EA6548">
      <w:pPr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 xml:space="preserve">    return 0;</w:t>
      </w:r>
    </w:p>
    <w:p w14:paraId="14F67825">
      <w:pPr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>}</w:t>
      </w:r>
    </w:p>
    <w:p w14:paraId="4F469827">
      <w:pPr>
        <w:rPr>
          <w:rFonts w:hint="default"/>
          <w:b w:val="0"/>
          <w:bCs w:val="0"/>
          <w:sz w:val="22"/>
          <w:szCs w:val="22"/>
          <w:lang w:val="en-US"/>
        </w:rPr>
      </w:pPr>
    </w:p>
    <w:p w14:paraId="6C08F83E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OUTPUT:</w:t>
      </w:r>
      <w:r>
        <w:rPr>
          <w:rFonts w:hint="default"/>
          <w:b w:val="0"/>
          <w:bCs w:val="0"/>
          <w:sz w:val="22"/>
          <w:szCs w:val="22"/>
          <w:lang w:val="en-US"/>
        </w:rPr>
        <w:br w:type="textWrapping"/>
      </w:r>
      <w:r>
        <w:rPr>
          <w:rFonts w:hint="default"/>
          <w:b w:val="0"/>
          <w:bCs w:val="0"/>
          <w:sz w:val="22"/>
          <w:szCs w:val="22"/>
          <w:lang w:val="en-US"/>
        </w:rPr>
        <w:t>Enter a number: 2</w:t>
      </w:r>
    </w:p>
    <w:p w14:paraId="42C2CA34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Enter an operation (+, -, *, /): +</w:t>
      </w:r>
    </w:p>
    <w:p w14:paraId="61EFEFA4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Enter another number: 3</w:t>
      </w:r>
    </w:p>
    <w:p w14:paraId="6FA153FC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Result: 5</w:t>
      </w:r>
    </w:p>
    <w:p w14:paraId="05685B7C">
      <w:pPr>
        <w:rPr>
          <w:rFonts w:hint="default"/>
          <w:b/>
          <w:bCs/>
          <w:sz w:val="22"/>
          <w:szCs w:val="22"/>
        </w:rPr>
      </w:pPr>
    </w:p>
    <w:p w14:paraId="708CE62C">
      <w:pPr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/>
          <w:bCs/>
          <w:sz w:val="22"/>
          <w:szCs w:val="22"/>
        </w:rPr>
        <w:t xml:space="preserve"> Advantages and Disadvantages of Using Exceptions in C++ Compared to Traditional Error Codes</w:t>
      </w:r>
    </w:p>
    <w:p w14:paraId="2D9502EF">
      <w:pPr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>Advantages:</w:t>
      </w:r>
    </w:p>
    <w:p w14:paraId="0EB17264">
      <w:pPr>
        <w:rPr>
          <w:rFonts w:hint="default"/>
          <w:b w:val="0"/>
          <w:bCs w:val="0"/>
          <w:sz w:val="22"/>
          <w:szCs w:val="22"/>
        </w:rPr>
      </w:pPr>
    </w:p>
    <w:p w14:paraId="612C78BA">
      <w:pPr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>Separation of Error-Handling Code: Exceptions allow the separation of error-handling code from the main logic, making the code cleaner and more readable.</w:t>
      </w:r>
    </w:p>
    <w:p w14:paraId="6DA48129">
      <w:pPr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>Automatic Cleanup: When an exception is thrown, destructors for objects created with automatic storage duration are called automatically, helping to prevent resource leaks.</w:t>
      </w:r>
    </w:p>
    <w:p w14:paraId="5018EECB">
      <w:pPr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>Stack Unwinding: The call stack is unwound automatically when an exception is thrown, ensuring that destructors are called and resources are released.</w:t>
      </w:r>
    </w:p>
    <w:p w14:paraId="02F9567D">
      <w:pPr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>Uniform Error Handling: Exceptions provide a consistent way to handle errors, whereas error codes can be inconsistent and easily missed.</w:t>
      </w:r>
    </w:p>
    <w:p w14:paraId="249A874D">
      <w:pPr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>Error Propagation: Exceptions propagate errors up the call stack, allowing higher-level functions to handle errors without having to check error codes after each function call.</w:t>
      </w:r>
    </w:p>
    <w:p w14:paraId="67C8816C">
      <w:pPr>
        <w:rPr>
          <w:rFonts w:hint="default"/>
          <w:b w:val="0"/>
          <w:bCs w:val="0"/>
          <w:sz w:val="22"/>
          <w:szCs w:val="22"/>
        </w:rPr>
      </w:pPr>
    </w:p>
    <w:p w14:paraId="276E59D9">
      <w:pPr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>Disadvantages:</w:t>
      </w:r>
    </w:p>
    <w:p w14:paraId="1EE06980">
      <w:pPr>
        <w:rPr>
          <w:rFonts w:hint="default"/>
          <w:b w:val="0"/>
          <w:bCs w:val="0"/>
          <w:sz w:val="22"/>
          <w:szCs w:val="22"/>
        </w:rPr>
      </w:pPr>
    </w:p>
    <w:p w14:paraId="6B97C4AC">
      <w:pPr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>Performance Overhead: Exception handling can introduce performance overhead, especially in terms of stack unwinding and catching exceptions.</w:t>
      </w:r>
    </w:p>
    <w:p w14:paraId="0C785DE1">
      <w:pPr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>Complexity: Exceptions can make the control flow of a program more complex, particularly if not used carefully.</w:t>
      </w:r>
    </w:p>
    <w:p w14:paraId="1FA0A776">
      <w:pPr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>Non-Local Control Flow: Exceptions introduce non-local control flow, which can make debugging and reasoning about the program more difficult.</w:t>
      </w:r>
    </w:p>
    <w:p w14:paraId="170005F2">
      <w:pPr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>Not Always Intuitive: Developers accustomed to traditional error codes might find exceptions less intuitive and harder to adopt.</w:t>
      </w:r>
    </w:p>
    <w:p w14:paraId="267C0347">
      <w:pPr>
        <w:rPr>
          <w:rFonts w:hint="default"/>
          <w:b w:val="0"/>
          <w:bCs w:val="0"/>
          <w:sz w:val="22"/>
          <w:szCs w:val="22"/>
        </w:rPr>
      </w:pPr>
    </w:p>
    <w:p w14:paraId="3277F224">
      <w:pPr>
        <w:rPr>
          <w:rFonts w:hint="default"/>
          <w:b/>
          <w:bCs/>
          <w:sz w:val="22"/>
          <w:szCs w:val="22"/>
        </w:rPr>
      </w:pPr>
      <w:r>
        <w:rPr>
          <w:rFonts w:hint="default"/>
          <w:b/>
          <w:bCs/>
          <w:sz w:val="22"/>
          <w:szCs w:val="22"/>
        </w:rPr>
        <w:t>How can you ensure that exception classes provide informative error messages for debugging?</w:t>
      </w:r>
    </w:p>
    <w:p w14:paraId="5D5FD6BA">
      <w:pPr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 xml:space="preserve"> To ensure that exception classes provide informative error messages:</w:t>
      </w:r>
    </w:p>
    <w:p w14:paraId="6FDD4409">
      <w:pPr>
        <w:rPr>
          <w:rFonts w:hint="default"/>
          <w:b w:val="0"/>
          <w:bCs w:val="0"/>
          <w:sz w:val="22"/>
          <w:szCs w:val="22"/>
        </w:rPr>
      </w:pPr>
    </w:p>
    <w:p w14:paraId="0F5E37C7">
      <w:pPr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>Custom Exception Classes: Derive custom exception classes from std::exception and override the what() method to return detailed error messages.</w:t>
      </w:r>
    </w:p>
    <w:p w14:paraId="1280CE39">
      <w:pPr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>Error Codes and Descriptions: Include error codes and descriptive messages as members of your exception classes.</w:t>
      </w:r>
    </w:p>
    <w:p w14:paraId="43C41E7B">
      <w:pPr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>Context Information: Provide context information such as the function name, file name, and line number where the exception was thrown.</w:t>
      </w:r>
    </w:p>
    <w:p w14:paraId="3066B0D3">
      <w:pPr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>Stack Trace: In some environments, capturing and displaying a stack trace can provide valuable debugging information.</w:t>
      </w:r>
    </w:p>
    <w:p w14:paraId="6757E2B9">
      <w:pPr>
        <w:rPr>
          <w:rFonts w:hint="default"/>
          <w:b w:val="0"/>
          <w:bCs w:val="0"/>
          <w:sz w:val="22"/>
          <w:szCs w:val="22"/>
        </w:rPr>
      </w:pPr>
    </w:p>
    <w:p w14:paraId="70C73B17"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Discuss strategies for optimizing exception handling performance, especially in performance-critical applications.</w:t>
      </w:r>
    </w:p>
    <w:p w14:paraId="2F88B982">
      <w:pPr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>Optimizing Exception Handling Performance</w:t>
      </w:r>
      <w:r>
        <w:rPr>
          <w:rFonts w:hint="default"/>
          <w:b w:val="0"/>
          <w:bCs w:val="0"/>
          <w:sz w:val="22"/>
          <w:szCs w:val="22"/>
          <w:lang w:val="en-US"/>
        </w:rPr>
        <w:t>,</w:t>
      </w:r>
      <w:r>
        <w:rPr>
          <w:rFonts w:hint="default"/>
          <w:b w:val="0"/>
          <w:bCs w:val="0"/>
          <w:sz w:val="22"/>
          <w:szCs w:val="22"/>
        </w:rPr>
        <w:t>Strategies for Optimizing Performance:</w:t>
      </w:r>
    </w:p>
    <w:p w14:paraId="37167C24">
      <w:pPr>
        <w:rPr>
          <w:rFonts w:hint="default"/>
          <w:b w:val="0"/>
          <w:bCs w:val="0"/>
          <w:sz w:val="22"/>
          <w:szCs w:val="22"/>
        </w:rPr>
      </w:pPr>
    </w:p>
    <w:p w14:paraId="4C59BF7A">
      <w:pPr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>Use Sparingly: Use exceptions for exceptional conditions, not for regular control flow.</w:t>
      </w:r>
    </w:p>
    <w:p w14:paraId="7BD174A7">
      <w:pPr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>Narrow Try Blocks: Minimize the code within try blocks to reduce the performance impact of potential exceptions.</w:t>
      </w:r>
    </w:p>
    <w:p w14:paraId="0411E070">
      <w:pPr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>Precondition Checks: Validate preconditions and use assertions to catch errors early, before they trigger exceptions.</w:t>
      </w:r>
    </w:p>
    <w:p w14:paraId="497A5861">
      <w:pPr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>Avoid Exceptions in Performance-Critical Paths: In performance-critical sections, prefer error codes or other mechanisms if exceptions introduce significant overhead.</w:t>
      </w:r>
    </w:p>
    <w:p w14:paraId="30340050">
      <w:pPr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>Compile-Time Optimizations: Modern compilers optimize exception handling, but profile your application to ensure that exception handling does not introduce unacceptable overhead.</w:t>
      </w:r>
    </w:p>
    <w:p w14:paraId="231D0781">
      <w:pPr>
        <w:rPr>
          <w:rFonts w:hint="default"/>
          <w:b w:val="0"/>
          <w:bCs w:val="0"/>
          <w:sz w:val="22"/>
          <w:szCs w:val="22"/>
        </w:rPr>
      </w:pPr>
    </w:p>
    <w:p w14:paraId="00DE885C">
      <w:pPr>
        <w:rPr>
          <w:rFonts w:hint="default"/>
          <w:b/>
          <w:bCs/>
          <w:sz w:val="22"/>
          <w:szCs w:val="22"/>
        </w:rPr>
      </w:pPr>
      <w:r>
        <w:rPr>
          <w:rFonts w:hint="default"/>
          <w:b/>
          <w:bCs/>
          <w:sz w:val="22"/>
          <w:szCs w:val="22"/>
        </w:rPr>
        <w:t>How can you design a hierarchy of exception classes for improved code maintainability and reusability?</w:t>
      </w:r>
    </w:p>
    <w:p w14:paraId="00FB03E1">
      <w:pPr>
        <w:rPr>
          <w:rFonts w:hint="default"/>
          <w:b/>
          <w:bCs/>
          <w:sz w:val="22"/>
          <w:szCs w:val="22"/>
        </w:rPr>
      </w:pPr>
    </w:p>
    <w:p w14:paraId="3CA075C2">
      <w:pPr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>Base Exception Class: Create a base exception class from which all other exceptions will inherit.</w:t>
      </w:r>
    </w:p>
    <w:p w14:paraId="51364985">
      <w:pPr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>Categorize Exceptions: Group exceptions into logical categories (e.g., I/O errors, network errors) and create derived classes for each category.</w:t>
      </w:r>
    </w:p>
    <w:p w14:paraId="0EBDACF4">
      <w:pPr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>Granularity: Provide fine-grained exceptions for specific errors, but avoid an overly complex hierarchy.</w:t>
      </w:r>
    </w:p>
    <w:p w14:paraId="6700260E">
      <w:pPr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>Common Interface: Ensure all exceptions provide a consistent interface for accessing error information.</w:t>
      </w:r>
    </w:p>
    <w:p w14:paraId="4BD4C635">
      <w:pPr>
        <w:rPr>
          <w:rFonts w:hint="default"/>
          <w:b w:val="0"/>
          <w:bCs w:val="0"/>
          <w:sz w:val="22"/>
          <w:szCs w:val="22"/>
        </w:rPr>
      </w:pPr>
    </w:p>
    <w:p w14:paraId="55CAE4B2">
      <w:pPr>
        <w:rPr>
          <w:rFonts w:hint="default"/>
          <w:b/>
          <w:bCs/>
          <w:sz w:val="22"/>
          <w:szCs w:val="22"/>
        </w:rPr>
      </w:pPr>
      <w:r>
        <w:rPr>
          <w:rFonts w:hint="default"/>
          <w:b/>
          <w:bCs/>
          <w:sz w:val="22"/>
          <w:szCs w:val="22"/>
        </w:rPr>
        <w:t>When might it be appropriate to not use exceptions in C++ for error handling? Explain your reasoning</w:t>
      </w:r>
    </w:p>
    <w:p w14:paraId="1BA9147B">
      <w:pPr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>Appropriate Scenarios:</w:t>
      </w:r>
    </w:p>
    <w:p w14:paraId="3B47A8D3">
      <w:pPr>
        <w:rPr>
          <w:rFonts w:hint="default"/>
          <w:b w:val="0"/>
          <w:bCs w:val="0"/>
          <w:sz w:val="22"/>
          <w:szCs w:val="22"/>
        </w:rPr>
      </w:pPr>
    </w:p>
    <w:p w14:paraId="466A8B8A">
      <w:pPr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>Performance-Critical Code: In high-performance or real-time systems where the overhead of exception handling is prohibitive.</w:t>
      </w:r>
    </w:p>
    <w:p w14:paraId="7FF9EFAD">
      <w:pPr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>Low-Level Libraries: In low-level libraries where exceptions could interfere with other error-handling mechanisms or where the client code prefers error codes.</w:t>
      </w:r>
    </w:p>
    <w:p w14:paraId="1722472C">
      <w:pPr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>Embedded Systems: In embedded systems with limited resources, where the cost of exception handling might be too high.</w:t>
      </w:r>
    </w:p>
    <w:p w14:paraId="61425ED0">
      <w:pPr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>Simple Functions: For simple functions where error codes are sufficient and easier to manage.</w:t>
      </w:r>
    </w:p>
    <w:p w14:paraId="08391764">
      <w:pPr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>Consistent Error Handling: When integrating with legacy code or libraries that use error codes, maintaining consistency might be preferable.</w:t>
      </w:r>
    </w:p>
    <w:p w14:paraId="6D724AAC">
      <w:pPr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>Reasoning:</w:t>
      </w:r>
    </w:p>
    <w:p w14:paraId="10EB8ECE">
      <w:pPr>
        <w:rPr>
          <w:rFonts w:hint="default"/>
          <w:b w:val="0"/>
          <w:bCs w:val="0"/>
          <w:sz w:val="22"/>
          <w:szCs w:val="22"/>
        </w:rPr>
      </w:pPr>
    </w:p>
    <w:p w14:paraId="7F3EC97C">
      <w:pPr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>Exceptions can add complexity and overhead, which might not be acceptable in all contexts.</w:t>
      </w:r>
    </w:p>
    <w:p w14:paraId="0E1F9830">
      <w:pPr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>Error codes can be more predictable and easier to control in certain scenarios.</w:t>
      </w:r>
    </w:p>
    <w:p w14:paraId="5F806548">
      <w:pPr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>In some environments, the cost of exceptions in terms of performance and memory usage can be prohibitive.</w:t>
      </w:r>
    </w:p>
    <w:p w14:paraId="52A7B8A5">
      <w:pPr>
        <w:rPr>
          <w:rFonts w:hint="default"/>
          <w:b w:val="0"/>
          <w:bCs w:val="0"/>
          <w:sz w:val="22"/>
          <w:szCs w:val="22"/>
        </w:rPr>
      </w:pPr>
    </w:p>
    <w:p w14:paraId="3BF43D4E">
      <w:pPr>
        <w:rPr>
          <w:rFonts w:hint="default"/>
          <w:b w:val="0"/>
          <w:bCs w:val="0"/>
          <w:sz w:val="22"/>
          <w:szCs w:val="22"/>
        </w:rPr>
      </w:pPr>
    </w:p>
    <w:p w14:paraId="5B39B7F6">
      <w:pPr>
        <w:rPr>
          <w:rFonts w:hint="default"/>
          <w:b/>
          <w:bCs/>
          <w:sz w:val="22"/>
          <w:szCs w:val="22"/>
        </w:rPr>
      </w:pPr>
      <w:r>
        <w:rPr>
          <w:rFonts w:hint="default"/>
          <w:b/>
          <w:bCs/>
          <w:sz w:val="22"/>
          <w:szCs w:val="22"/>
        </w:rPr>
        <w:t>Develop a C++ program that demonstrates robust exception handling for file operations.</w:t>
      </w:r>
    </w:p>
    <w:p w14:paraId="61135043">
      <w:pPr>
        <w:rPr>
          <w:rFonts w:hint="default"/>
          <w:b/>
          <w:bCs/>
          <w:sz w:val="22"/>
          <w:szCs w:val="22"/>
        </w:rPr>
      </w:pPr>
    </w:p>
    <w:p w14:paraId="2601A5D4">
      <w:pPr>
        <w:rPr>
          <w:rFonts w:hint="default"/>
          <w:b/>
          <w:bCs/>
          <w:sz w:val="22"/>
          <w:szCs w:val="22"/>
        </w:rPr>
      </w:pPr>
      <w:r>
        <w:rPr>
          <w:rFonts w:hint="default"/>
          <w:b/>
          <w:bCs/>
          <w:sz w:val="22"/>
          <w:szCs w:val="22"/>
        </w:rPr>
        <w:t>The program should:</w:t>
      </w:r>
    </w:p>
    <w:p w14:paraId="345C08A0">
      <w:pPr>
        <w:rPr>
          <w:rFonts w:hint="default"/>
          <w:b/>
          <w:bCs/>
          <w:sz w:val="22"/>
          <w:szCs w:val="22"/>
        </w:rPr>
      </w:pPr>
      <w:r>
        <w:rPr>
          <w:rFonts w:hint="default"/>
          <w:b/>
          <w:bCs/>
          <w:sz w:val="22"/>
          <w:szCs w:val="22"/>
        </w:rPr>
        <w:t>Read data from a text file.</w:t>
      </w:r>
    </w:p>
    <w:p w14:paraId="7C99FA3F">
      <w:pPr>
        <w:rPr>
          <w:rFonts w:hint="default"/>
          <w:b/>
          <w:bCs/>
          <w:sz w:val="22"/>
          <w:szCs w:val="22"/>
        </w:rPr>
      </w:pPr>
      <w:r>
        <w:rPr>
          <w:rFonts w:hint="default"/>
          <w:b/>
          <w:bCs/>
          <w:sz w:val="22"/>
          <w:szCs w:val="22"/>
        </w:rPr>
        <w:t>Validate the data format (e.g., expecting specific number of values per line).</w:t>
      </w:r>
    </w:p>
    <w:p w14:paraId="6A274DE0">
      <w:pPr>
        <w:rPr>
          <w:rFonts w:hint="default"/>
          <w:b/>
          <w:bCs/>
          <w:sz w:val="22"/>
          <w:szCs w:val="22"/>
        </w:rPr>
      </w:pPr>
      <w:r>
        <w:rPr>
          <w:rFonts w:hint="default"/>
          <w:b/>
          <w:bCs/>
          <w:sz w:val="22"/>
          <w:szCs w:val="22"/>
        </w:rPr>
        <w:t>Perform calculations based on the valid data.</w:t>
      </w:r>
    </w:p>
    <w:p w14:paraId="349ED102">
      <w:pPr>
        <w:rPr>
          <w:rFonts w:hint="default"/>
          <w:b/>
          <w:bCs/>
          <w:sz w:val="22"/>
          <w:szCs w:val="22"/>
        </w:rPr>
      </w:pPr>
      <w:r>
        <w:rPr>
          <w:rFonts w:hint="default"/>
          <w:b/>
          <w:bCs/>
          <w:sz w:val="22"/>
          <w:szCs w:val="22"/>
        </w:rPr>
        <w:t>Implement exception handling for the following error scenarios:</w:t>
      </w:r>
    </w:p>
    <w:p w14:paraId="4979A6A2">
      <w:pPr>
        <w:rPr>
          <w:rFonts w:hint="default"/>
          <w:b/>
          <w:bCs/>
          <w:sz w:val="22"/>
          <w:szCs w:val="22"/>
        </w:rPr>
      </w:pPr>
      <w:r>
        <w:rPr>
          <w:rFonts w:hint="default"/>
          <w:b/>
          <w:bCs/>
          <w:sz w:val="22"/>
          <w:szCs w:val="22"/>
        </w:rPr>
        <w:t>File opening failure: Throw a custom exception named FileOpenError if the file cannot be opened.</w:t>
      </w:r>
    </w:p>
    <w:p w14:paraId="24D86B55">
      <w:pPr>
        <w:rPr>
          <w:rFonts w:hint="default"/>
          <w:b/>
          <w:bCs/>
          <w:sz w:val="22"/>
          <w:szCs w:val="22"/>
        </w:rPr>
      </w:pPr>
      <w:r>
        <w:rPr>
          <w:rFonts w:hint="default"/>
          <w:b/>
          <w:bCs/>
          <w:sz w:val="22"/>
          <w:szCs w:val="22"/>
        </w:rPr>
        <w:t>Invalid data format: Throw a custom exception named InvalidDataFormatException if a line in the file doesn't match the expected format.</w:t>
      </w:r>
    </w:p>
    <w:p w14:paraId="5827CA39">
      <w:pPr>
        <w:rPr>
          <w:rFonts w:hint="default"/>
          <w:b/>
          <w:bCs/>
          <w:sz w:val="22"/>
          <w:szCs w:val="22"/>
        </w:rPr>
      </w:pPr>
      <w:r>
        <w:rPr>
          <w:rFonts w:hint="default"/>
          <w:b/>
          <w:bCs/>
          <w:sz w:val="22"/>
          <w:szCs w:val="22"/>
        </w:rPr>
        <w:t>Calculation errors: Throw a custom exception named CalculationError with a descriptive message if any calculation fails (e.g., division by zero).</w:t>
      </w:r>
    </w:p>
    <w:p w14:paraId="1ED25BF5">
      <w:pPr>
        <w:rPr>
          <w:rFonts w:hint="default"/>
          <w:b/>
          <w:bCs/>
          <w:sz w:val="22"/>
          <w:szCs w:val="22"/>
        </w:rPr>
      </w:pPr>
    </w:p>
    <w:p w14:paraId="46261C39">
      <w:pPr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>#include &lt;iostream&gt;</w:t>
      </w:r>
    </w:p>
    <w:p w14:paraId="272EAB5E">
      <w:pPr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>#include &lt;sstream&gt;</w:t>
      </w:r>
    </w:p>
    <w:p w14:paraId="3E88168A">
      <w:pPr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>#include &lt;vector&gt;</w:t>
      </w:r>
    </w:p>
    <w:p w14:paraId="227557CD">
      <w:pPr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>#include &lt;string&gt;</w:t>
      </w:r>
    </w:p>
    <w:p w14:paraId="2D591E6F">
      <w:pPr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>#include &lt;iterator&gt;</w:t>
      </w:r>
    </w:p>
    <w:p w14:paraId="3B73CD75">
      <w:pPr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>#include &lt;exception&gt;</w:t>
      </w:r>
    </w:p>
    <w:p w14:paraId="370F2B6C">
      <w:pPr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>using namespace std;</w:t>
      </w:r>
    </w:p>
    <w:p w14:paraId="6A6BE119">
      <w:pPr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>class FileOpenError : public exception {</w:t>
      </w:r>
    </w:p>
    <w:p w14:paraId="7DF40464">
      <w:pPr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>public:</w:t>
      </w:r>
    </w:p>
    <w:p w14:paraId="13287955">
      <w:pPr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 xml:space="preserve">    const char* what() const noexcept override {</w:t>
      </w:r>
    </w:p>
    <w:p w14:paraId="61FBAA6D">
      <w:pPr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 xml:space="preserve">        return "Error: Unable to open file.";</w:t>
      </w:r>
    </w:p>
    <w:p w14:paraId="6BEF3E97">
      <w:pPr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 xml:space="preserve">    }</w:t>
      </w:r>
    </w:p>
    <w:p w14:paraId="0C7DD1E5">
      <w:pPr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>};</w:t>
      </w:r>
    </w:p>
    <w:p w14:paraId="6A9C2829">
      <w:pPr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>class InvalidDataFormatException : public exception {</w:t>
      </w:r>
    </w:p>
    <w:p w14:paraId="6CD52370">
      <w:pPr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 xml:space="preserve">    string message;</w:t>
      </w:r>
    </w:p>
    <w:p w14:paraId="6501EEDE">
      <w:pPr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>public:</w:t>
      </w:r>
    </w:p>
    <w:p w14:paraId="15249FB2">
      <w:pPr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 xml:space="preserve">    InvalidDataFormatException(const string&amp; line) {</w:t>
      </w:r>
    </w:p>
    <w:p w14:paraId="42A860EB">
      <w:pPr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 xml:space="preserve">        message = "Error: Invalid data format in line: " + line;</w:t>
      </w:r>
    </w:p>
    <w:p w14:paraId="5F7CB993">
      <w:pPr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 xml:space="preserve">    }</w:t>
      </w:r>
    </w:p>
    <w:p w14:paraId="78BDDD3A">
      <w:pPr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 xml:space="preserve">    const char* what() const noexcept override {</w:t>
      </w:r>
    </w:p>
    <w:p w14:paraId="28F0D6CA">
      <w:pPr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 xml:space="preserve">        return message.c_str();</w:t>
      </w:r>
    </w:p>
    <w:p w14:paraId="036B7A73">
      <w:pPr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 xml:space="preserve">    }</w:t>
      </w:r>
    </w:p>
    <w:p w14:paraId="7320E111">
      <w:pPr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>};</w:t>
      </w:r>
    </w:p>
    <w:p w14:paraId="23FC1ADD">
      <w:pPr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>class CalculationError : public exception {</w:t>
      </w:r>
    </w:p>
    <w:p w14:paraId="30C8D498">
      <w:pPr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 xml:space="preserve">    string message;</w:t>
      </w:r>
    </w:p>
    <w:p w14:paraId="2DD6BA63">
      <w:pPr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>public:</w:t>
      </w:r>
    </w:p>
    <w:p w14:paraId="690713C1">
      <w:pPr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 xml:space="preserve">    CalculationError(const string&amp; msg) : message(msg) {}</w:t>
      </w:r>
    </w:p>
    <w:p w14:paraId="1DD52198">
      <w:pPr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 xml:space="preserve">    const char* what() const noexcept override {</w:t>
      </w:r>
    </w:p>
    <w:p w14:paraId="09281422">
      <w:pPr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 xml:space="preserve">        return message.c_str();</w:t>
      </w:r>
    </w:p>
    <w:p w14:paraId="668B4756">
      <w:pPr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 xml:space="preserve">    }</w:t>
      </w:r>
    </w:p>
    <w:p w14:paraId="1C9382F4">
      <w:pPr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>};</w:t>
      </w:r>
    </w:p>
    <w:p w14:paraId="0DB48E69">
      <w:pPr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>vector&lt;vector&lt;int&gt;&gt; readData(istream&amp; file) {</w:t>
      </w:r>
    </w:p>
    <w:p w14:paraId="619561D3">
      <w:pPr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 xml:space="preserve">    vector&lt;vector&lt;int&gt;&gt; data;</w:t>
      </w:r>
    </w:p>
    <w:p w14:paraId="0DC88797">
      <w:pPr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 xml:space="preserve">    string line;</w:t>
      </w:r>
    </w:p>
    <w:p w14:paraId="3DD9F2F5">
      <w:pPr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 xml:space="preserve">    while (getline(file, line)) {</w:t>
      </w:r>
    </w:p>
    <w:p w14:paraId="7F86258E">
      <w:pPr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 xml:space="preserve">        istringstream iss(line);</w:t>
      </w:r>
    </w:p>
    <w:p w14:paraId="6AA57646">
      <w:pPr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 xml:space="preserve">        vector&lt;int&gt; values((istream_iterator&lt;int&gt;(iss)), istream_iterator&lt;int&gt;());</w:t>
      </w:r>
    </w:p>
    <w:p w14:paraId="502BE32F">
      <w:pPr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 xml:space="preserve">        if (values.size() != 3) throw InvalidDataFormatException(line);</w:t>
      </w:r>
    </w:p>
    <w:p w14:paraId="32F35811">
      <w:pPr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 xml:space="preserve">        data.push_back(values);</w:t>
      </w:r>
    </w:p>
    <w:p w14:paraId="1B18A186">
      <w:pPr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 xml:space="preserve">    }</w:t>
      </w:r>
    </w:p>
    <w:p w14:paraId="613CF903">
      <w:pPr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 xml:space="preserve">    return data;</w:t>
      </w:r>
    </w:p>
    <w:p w14:paraId="3096A9E5">
      <w:pPr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>}</w:t>
      </w:r>
    </w:p>
    <w:p w14:paraId="53C1162D">
      <w:pPr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>double performCalculations(const vector&lt;vector&lt;int&gt;&gt;&amp; data) {</w:t>
      </w:r>
    </w:p>
    <w:p w14:paraId="6EA18189">
      <w:pPr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 xml:space="preserve">    double result = 0.0;</w:t>
      </w:r>
    </w:p>
    <w:p w14:paraId="5524A8F3">
      <w:pPr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 xml:space="preserve">    for (const auto&amp; values : data) {</w:t>
      </w:r>
    </w:p>
    <w:p w14:paraId="3B37A416">
      <w:pPr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 xml:space="preserve">        if (values[2] == 0) throw CalculationError("Error: Division by zero.");</w:t>
      </w:r>
    </w:p>
    <w:p w14:paraId="7D70AC29">
      <w:pPr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 xml:space="preserve">        result += static_cast&lt;double&gt;(values[0] + values[1]) / values[2];</w:t>
      </w:r>
    </w:p>
    <w:p w14:paraId="588305E2">
      <w:pPr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 xml:space="preserve">    }</w:t>
      </w:r>
    </w:p>
    <w:p w14:paraId="52946E97">
      <w:pPr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 xml:space="preserve">    return result;</w:t>
      </w:r>
    </w:p>
    <w:p w14:paraId="78C858AB">
      <w:pPr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>}</w:t>
      </w:r>
    </w:p>
    <w:p w14:paraId="4BE22BB5">
      <w:pPr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>int main() {</w:t>
      </w:r>
    </w:p>
    <w:p w14:paraId="1C5C2A0B">
      <w:pPr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 xml:space="preserve">    try {</w:t>
      </w:r>
    </w:p>
    <w:p w14:paraId="640BBF31">
      <w:pPr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 xml:space="preserve">        // Simulating file content using stringstream</w:t>
      </w:r>
    </w:p>
    <w:p w14:paraId="375E1A99">
      <w:pPr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 xml:space="preserve">        string fileContent = "10 20 5\n15 30 3\n25 35 7\n";</w:t>
      </w:r>
    </w:p>
    <w:p w14:paraId="2976E68C">
      <w:pPr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 xml:space="preserve">        istringstream file(fileContent);</w:t>
      </w:r>
    </w:p>
    <w:p w14:paraId="5D885AC6">
      <w:pPr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 xml:space="preserve">        vector&lt;vector&lt;int&gt;&gt; data = readData(file);</w:t>
      </w:r>
    </w:p>
    <w:p w14:paraId="3A9F3C82">
      <w:pPr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 xml:space="preserve">        double result = performCalculations(data);</w:t>
      </w:r>
    </w:p>
    <w:p w14:paraId="5897CE49">
      <w:pPr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 xml:space="preserve">        cout &lt;&lt; "Calculation result: " &lt;&lt; result &lt;&lt; endl;</w:t>
      </w:r>
    </w:p>
    <w:p w14:paraId="384D7F2B">
      <w:pPr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 xml:space="preserve">    } catch (const exception&amp; e) {</w:t>
      </w:r>
    </w:p>
    <w:p w14:paraId="751CFFD4">
      <w:pPr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 xml:space="preserve">        cerr &lt;&lt; e.what() &lt;&lt; endl;</w:t>
      </w:r>
    </w:p>
    <w:p w14:paraId="002F8198">
      <w:pPr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 xml:space="preserve">    }</w:t>
      </w:r>
    </w:p>
    <w:p w14:paraId="025DBAA2">
      <w:pPr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 xml:space="preserve">    return 0;</w:t>
      </w:r>
    </w:p>
    <w:p w14:paraId="1C8D66DC">
      <w:pPr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>}</w:t>
      </w:r>
    </w:p>
    <w:p w14:paraId="486352B6">
      <w:pPr>
        <w:rPr>
          <w:rFonts w:hint="default"/>
          <w:b w:val="0"/>
          <w:bCs w:val="0"/>
          <w:sz w:val="22"/>
          <w:szCs w:val="22"/>
        </w:rPr>
      </w:pPr>
    </w:p>
    <w:p w14:paraId="148DB0D3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OUTPUT:</w:t>
      </w:r>
    </w:p>
    <w:p w14:paraId="66333960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Calculation result: 29.5714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9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5913E1F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27E2396B"/>
    <w:rsid w:val="42190100"/>
    <w:rsid w:val="551C5030"/>
    <w:rsid w:val="5910752F"/>
    <w:rsid w:val="65913E1F"/>
    <w:rsid w:val="68FE01C8"/>
    <w:rsid w:val="70FE6677"/>
    <w:rsid w:val="7E036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unhideWhenUsed="0" w:uiPriority="0" w:semiHidden="0" w:name="List 3"/>
    <w:lsdException w:qFormat="1"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qFormat="1"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qFormat="1"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unhideWhenUsed="0" w:uiPriority="0" w:semiHidden="0" w:name="Body Text 2"/>
    <w:lsdException w:qFormat="1" w:unhideWhenUsed="0" w:uiPriority="0" w:semiHidden="0" w:name="Body Text 3"/>
    <w:lsdException w:unhideWhenUsed="0" w:uiPriority="0" w:semiHidden="0" w:name="Body Text Indent 2"/>
    <w:lsdException w:qFormat="1"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qFormat="1" w:unhideWhenUsed="0" w:uiPriority="0" w:semiHidden="0" w:name="E-mail Signature"/>
    <w:lsdException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unhideWhenUsed="0" w:uiPriority="0" w:semiHidden="0" w:name="Table Classic 1"/>
    <w:lsdException w:qFormat="1"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qFormat="1" w:unhideWhenUsed="0" w:uiPriority="0" w:semiHidden="0" w:name="Table List 6"/>
    <w:lsdException w:unhideWhenUsed="0" w:uiPriority="0" w:semiHidden="0" w:name="Table List 7"/>
    <w:lsdException w:qFormat="1"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qFormat="1" w:unhideWhenUsed="0" w:uiPriority="65" w:semiHidden="0" w:name="Medium List 1"/>
    <w:lsdException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qFormat="1" w:unhideWhenUsed="0" w:uiPriority="65" w:semiHidden="0" w:name="Medium List 1 Accent 2"/>
    <w:lsdException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qFormat="1"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uiPriority w:val="0"/>
    <w:rPr>
      <w:sz w:val="16"/>
      <w:szCs w:val="16"/>
    </w:rPr>
  </w:style>
  <w:style w:type="paragraph" w:styleId="14">
    <w:name w:val="Block Text"/>
    <w:basedOn w:val="1"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uiPriority w:val="0"/>
    <w:pPr>
      <w:spacing w:after="120"/>
    </w:pPr>
  </w:style>
  <w:style w:type="paragraph" w:styleId="16">
    <w:name w:val="Body Text 2"/>
    <w:basedOn w:val="1"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uiPriority w:val="0"/>
    <w:pPr>
      <w:ind w:left="200" w:leftChars="200"/>
    </w:pPr>
  </w:style>
  <w:style w:type="paragraph" w:styleId="54">
    <w:name w:val="index 3"/>
    <w:basedOn w:val="1"/>
    <w:next w:val="1"/>
    <w:uiPriority w:val="0"/>
    <w:pPr>
      <w:ind w:left="400" w:leftChars="400"/>
    </w:pPr>
  </w:style>
  <w:style w:type="paragraph" w:styleId="55">
    <w:name w:val="index 4"/>
    <w:basedOn w:val="1"/>
    <w:next w:val="1"/>
    <w:uiPriority w:val="0"/>
    <w:pPr>
      <w:ind w:left="600" w:leftChars="600"/>
    </w:pPr>
  </w:style>
  <w:style w:type="paragraph" w:styleId="56">
    <w:name w:val="index 5"/>
    <w:basedOn w:val="1"/>
    <w:next w:val="1"/>
    <w:uiPriority w:val="0"/>
    <w:pPr>
      <w:ind w:left="800" w:leftChars="800"/>
    </w:pPr>
  </w:style>
  <w:style w:type="paragraph" w:styleId="57">
    <w:name w:val="index 6"/>
    <w:basedOn w:val="1"/>
    <w:next w:val="1"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uiPriority w:val="0"/>
    <w:pPr>
      <w:ind w:left="1600" w:leftChars="1600"/>
    </w:pPr>
  </w:style>
  <w:style w:type="paragraph" w:styleId="61">
    <w:name w:val="index heading"/>
    <w:basedOn w:val="1"/>
    <w:next w:val="52"/>
    <w:uiPriority w:val="0"/>
    <w:rPr>
      <w:rFonts w:ascii="Arial" w:hAnsi="Arial" w:cs="Arial"/>
      <w:b/>
      <w:bCs/>
    </w:rPr>
  </w:style>
  <w:style w:type="character" w:styleId="62">
    <w:name w:val="line number"/>
    <w:basedOn w:val="11"/>
    <w:uiPriority w:val="0"/>
  </w:style>
  <w:style w:type="paragraph" w:styleId="63">
    <w:name w:val="List"/>
    <w:basedOn w:val="1"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uiPriority w:val="0"/>
    <w:pPr>
      <w:ind w:left="100" w:leftChars="800" w:hanging="200" w:hangingChars="200"/>
    </w:pPr>
  </w:style>
  <w:style w:type="paragraph" w:styleId="68">
    <w:name w:val="List Bullet"/>
    <w:basedOn w:val="1"/>
    <w:uiPriority w:val="0"/>
    <w:pPr>
      <w:numPr>
        <w:ilvl w:val="0"/>
        <w:numId w:val="1"/>
      </w:numPr>
    </w:pPr>
  </w:style>
  <w:style w:type="paragraph" w:styleId="69">
    <w:name w:val="List Bullet 2"/>
    <w:basedOn w:val="1"/>
    <w:uiPriority w:val="0"/>
    <w:pPr>
      <w:numPr>
        <w:ilvl w:val="0"/>
        <w:numId w:val="2"/>
      </w:numPr>
    </w:pPr>
  </w:style>
  <w:style w:type="paragraph" w:styleId="70">
    <w:name w:val="List Bullet 3"/>
    <w:basedOn w:val="1"/>
    <w:uiPriority w:val="0"/>
    <w:pPr>
      <w:numPr>
        <w:ilvl w:val="0"/>
        <w:numId w:val="3"/>
      </w:numPr>
    </w:pPr>
  </w:style>
  <w:style w:type="paragraph" w:styleId="71">
    <w:name w:val="List Bullet 4"/>
    <w:basedOn w:val="1"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uiPriority w:val="0"/>
    <w:pPr>
      <w:spacing w:after="120"/>
      <w:ind w:left="1260" w:leftChars="600"/>
    </w:pPr>
  </w:style>
  <w:style w:type="paragraph" w:styleId="76">
    <w:name w:val="List Continue 4"/>
    <w:basedOn w:val="1"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uiPriority w:val="0"/>
    <w:pPr>
      <w:numPr>
        <w:ilvl w:val="0"/>
        <w:numId w:val="8"/>
      </w:numPr>
    </w:pPr>
  </w:style>
  <w:style w:type="paragraph" w:styleId="81">
    <w:name w:val="List Number 4"/>
    <w:basedOn w:val="1"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uiPriority w:val="0"/>
    <w:rPr>
      <w:sz w:val="24"/>
      <w:szCs w:val="24"/>
    </w:rPr>
  </w:style>
  <w:style w:type="paragraph" w:styleId="86">
    <w:name w:val="Normal Indent"/>
    <w:basedOn w:val="1"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uiPriority w:val="0"/>
  </w:style>
  <w:style w:type="paragraph" w:styleId="91">
    <w:name w:val="Signature"/>
    <w:basedOn w:val="1"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uiPriority w:val="0"/>
  </w:style>
  <w:style w:type="paragraph" w:styleId="143">
    <w:name w:val="toc 2"/>
    <w:basedOn w:val="1"/>
    <w:next w:val="1"/>
    <w:uiPriority w:val="0"/>
    <w:pPr>
      <w:ind w:left="420" w:leftChars="200"/>
    </w:pPr>
  </w:style>
  <w:style w:type="paragraph" w:styleId="144">
    <w:name w:val="toc 3"/>
    <w:basedOn w:val="1"/>
    <w:next w:val="1"/>
    <w:uiPriority w:val="0"/>
    <w:pPr>
      <w:ind w:left="840" w:leftChars="400"/>
    </w:pPr>
  </w:style>
  <w:style w:type="paragraph" w:styleId="145">
    <w:name w:val="toc 4"/>
    <w:basedOn w:val="1"/>
    <w:next w:val="1"/>
    <w:uiPriority w:val="0"/>
    <w:pPr>
      <w:ind w:left="1260" w:leftChars="600"/>
    </w:pPr>
  </w:style>
  <w:style w:type="paragraph" w:styleId="146">
    <w:name w:val="toc 5"/>
    <w:basedOn w:val="1"/>
    <w:next w:val="1"/>
    <w:uiPriority w:val="0"/>
    <w:pPr>
      <w:ind w:left="1680" w:leftChars="800"/>
    </w:pPr>
  </w:style>
  <w:style w:type="paragraph" w:styleId="147">
    <w:name w:val="toc 6"/>
    <w:basedOn w:val="1"/>
    <w:next w:val="1"/>
    <w:uiPriority w:val="0"/>
    <w:pPr>
      <w:ind w:left="2100" w:leftChars="1000"/>
    </w:pPr>
  </w:style>
  <w:style w:type="paragraph" w:styleId="148">
    <w:name w:val="toc 7"/>
    <w:basedOn w:val="1"/>
    <w:next w:val="1"/>
    <w:uiPriority w:val="0"/>
    <w:pPr>
      <w:ind w:left="2520" w:leftChars="1200"/>
    </w:pPr>
  </w:style>
  <w:style w:type="paragraph" w:styleId="149">
    <w:name w:val="toc 8"/>
    <w:basedOn w:val="1"/>
    <w:next w:val="1"/>
    <w:uiPriority w:val="0"/>
    <w:pPr>
      <w:ind w:left="2940" w:leftChars="1400"/>
    </w:pPr>
  </w:style>
  <w:style w:type="paragraph" w:styleId="150">
    <w:name w:val="toc 9"/>
    <w:basedOn w:val="1"/>
    <w:next w:val="1"/>
    <w:uiPriority w:val="0"/>
    <w:pPr>
      <w:ind w:left="3360" w:leftChars="1600"/>
    </w:pPr>
  </w:style>
  <w:style w:type="table" w:styleId="151">
    <w:name w:val="Light Shading"/>
    <w:basedOn w:val="12"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qFormat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qFormat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qFormat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qFormat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qFormat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qFormat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qFormat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qFormat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qFormat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0</Words>
  <Characters>0</Characters>
  <Lines>0</Lines>
  <Paragraphs>0</Paragraphs>
  <TotalTime>444</TotalTime>
  <ScaleCrop>false</ScaleCrop>
  <LinksUpToDate>false</LinksUpToDate>
  <CharactersWithSpaces>0</CharactersWithSpaces>
  <Application>WPS Office_12.2.0.17153_F1E327BC-269C-435d-A152-05C5408002CA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2024-07-12T04:02:00Z</dcterms:created>
  <dc:creator>Venu</dc:creator>
  <cp:lastModifiedBy>google1599455006</cp:lastModifiedBy>
  <dcterms:modified xsi:type="dcterms:W3CDTF">2024-07-12T11:29:31Z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1033-12.2.0.17153</vt:lpwstr>
  </property>
  <property fmtid="{D5CDD505-2E9C-101B-9397-08002B2CF9AE}" pid="3" name="ICV">
    <vt:lpwstr>5CE1F0603A5148CBA754C57B8EE740C8_13</vt:lpwstr>
  </property>
</Properties>
</file>