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130D5C">
      <w:r>
        <w:rPr>
          <w:rFonts w:hint="default"/>
          <w:b/>
          <w:bCs/>
        </w:rPr>
        <w:t>Create a class hierarchy (e.g., animals with different sounds) and manage object lifetimes and relationships using smart pointers. Include error handling to gracefully handle situations where resources might not be available</w:t>
      </w:r>
      <w:r>
        <w:rPr>
          <w:rFonts w:hint="default"/>
        </w:rPr>
        <w:t>.</w:t>
      </w:r>
    </w:p>
    <w:p w14:paraId="4C9568C7"/>
    <w:p w14:paraId="64039BED">
      <w:pPr>
        <w:rPr>
          <w:rFonts w:hint="default"/>
        </w:rPr>
      </w:pPr>
      <w:r>
        <w:rPr>
          <w:rFonts w:hint="default"/>
        </w:rPr>
        <w:t>#include &lt;iostream&gt;</w:t>
      </w:r>
    </w:p>
    <w:p w14:paraId="4A541AD8">
      <w:pPr>
        <w:rPr>
          <w:rFonts w:hint="default"/>
        </w:rPr>
      </w:pPr>
      <w:r>
        <w:rPr>
          <w:rFonts w:hint="default"/>
        </w:rPr>
        <w:t>#include &lt;memory&gt;</w:t>
      </w:r>
    </w:p>
    <w:p w14:paraId="3BC4F6FB">
      <w:pPr>
        <w:rPr>
          <w:rFonts w:hint="default"/>
        </w:rPr>
      </w:pPr>
      <w:r>
        <w:rPr>
          <w:rFonts w:hint="default"/>
        </w:rPr>
        <w:t>#include &lt;string&gt;</w:t>
      </w:r>
    </w:p>
    <w:p w14:paraId="459A12CD">
      <w:pPr>
        <w:rPr>
          <w:rFonts w:hint="default"/>
        </w:rPr>
      </w:pPr>
      <w:r>
        <w:rPr>
          <w:rFonts w:hint="default"/>
        </w:rPr>
        <w:t>class Animal {</w:t>
      </w:r>
    </w:p>
    <w:p w14:paraId="23687F39">
      <w:pPr>
        <w:rPr>
          <w:rFonts w:hint="default"/>
        </w:rPr>
      </w:pPr>
      <w:r>
        <w:rPr>
          <w:rFonts w:hint="default"/>
        </w:rPr>
        <w:t>protected:</w:t>
      </w:r>
    </w:p>
    <w:p w14:paraId="55B6A60F">
      <w:pPr>
        <w:rPr>
          <w:rFonts w:hint="default"/>
        </w:rPr>
      </w:pPr>
      <w:r>
        <w:rPr>
          <w:rFonts w:hint="default"/>
        </w:rPr>
        <w:t xml:space="preserve">    std::string name;</w:t>
      </w:r>
    </w:p>
    <w:p w14:paraId="0D29AD21">
      <w:pPr>
        <w:rPr>
          <w:rFonts w:hint="default"/>
        </w:rPr>
      </w:pPr>
      <w:r>
        <w:rPr>
          <w:rFonts w:hint="default"/>
        </w:rPr>
        <w:t>public:</w:t>
      </w:r>
    </w:p>
    <w:p w14:paraId="0CDD199D">
      <w:pPr>
        <w:rPr>
          <w:rFonts w:hint="default"/>
        </w:rPr>
      </w:pPr>
      <w:r>
        <w:rPr>
          <w:rFonts w:hint="default"/>
        </w:rPr>
        <w:t xml:space="preserve">    Animal(const std::string&amp; name) : name(name) {}</w:t>
      </w:r>
    </w:p>
    <w:p w14:paraId="7E96FCD0">
      <w:pPr>
        <w:rPr>
          <w:rFonts w:hint="default"/>
        </w:rPr>
      </w:pPr>
      <w:r>
        <w:rPr>
          <w:rFonts w:hint="default"/>
        </w:rPr>
        <w:t xml:space="preserve">    virtual ~Animal() {</w:t>
      </w:r>
    </w:p>
    <w:p w14:paraId="43B30A9B">
      <w:pPr>
        <w:rPr>
          <w:rFonts w:hint="default"/>
        </w:rPr>
      </w:pPr>
      <w:r>
        <w:rPr>
          <w:rFonts w:hint="default"/>
        </w:rPr>
        <w:t xml:space="preserve">        std::cout &lt;&lt; "Animal " &lt;&lt; name &lt;&lt; " destroyed." &lt;&lt; std::endl;</w:t>
      </w:r>
    </w:p>
    <w:p w14:paraId="47D09154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4F95CA9">
      <w:pPr>
        <w:rPr>
          <w:rFonts w:hint="default"/>
        </w:rPr>
      </w:pPr>
      <w:r>
        <w:rPr>
          <w:rFonts w:hint="default"/>
        </w:rPr>
        <w:t xml:space="preserve">    virtual void makeSound() const = 0; // Pure virtual function</w:t>
      </w:r>
    </w:p>
    <w:p w14:paraId="1BC6C840">
      <w:pPr>
        <w:rPr>
          <w:rFonts w:hint="default"/>
        </w:rPr>
      </w:pPr>
      <w:r>
        <w:rPr>
          <w:rFonts w:hint="default"/>
        </w:rPr>
        <w:t>};</w:t>
      </w:r>
    </w:p>
    <w:p w14:paraId="640FC37C">
      <w:pPr>
        <w:rPr>
          <w:rFonts w:hint="default"/>
        </w:rPr>
      </w:pPr>
    </w:p>
    <w:p w14:paraId="1FE2B756">
      <w:pPr>
        <w:rPr>
          <w:rFonts w:hint="default"/>
        </w:rPr>
      </w:pPr>
      <w:r>
        <w:rPr>
          <w:rFonts w:hint="default"/>
        </w:rPr>
        <w:t>class Dog : public Animal {</w:t>
      </w:r>
    </w:p>
    <w:p w14:paraId="1AEF14D1">
      <w:pPr>
        <w:rPr>
          <w:rFonts w:hint="default"/>
        </w:rPr>
      </w:pPr>
      <w:r>
        <w:rPr>
          <w:rFonts w:hint="default"/>
        </w:rPr>
        <w:t>public:</w:t>
      </w:r>
    </w:p>
    <w:p w14:paraId="090D5DDF">
      <w:pPr>
        <w:rPr>
          <w:rFonts w:hint="default"/>
        </w:rPr>
      </w:pPr>
      <w:r>
        <w:rPr>
          <w:rFonts w:hint="default"/>
        </w:rPr>
        <w:t xml:space="preserve">    Dog(const std::string&amp; name) : Animal(name) {}</w:t>
      </w:r>
    </w:p>
    <w:p w14:paraId="5F5E39EE">
      <w:pPr>
        <w:rPr>
          <w:rFonts w:hint="default"/>
        </w:rPr>
      </w:pPr>
      <w:r>
        <w:rPr>
          <w:rFonts w:hint="default"/>
        </w:rPr>
        <w:t xml:space="preserve">    ~Dog() {</w:t>
      </w:r>
    </w:p>
    <w:p w14:paraId="5EC382A9">
      <w:pPr>
        <w:rPr>
          <w:rFonts w:hint="default"/>
        </w:rPr>
      </w:pPr>
      <w:r>
        <w:rPr>
          <w:rFonts w:hint="default"/>
        </w:rPr>
        <w:t xml:space="preserve">        std::cout &lt;&lt; "Dog " &lt;&lt; name &lt;&lt; " destroyed." &lt;&lt; std::endl;</w:t>
      </w:r>
    </w:p>
    <w:p w14:paraId="1E30075D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2AFE553">
      <w:pPr>
        <w:rPr>
          <w:rFonts w:hint="default"/>
        </w:rPr>
      </w:pPr>
      <w:r>
        <w:rPr>
          <w:rFonts w:hint="default"/>
        </w:rPr>
        <w:t xml:space="preserve">    void makeSound() const override {</w:t>
      </w:r>
    </w:p>
    <w:p w14:paraId="065B4B26">
      <w:pPr>
        <w:rPr>
          <w:rFonts w:hint="default"/>
        </w:rPr>
      </w:pPr>
      <w:r>
        <w:rPr>
          <w:rFonts w:hint="default"/>
        </w:rPr>
        <w:t xml:space="preserve">        std::cout &lt;&lt; "Dog " &lt;&lt; name &lt;&lt; " says Woof!" &lt;&lt; std::endl;</w:t>
      </w:r>
    </w:p>
    <w:p w14:paraId="2ED8BA29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17E6756">
      <w:pPr>
        <w:rPr>
          <w:rFonts w:hint="default"/>
        </w:rPr>
      </w:pPr>
      <w:r>
        <w:rPr>
          <w:rFonts w:hint="default"/>
        </w:rPr>
        <w:t>};</w:t>
      </w:r>
    </w:p>
    <w:p w14:paraId="7283ED95">
      <w:pPr>
        <w:rPr>
          <w:rFonts w:hint="default"/>
        </w:rPr>
      </w:pPr>
      <w:r>
        <w:rPr>
          <w:rFonts w:hint="default"/>
        </w:rPr>
        <w:t>class Cat : public Animal {</w:t>
      </w:r>
    </w:p>
    <w:p w14:paraId="020B02B8">
      <w:pPr>
        <w:rPr>
          <w:rFonts w:hint="default"/>
        </w:rPr>
      </w:pPr>
      <w:r>
        <w:rPr>
          <w:rFonts w:hint="default"/>
        </w:rPr>
        <w:t>public:</w:t>
      </w:r>
    </w:p>
    <w:p w14:paraId="6241677E">
      <w:pPr>
        <w:rPr>
          <w:rFonts w:hint="default"/>
        </w:rPr>
      </w:pPr>
      <w:r>
        <w:rPr>
          <w:rFonts w:hint="default"/>
        </w:rPr>
        <w:t xml:space="preserve">    Cat(const std::string&amp; name) : Animal(name) {}</w:t>
      </w:r>
    </w:p>
    <w:p w14:paraId="55F94CDC">
      <w:pPr>
        <w:rPr>
          <w:rFonts w:hint="default"/>
        </w:rPr>
      </w:pPr>
      <w:r>
        <w:rPr>
          <w:rFonts w:hint="default"/>
        </w:rPr>
        <w:t xml:space="preserve">    ~Cat() {</w:t>
      </w:r>
    </w:p>
    <w:p w14:paraId="04B352DA">
      <w:pPr>
        <w:rPr>
          <w:rFonts w:hint="default"/>
        </w:rPr>
      </w:pPr>
      <w:r>
        <w:rPr>
          <w:rFonts w:hint="default"/>
        </w:rPr>
        <w:t xml:space="preserve">        std::cout &lt;&lt; "Cat " &lt;&lt; name &lt;&lt; " destroyed." &lt;&lt; std::endl;</w:t>
      </w:r>
    </w:p>
    <w:p w14:paraId="6357A712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20DF3F8">
      <w:pPr>
        <w:rPr>
          <w:rFonts w:hint="default"/>
        </w:rPr>
      </w:pPr>
      <w:r>
        <w:rPr>
          <w:rFonts w:hint="default"/>
        </w:rPr>
        <w:t xml:space="preserve">    void makeSound() const override {</w:t>
      </w:r>
    </w:p>
    <w:p w14:paraId="436C4301">
      <w:pPr>
        <w:rPr>
          <w:rFonts w:hint="default"/>
        </w:rPr>
      </w:pPr>
      <w:r>
        <w:rPr>
          <w:rFonts w:hint="default"/>
        </w:rPr>
        <w:t xml:space="preserve">        std::cout &lt;&lt; "Cat " &lt;&lt; name &lt;&lt; " says Meow!" &lt;&lt; std::endl;</w:t>
      </w:r>
    </w:p>
    <w:p w14:paraId="4C2341BB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B1568E7">
      <w:pPr>
        <w:rPr>
          <w:rFonts w:hint="default"/>
        </w:rPr>
      </w:pPr>
      <w:r>
        <w:rPr>
          <w:rFonts w:hint="default"/>
        </w:rPr>
        <w:t>};</w:t>
      </w:r>
    </w:p>
    <w:p w14:paraId="0E692DE6">
      <w:pPr>
        <w:rPr>
          <w:rFonts w:hint="default"/>
        </w:rPr>
      </w:pPr>
      <w:r>
        <w:rPr>
          <w:rFonts w:hint="default"/>
        </w:rPr>
        <w:t>std::shared_ptr&lt;Animal&gt; createAnimal(const std::string&amp; type, const std::string&amp; name) {</w:t>
      </w:r>
    </w:p>
    <w:p w14:paraId="184602E2">
      <w:pPr>
        <w:rPr>
          <w:rFonts w:hint="default"/>
        </w:rPr>
      </w:pPr>
      <w:r>
        <w:rPr>
          <w:rFonts w:hint="default"/>
        </w:rPr>
        <w:t xml:space="preserve">    if (type == "dog") {</w:t>
      </w:r>
    </w:p>
    <w:p w14:paraId="11E8F7A2">
      <w:pPr>
        <w:rPr>
          <w:rFonts w:hint="default"/>
        </w:rPr>
      </w:pPr>
      <w:r>
        <w:rPr>
          <w:rFonts w:hint="default"/>
        </w:rPr>
        <w:t xml:space="preserve">        return std::make_shared&lt;Dog&gt;(name);</w:t>
      </w:r>
    </w:p>
    <w:p w14:paraId="5B0782E7">
      <w:pPr>
        <w:rPr>
          <w:rFonts w:hint="default"/>
        </w:rPr>
      </w:pPr>
      <w:r>
        <w:rPr>
          <w:rFonts w:hint="default"/>
        </w:rPr>
        <w:t xml:space="preserve">    } else if (type == "cat") {</w:t>
      </w:r>
    </w:p>
    <w:p w14:paraId="3EA0DAF1">
      <w:pPr>
        <w:rPr>
          <w:rFonts w:hint="default"/>
        </w:rPr>
      </w:pPr>
      <w:r>
        <w:rPr>
          <w:rFonts w:hint="default"/>
        </w:rPr>
        <w:t xml:space="preserve">        return std::make_shared&lt;Cat&gt;(name);</w:t>
      </w:r>
    </w:p>
    <w:p w14:paraId="619C27FD">
      <w:pPr>
        <w:rPr>
          <w:rFonts w:hint="default"/>
        </w:rPr>
      </w:pPr>
      <w:r>
        <w:rPr>
          <w:rFonts w:hint="default"/>
        </w:rPr>
        <w:t xml:space="preserve">    } else {</w:t>
      </w:r>
    </w:p>
    <w:p w14:paraId="597E2397">
      <w:pPr>
        <w:rPr>
          <w:rFonts w:hint="default"/>
        </w:rPr>
      </w:pPr>
      <w:r>
        <w:rPr>
          <w:rFonts w:hint="default"/>
        </w:rPr>
        <w:t xml:space="preserve">        throw std::invalid_argument("Unknown animal type");</w:t>
      </w:r>
    </w:p>
    <w:p w14:paraId="31549DB4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882E49E">
      <w:pPr>
        <w:rPr>
          <w:rFonts w:hint="default"/>
        </w:rPr>
      </w:pPr>
      <w:r>
        <w:rPr>
          <w:rFonts w:hint="default"/>
        </w:rPr>
        <w:t>}</w:t>
      </w:r>
    </w:p>
    <w:p w14:paraId="5776076A">
      <w:pPr>
        <w:rPr>
          <w:rFonts w:hint="default"/>
        </w:rPr>
      </w:pPr>
      <w:r>
        <w:rPr>
          <w:rFonts w:hint="default"/>
        </w:rPr>
        <w:t>int main() {</w:t>
      </w:r>
    </w:p>
    <w:p w14:paraId="5104E250">
      <w:pPr>
        <w:rPr>
          <w:rFonts w:hint="default"/>
        </w:rPr>
      </w:pPr>
      <w:r>
        <w:rPr>
          <w:rFonts w:hint="default"/>
        </w:rPr>
        <w:t xml:space="preserve">    try {</w:t>
      </w:r>
    </w:p>
    <w:p w14:paraId="5B4B749D">
      <w:pPr>
        <w:rPr>
          <w:rFonts w:hint="default"/>
        </w:rPr>
      </w:pPr>
      <w:r>
        <w:rPr>
          <w:rFonts w:hint="default"/>
        </w:rPr>
        <w:t xml:space="preserve">        std::shared_ptr&lt;Animal&gt; dogPtr = createAnimal("dog", "Buddy");</w:t>
      </w:r>
    </w:p>
    <w:p w14:paraId="72DFD2A0">
      <w:pPr>
        <w:rPr>
          <w:rFonts w:hint="default"/>
        </w:rPr>
      </w:pPr>
      <w:r>
        <w:rPr>
          <w:rFonts w:hint="default"/>
        </w:rPr>
        <w:t xml:space="preserve">        std::shared_ptr&lt;Animal&gt; catPtr = createAnimal("cat", "Whiskers");</w:t>
      </w:r>
    </w:p>
    <w:p w14:paraId="72F3C15F">
      <w:pPr>
        <w:rPr>
          <w:rFonts w:hint="default"/>
        </w:rPr>
      </w:pPr>
      <w:r>
        <w:rPr>
          <w:rFonts w:hint="default"/>
        </w:rPr>
        <w:t xml:space="preserve">        dogPtr-&gt;makeSound();</w:t>
      </w:r>
    </w:p>
    <w:p w14:paraId="4E232726">
      <w:pPr>
        <w:rPr>
          <w:rFonts w:hint="default"/>
        </w:rPr>
      </w:pPr>
      <w:r>
        <w:rPr>
          <w:rFonts w:hint="default"/>
        </w:rPr>
        <w:t xml:space="preserve">        catPtr-&gt;makeSound();</w:t>
      </w:r>
    </w:p>
    <w:p w14:paraId="76D79232">
      <w:pPr>
        <w:rPr>
          <w:rFonts w:hint="default"/>
        </w:rPr>
      </w:pPr>
      <w:r>
        <w:rPr>
          <w:rFonts w:hint="default"/>
        </w:rPr>
        <w:t xml:space="preserve">    } catch (const std::exception&amp; e) {</w:t>
      </w:r>
    </w:p>
    <w:p w14:paraId="37AA0B6D">
      <w:pPr>
        <w:rPr>
          <w:rFonts w:hint="default"/>
        </w:rPr>
      </w:pPr>
      <w:r>
        <w:rPr>
          <w:rFonts w:hint="default"/>
        </w:rPr>
        <w:t xml:space="preserve">        std::cerr &lt;&lt; "Error: " &lt;&lt; e.what() &lt;&lt; std::endl;</w:t>
      </w:r>
    </w:p>
    <w:p w14:paraId="3CA6D35B">
      <w:pPr>
        <w:rPr>
          <w:rFonts w:hint="default"/>
        </w:rPr>
      </w:pPr>
      <w:r>
        <w:rPr>
          <w:rFonts w:hint="default"/>
        </w:rPr>
        <w:t xml:space="preserve">        return 1;</w:t>
      </w:r>
    </w:p>
    <w:p w14:paraId="0DC8E2FE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A918F74">
      <w:pPr>
        <w:rPr>
          <w:rFonts w:hint="default"/>
        </w:rPr>
      </w:pPr>
      <w:r>
        <w:rPr>
          <w:rFonts w:hint="default"/>
        </w:rPr>
        <w:t xml:space="preserve">    return 0;</w:t>
      </w:r>
    </w:p>
    <w:p w14:paraId="400EDB98">
      <w:pPr>
        <w:rPr>
          <w:rFonts w:hint="default"/>
        </w:rPr>
      </w:pPr>
      <w:r>
        <w:rPr>
          <w:rFonts w:hint="default"/>
        </w:rPr>
        <w:t>}</w:t>
      </w:r>
    </w:p>
    <w:p w14:paraId="2241422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 w14:paraId="2EAFC53F"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 w14:paraId="1E19811D">
      <w:pPr>
        <w:rPr>
          <w:rFonts w:hint="default"/>
          <w:lang w:val="en-US"/>
        </w:rPr>
      </w:pPr>
      <w:r>
        <w:rPr>
          <w:rFonts w:hint="default"/>
          <w:lang w:val="en-US"/>
        </w:rPr>
        <w:t>Dog Buddy says Woof!</w:t>
      </w:r>
    </w:p>
    <w:p w14:paraId="54EA8A8F">
      <w:pPr>
        <w:rPr>
          <w:rFonts w:hint="default"/>
          <w:lang w:val="en-US"/>
        </w:rPr>
      </w:pPr>
      <w:r>
        <w:rPr>
          <w:rFonts w:hint="default"/>
          <w:lang w:val="en-US"/>
        </w:rPr>
        <w:t>Cat Whiskers says Meow!</w:t>
      </w:r>
    </w:p>
    <w:p w14:paraId="6230EE0E">
      <w:pPr>
        <w:rPr>
          <w:rFonts w:hint="default"/>
          <w:lang w:val="en-US"/>
        </w:rPr>
      </w:pPr>
      <w:r>
        <w:rPr>
          <w:rFonts w:hint="default"/>
          <w:lang w:val="en-US"/>
        </w:rPr>
        <w:t>Cat Whiskers destroyed.</w:t>
      </w:r>
    </w:p>
    <w:p w14:paraId="475D32D4">
      <w:pPr>
        <w:rPr>
          <w:rFonts w:hint="default"/>
          <w:lang w:val="en-US"/>
        </w:rPr>
      </w:pPr>
      <w:r>
        <w:rPr>
          <w:rFonts w:hint="default"/>
          <w:lang w:val="en-US"/>
        </w:rPr>
        <w:t>Animal Whiskers destroyed.</w:t>
      </w:r>
    </w:p>
    <w:p w14:paraId="56D90A89">
      <w:pPr>
        <w:rPr>
          <w:rFonts w:hint="default"/>
          <w:lang w:val="en-US"/>
        </w:rPr>
      </w:pPr>
      <w:r>
        <w:rPr>
          <w:rFonts w:hint="default"/>
          <w:lang w:val="en-US"/>
        </w:rPr>
        <w:t>Dog Buddy destroyed.</w:t>
      </w:r>
    </w:p>
    <w:p w14:paraId="0ECAD46E">
      <w:pPr>
        <w:rPr>
          <w:rFonts w:hint="default"/>
          <w:lang w:val="en-US"/>
        </w:rPr>
      </w:pPr>
      <w:r>
        <w:rPr>
          <w:rFonts w:hint="default"/>
          <w:lang w:val="en-US"/>
        </w:rPr>
        <w:t>Animal Buddy destroyed.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516026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5516026"/>
    <w:rsid w:val="74A40EEA"/>
    <w:rsid w:val="7E03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qFormat="1"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qFormat="1"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qFormat="1" w:unhideWhenUsed="0" w:uiPriority="0" w:semiHidden="0" w:name="Table Classic 4"/>
    <w:lsdException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qFormat="1" w:unhideWhenUsed="0" w:uiPriority="0" w:semiHidden="0" w:name="Table Columns 5"/>
    <w:lsdException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2024-07-15T05:26:00Z</dcterms:created>
  <dc:creator>Venu</dc:creator>
  <cp:lastModifiedBy>google1599455006</cp:lastModifiedBy>
  <dcterms:modified xsi:type="dcterms:W3CDTF">2024-07-15T05:29:32Z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0ECBDAA3236143E984E2245C740C6C7A_11</vt:lpwstr>
  </property>
</Properties>
</file>