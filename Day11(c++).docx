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7FDA3C">
      <w:pPr>
        <w:rPr>
          <w:rFonts w:hint="default"/>
          <w:b/>
          <w:bCs/>
          <w:sz w:val="28"/>
          <w:szCs w:val="28"/>
          <w:lang w:val="en-US"/>
        </w:rPr>
      </w:pPr>
      <w:r>
        <w:rPr>
          <w:rFonts w:hint="default"/>
          <w:b/>
          <w:bCs/>
          <w:sz w:val="28"/>
          <w:szCs w:val="28"/>
          <w:lang w:val="en-US"/>
        </w:rPr>
        <w:t>MOUNIKA DAY 11</w:t>
      </w:r>
    </w:p>
    <w:p w14:paraId="3D57E840">
      <w:pPr>
        <w:rPr>
          <w:rFonts w:hint="default"/>
          <w:b/>
          <w:bCs/>
          <w:sz w:val="28"/>
          <w:szCs w:val="28"/>
          <w:lang w:val="en-US"/>
        </w:rPr>
      </w:pPr>
    </w:p>
    <w:p w14:paraId="451BAE64">
      <w:pPr>
        <w:rPr>
          <w:rFonts w:hint="default"/>
          <w:b/>
          <w:bCs/>
          <w:sz w:val="28"/>
          <w:szCs w:val="28"/>
          <w:lang w:val="en-US"/>
        </w:rPr>
      </w:pPr>
      <w:r>
        <w:rPr>
          <w:rFonts w:hint="default"/>
          <w:b/>
          <w:bCs/>
          <w:sz w:val="28"/>
          <w:szCs w:val="28"/>
          <w:lang w:val="en-US"/>
        </w:rPr>
        <w:t>Define a lambda expression that takes two integers as arguments and returns their sum. Use auto to infer the return type.</w:t>
      </w:r>
    </w:p>
    <w:p w14:paraId="4C9568C7">
      <w:pPr>
        <w:rPr>
          <w:sz w:val="28"/>
          <w:szCs w:val="28"/>
        </w:rPr>
      </w:pPr>
    </w:p>
    <w:p w14:paraId="297A5B10">
      <w:pPr>
        <w:rPr>
          <w:rFonts w:hint="default"/>
          <w:sz w:val="28"/>
          <w:szCs w:val="28"/>
          <w:lang w:val="en-US"/>
        </w:rPr>
      </w:pPr>
      <w:r>
        <w:rPr>
          <w:rFonts w:hint="default"/>
          <w:sz w:val="28"/>
          <w:szCs w:val="28"/>
          <w:lang w:val="en-US"/>
        </w:rPr>
        <w:t>#include &lt;iostream&gt;</w:t>
      </w:r>
    </w:p>
    <w:p w14:paraId="5E5918E1">
      <w:pPr>
        <w:rPr>
          <w:rFonts w:hint="default"/>
          <w:sz w:val="28"/>
          <w:szCs w:val="28"/>
          <w:lang w:val="en-US"/>
        </w:rPr>
      </w:pPr>
      <w:r>
        <w:rPr>
          <w:rFonts w:hint="default"/>
          <w:sz w:val="28"/>
          <w:szCs w:val="28"/>
          <w:lang w:val="en-US"/>
        </w:rPr>
        <w:t>Using namespace std;</w:t>
      </w:r>
    </w:p>
    <w:p w14:paraId="2FBB63DF">
      <w:pPr>
        <w:rPr>
          <w:rFonts w:hint="default"/>
          <w:sz w:val="28"/>
          <w:szCs w:val="28"/>
          <w:lang w:val="en-US"/>
        </w:rPr>
      </w:pPr>
      <w:r>
        <w:rPr>
          <w:rFonts w:hint="default"/>
          <w:sz w:val="28"/>
          <w:szCs w:val="28"/>
          <w:lang w:val="en-US"/>
        </w:rPr>
        <w:t>int main() {</w:t>
      </w:r>
    </w:p>
    <w:p w14:paraId="1B67F395">
      <w:pPr>
        <w:rPr>
          <w:rFonts w:hint="default"/>
          <w:sz w:val="28"/>
          <w:szCs w:val="28"/>
          <w:lang w:val="en-US"/>
        </w:rPr>
      </w:pPr>
      <w:r>
        <w:rPr>
          <w:rFonts w:hint="default"/>
          <w:sz w:val="28"/>
          <w:szCs w:val="28"/>
          <w:lang w:val="en-US"/>
        </w:rPr>
        <w:t xml:space="preserve">    auto sum = [](int a, int b) {</w:t>
      </w:r>
    </w:p>
    <w:p w14:paraId="005A9603">
      <w:pPr>
        <w:rPr>
          <w:rFonts w:hint="default"/>
          <w:sz w:val="28"/>
          <w:szCs w:val="28"/>
          <w:lang w:val="en-US"/>
        </w:rPr>
      </w:pPr>
      <w:r>
        <w:rPr>
          <w:rFonts w:hint="default"/>
          <w:sz w:val="28"/>
          <w:szCs w:val="28"/>
          <w:lang w:val="en-US"/>
        </w:rPr>
        <w:t xml:space="preserve">        return a + b;</w:t>
      </w:r>
    </w:p>
    <w:p w14:paraId="3CBAD6C9">
      <w:pPr>
        <w:rPr>
          <w:rFonts w:hint="default"/>
          <w:sz w:val="28"/>
          <w:szCs w:val="28"/>
          <w:lang w:val="en-US"/>
        </w:rPr>
      </w:pPr>
      <w:r>
        <w:rPr>
          <w:rFonts w:hint="default"/>
          <w:sz w:val="28"/>
          <w:szCs w:val="28"/>
          <w:lang w:val="en-US"/>
        </w:rPr>
        <w:t xml:space="preserve">    };</w:t>
      </w:r>
    </w:p>
    <w:p w14:paraId="4DA990ED">
      <w:pPr>
        <w:rPr>
          <w:rFonts w:hint="default"/>
          <w:sz w:val="28"/>
          <w:szCs w:val="28"/>
          <w:lang w:val="en-US"/>
        </w:rPr>
      </w:pPr>
      <w:r>
        <w:rPr>
          <w:rFonts w:hint="default"/>
          <w:sz w:val="28"/>
          <w:szCs w:val="28"/>
          <w:lang w:val="en-US"/>
        </w:rPr>
        <w:t xml:space="preserve">    int result = sum(3, 4);</w:t>
      </w:r>
    </w:p>
    <w:p w14:paraId="31418451">
      <w:pPr>
        <w:rPr>
          <w:rFonts w:hint="default"/>
          <w:sz w:val="28"/>
          <w:szCs w:val="28"/>
          <w:lang w:val="en-US"/>
        </w:rPr>
      </w:pPr>
      <w:r>
        <w:rPr>
          <w:rFonts w:hint="default"/>
          <w:sz w:val="28"/>
          <w:szCs w:val="28"/>
          <w:lang w:val="en-US"/>
        </w:rPr>
        <w:t xml:space="preserve">    cout &lt;&lt; "The sum is: " &lt;&lt; result &lt;&lt; endl;</w:t>
      </w:r>
    </w:p>
    <w:p w14:paraId="329E3676">
      <w:pPr>
        <w:rPr>
          <w:rFonts w:hint="default"/>
          <w:sz w:val="28"/>
          <w:szCs w:val="28"/>
          <w:lang w:val="en-US"/>
        </w:rPr>
      </w:pPr>
      <w:r>
        <w:rPr>
          <w:rFonts w:hint="default"/>
          <w:sz w:val="28"/>
          <w:szCs w:val="28"/>
          <w:lang w:val="en-US"/>
        </w:rPr>
        <w:t xml:space="preserve">    return 0;</w:t>
      </w:r>
    </w:p>
    <w:p w14:paraId="4A5A95FA">
      <w:pPr>
        <w:rPr>
          <w:rFonts w:hint="default"/>
          <w:sz w:val="28"/>
          <w:szCs w:val="28"/>
          <w:lang w:val="en-US"/>
        </w:rPr>
      </w:pPr>
      <w:r>
        <w:rPr>
          <w:rFonts w:hint="default"/>
          <w:sz w:val="28"/>
          <w:szCs w:val="28"/>
          <w:lang w:val="en-US"/>
        </w:rPr>
        <w:t>}</w:t>
      </w:r>
    </w:p>
    <w:p w14:paraId="3C88CA68">
      <w:pPr>
        <w:rPr>
          <w:rFonts w:hint="default"/>
          <w:sz w:val="28"/>
          <w:szCs w:val="28"/>
          <w:lang w:val="en-US"/>
        </w:rPr>
      </w:pPr>
    </w:p>
    <w:p w14:paraId="474A668A">
      <w:pPr>
        <w:rPr>
          <w:rFonts w:hint="default"/>
          <w:sz w:val="28"/>
          <w:szCs w:val="28"/>
          <w:lang w:val="en-US"/>
        </w:rPr>
      </w:pPr>
      <w:r>
        <w:rPr>
          <w:rFonts w:hint="default"/>
          <w:sz w:val="28"/>
          <w:szCs w:val="28"/>
          <w:lang w:val="en-US"/>
        </w:rPr>
        <w:t>OUTPUT:</w:t>
      </w:r>
      <w:r>
        <w:rPr>
          <w:rFonts w:hint="default"/>
          <w:sz w:val="28"/>
          <w:szCs w:val="28"/>
          <w:lang w:val="en-US"/>
        </w:rPr>
        <w:br w:type="textWrapping"/>
      </w:r>
      <w:r>
        <w:rPr>
          <w:rFonts w:hint="default"/>
          <w:sz w:val="28"/>
          <w:szCs w:val="28"/>
          <w:lang w:val="en-US"/>
        </w:rPr>
        <w:t>The sum is: 7</w:t>
      </w:r>
    </w:p>
    <w:p w14:paraId="54DDED74">
      <w:pPr>
        <w:rPr>
          <w:rFonts w:hint="default"/>
          <w:sz w:val="28"/>
          <w:szCs w:val="28"/>
          <w:lang w:val="en-US"/>
        </w:rPr>
      </w:pPr>
    </w:p>
    <w:p w14:paraId="0BD91157">
      <w:pPr>
        <w:rPr>
          <w:rFonts w:hint="default"/>
          <w:b/>
          <w:bCs/>
          <w:sz w:val="28"/>
          <w:szCs w:val="28"/>
          <w:lang w:val="en-US"/>
        </w:rPr>
      </w:pPr>
      <w:r>
        <w:rPr>
          <w:rFonts w:hint="default"/>
          <w:sz w:val="28"/>
          <w:szCs w:val="28"/>
          <w:lang w:val="en-US"/>
        </w:rPr>
        <w:t xml:space="preserve"> </w:t>
      </w:r>
      <w:r>
        <w:rPr>
          <w:rFonts w:hint="default"/>
          <w:b/>
          <w:bCs/>
          <w:sz w:val="28"/>
          <w:szCs w:val="28"/>
          <w:lang w:val="en-US"/>
        </w:rPr>
        <w:t>Write a lambda that captures an integer by value from the enclosing scope, squares it, and returns the result.</w:t>
      </w:r>
    </w:p>
    <w:p w14:paraId="38BD1662">
      <w:pPr>
        <w:rPr>
          <w:rFonts w:hint="default"/>
          <w:b/>
          <w:bCs/>
          <w:sz w:val="28"/>
          <w:szCs w:val="28"/>
          <w:lang w:val="en-US"/>
        </w:rPr>
      </w:pPr>
    </w:p>
    <w:p w14:paraId="07F77C67">
      <w:pPr>
        <w:rPr>
          <w:rFonts w:hint="default"/>
          <w:b w:val="0"/>
          <w:bCs w:val="0"/>
          <w:sz w:val="28"/>
          <w:szCs w:val="28"/>
          <w:lang w:val="en-US"/>
        </w:rPr>
      </w:pPr>
      <w:r>
        <w:rPr>
          <w:rFonts w:hint="default"/>
          <w:b w:val="0"/>
          <w:bCs w:val="0"/>
          <w:sz w:val="28"/>
          <w:szCs w:val="28"/>
          <w:lang w:val="en-US"/>
        </w:rPr>
        <w:t>#include &lt;iostream&gt;</w:t>
      </w:r>
    </w:p>
    <w:p w14:paraId="3D6BC692">
      <w:pPr>
        <w:rPr>
          <w:rFonts w:hint="default"/>
          <w:b w:val="0"/>
          <w:bCs w:val="0"/>
          <w:sz w:val="28"/>
          <w:szCs w:val="28"/>
          <w:lang w:val="en-US"/>
        </w:rPr>
      </w:pPr>
      <w:r>
        <w:rPr>
          <w:rFonts w:hint="default"/>
          <w:b w:val="0"/>
          <w:bCs w:val="0"/>
          <w:sz w:val="28"/>
          <w:szCs w:val="28"/>
          <w:lang w:val="en-US"/>
        </w:rPr>
        <w:t xml:space="preserve">using </w:t>
      </w:r>
      <w:r>
        <w:rPr>
          <w:rFonts w:hint="default"/>
          <w:b w:val="0"/>
          <w:bCs w:val="0"/>
          <w:sz w:val="28"/>
          <w:szCs w:val="28"/>
          <w:lang w:val="en-US"/>
        </w:rPr>
        <w:t>namespace std;</w:t>
      </w:r>
    </w:p>
    <w:p w14:paraId="3D932A3A">
      <w:pPr>
        <w:rPr>
          <w:rFonts w:hint="default"/>
          <w:b w:val="0"/>
          <w:bCs w:val="0"/>
          <w:sz w:val="28"/>
          <w:szCs w:val="28"/>
          <w:lang w:val="en-US"/>
        </w:rPr>
      </w:pPr>
      <w:r>
        <w:rPr>
          <w:rFonts w:hint="default"/>
          <w:b w:val="0"/>
          <w:bCs w:val="0"/>
          <w:sz w:val="28"/>
          <w:szCs w:val="28"/>
          <w:lang w:val="en-US"/>
        </w:rPr>
        <w:t>int main() {</w:t>
      </w:r>
    </w:p>
    <w:p w14:paraId="3129F5E4">
      <w:pPr>
        <w:rPr>
          <w:rFonts w:hint="default"/>
          <w:b w:val="0"/>
          <w:bCs w:val="0"/>
          <w:sz w:val="28"/>
          <w:szCs w:val="28"/>
          <w:lang w:val="en-US"/>
        </w:rPr>
      </w:pPr>
      <w:r>
        <w:rPr>
          <w:rFonts w:hint="default"/>
          <w:b w:val="0"/>
          <w:bCs w:val="0"/>
          <w:sz w:val="28"/>
          <w:szCs w:val="28"/>
          <w:lang w:val="en-US"/>
        </w:rPr>
        <w:t xml:space="preserve">    int x = 5;</w:t>
      </w:r>
    </w:p>
    <w:p w14:paraId="05518DA3">
      <w:pPr>
        <w:rPr>
          <w:rFonts w:hint="default"/>
          <w:b w:val="0"/>
          <w:bCs w:val="0"/>
          <w:sz w:val="28"/>
          <w:szCs w:val="28"/>
          <w:lang w:val="en-US"/>
        </w:rPr>
      </w:pPr>
      <w:r>
        <w:rPr>
          <w:rFonts w:hint="default"/>
          <w:b w:val="0"/>
          <w:bCs w:val="0"/>
          <w:sz w:val="28"/>
          <w:szCs w:val="28"/>
          <w:lang w:val="en-US"/>
        </w:rPr>
        <w:t xml:space="preserve">    auto square = [x]() {</w:t>
      </w:r>
    </w:p>
    <w:p w14:paraId="4C5C50D8">
      <w:pPr>
        <w:rPr>
          <w:rFonts w:hint="default"/>
          <w:b w:val="0"/>
          <w:bCs w:val="0"/>
          <w:sz w:val="28"/>
          <w:szCs w:val="28"/>
          <w:lang w:val="en-US"/>
        </w:rPr>
      </w:pPr>
      <w:r>
        <w:rPr>
          <w:rFonts w:hint="default"/>
          <w:b w:val="0"/>
          <w:bCs w:val="0"/>
          <w:sz w:val="28"/>
          <w:szCs w:val="28"/>
          <w:lang w:val="en-US"/>
        </w:rPr>
        <w:t xml:space="preserve">        return x * x;</w:t>
      </w:r>
    </w:p>
    <w:p w14:paraId="3668463B">
      <w:pPr>
        <w:rPr>
          <w:rFonts w:hint="default"/>
          <w:b w:val="0"/>
          <w:bCs w:val="0"/>
          <w:sz w:val="28"/>
          <w:szCs w:val="28"/>
          <w:lang w:val="en-US"/>
        </w:rPr>
      </w:pPr>
      <w:r>
        <w:rPr>
          <w:rFonts w:hint="default"/>
          <w:b w:val="0"/>
          <w:bCs w:val="0"/>
          <w:sz w:val="28"/>
          <w:szCs w:val="28"/>
          <w:lang w:val="en-US"/>
        </w:rPr>
        <w:t xml:space="preserve">    };</w:t>
      </w:r>
    </w:p>
    <w:p w14:paraId="419B6109">
      <w:pPr>
        <w:rPr>
          <w:rFonts w:hint="default"/>
          <w:b w:val="0"/>
          <w:bCs w:val="0"/>
          <w:sz w:val="28"/>
          <w:szCs w:val="28"/>
          <w:lang w:val="en-US"/>
        </w:rPr>
      </w:pPr>
      <w:r>
        <w:rPr>
          <w:rFonts w:hint="default"/>
          <w:b w:val="0"/>
          <w:bCs w:val="0"/>
          <w:sz w:val="28"/>
          <w:szCs w:val="28"/>
          <w:lang w:val="en-US"/>
        </w:rPr>
        <w:t xml:space="preserve">    int result = square();</w:t>
      </w:r>
    </w:p>
    <w:p w14:paraId="6500B332">
      <w:pPr>
        <w:rPr>
          <w:rFonts w:hint="default"/>
          <w:b w:val="0"/>
          <w:bCs w:val="0"/>
          <w:sz w:val="28"/>
          <w:szCs w:val="28"/>
          <w:lang w:val="en-US"/>
        </w:rPr>
      </w:pPr>
      <w:r>
        <w:rPr>
          <w:rFonts w:hint="default"/>
          <w:b w:val="0"/>
          <w:bCs w:val="0"/>
          <w:sz w:val="28"/>
          <w:szCs w:val="28"/>
          <w:lang w:val="en-US"/>
        </w:rPr>
        <w:t xml:space="preserve">    cout &lt;&lt; "The square of " &lt;&lt; x &lt;&lt; " is: " &lt;&lt; result &lt;&lt; endl;</w:t>
      </w:r>
    </w:p>
    <w:p w14:paraId="6327F740">
      <w:pPr>
        <w:rPr>
          <w:rFonts w:hint="default"/>
          <w:b w:val="0"/>
          <w:bCs w:val="0"/>
          <w:sz w:val="28"/>
          <w:szCs w:val="28"/>
          <w:lang w:val="en-US"/>
        </w:rPr>
      </w:pPr>
      <w:r>
        <w:rPr>
          <w:rFonts w:hint="default"/>
          <w:b w:val="0"/>
          <w:bCs w:val="0"/>
          <w:sz w:val="28"/>
          <w:szCs w:val="28"/>
          <w:lang w:val="en-US"/>
        </w:rPr>
        <w:t xml:space="preserve">    return 0;</w:t>
      </w:r>
    </w:p>
    <w:p w14:paraId="5C417B42">
      <w:pPr>
        <w:rPr>
          <w:rFonts w:hint="default"/>
          <w:b w:val="0"/>
          <w:bCs w:val="0"/>
          <w:sz w:val="28"/>
          <w:szCs w:val="28"/>
          <w:lang w:val="en-US"/>
        </w:rPr>
      </w:pPr>
      <w:r>
        <w:rPr>
          <w:rFonts w:hint="default"/>
          <w:b w:val="0"/>
          <w:bCs w:val="0"/>
          <w:sz w:val="28"/>
          <w:szCs w:val="28"/>
          <w:lang w:val="en-US"/>
        </w:rPr>
        <w:t>}</w:t>
      </w:r>
    </w:p>
    <w:p w14:paraId="7D3C4AFF">
      <w:pPr>
        <w:rPr>
          <w:rFonts w:hint="default"/>
          <w:b/>
          <w:bCs/>
          <w:sz w:val="28"/>
          <w:szCs w:val="28"/>
          <w:lang w:val="en-US"/>
        </w:rPr>
      </w:pPr>
    </w:p>
    <w:p w14:paraId="208AB0BD">
      <w:pPr>
        <w:rPr>
          <w:rFonts w:hint="default"/>
          <w:b w:val="0"/>
          <w:bCs w:val="0"/>
          <w:sz w:val="28"/>
          <w:szCs w:val="28"/>
          <w:lang w:val="en-US"/>
        </w:rPr>
      </w:pPr>
      <w:r>
        <w:rPr>
          <w:rFonts w:hint="default"/>
          <w:b w:val="0"/>
          <w:bCs w:val="0"/>
          <w:sz w:val="28"/>
          <w:szCs w:val="28"/>
          <w:lang w:val="en-US"/>
        </w:rPr>
        <w:t>OUTPUT:</w:t>
      </w:r>
      <w:r>
        <w:rPr>
          <w:rFonts w:hint="default"/>
          <w:b w:val="0"/>
          <w:bCs w:val="0"/>
          <w:sz w:val="28"/>
          <w:szCs w:val="28"/>
          <w:lang w:val="en-US"/>
        </w:rPr>
        <w:br w:type="textWrapping"/>
      </w:r>
      <w:r>
        <w:rPr>
          <w:rFonts w:hint="default"/>
          <w:b w:val="0"/>
          <w:bCs w:val="0"/>
          <w:sz w:val="28"/>
          <w:szCs w:val="28"/>
          <w:lang w:val="en-US"/>
        </w:rPr>
        <w:t>The square of 5 is: 25</w:t>
      </w:r>
    </w:p>
    <w:p w14:paraId="1DC17E1B">
      <w:pPr>
        <w:rPr>
          <w:rFonts w:hint="default"/>
          <w:b w:val="0"/>
          <w:bCs w:val="0"/>
          <w:sz w:val="28"/>
          <w:szCs w:val="28"/>
          <w:lang w:val="en-US"/>
        </w:rPr>
      </w:pPr>
    </w:p>
    <w:p w14:paraId="025C6DA9">
      <w:pPr>
        <w:rPr>
          <w:rFonts w:hint="default"/>
          <w:b w:val="0"/>
          <w:bCs w:val="0"/>
          <w:sz w:val="28"/>
          <w:szCs w:val="28"/>
          <w:lang w:val="en-US"/>
        </w:rPr>
      </w:pPr>
    </w:p>
    <w:p w14:paraId="7728B35C">
      <w:pPr>
        <w:rPr>
          <w:rFonts w:hint="default"/>
          <w:b/>
          <w:bCs/>
          <w:sz w:val="28"/>
          <w:szCs w:val="28"/>
          <w:lang w:val="en-US"/>
        </w:rPr>
      </w:pPr>
    </w:p>
    <w:p w14:paraId="676EF6BD">
      <w:pPr>
        <w:rPr>
          <w:rFonts w:hint="default"/>
          <w:b w:val="0"/>
          <w:bCs w:val="0"/>
          <w:sz w:val="28"/>
          <w:szCs w:val="28"/>
          <w:lang w:val="en-US"/>
        </w:rPr>
      </w:pPr>
      <w:r>
        <w:rPr>
          <w:rFonts w:hint="default"/>
          <w:b/>
          <w:bCs/>
          <w:sz w:val="28"/>
          <w:szCs w:val="28"/>
          <w:lang w:val="en-US"/>
        </w:rPr>
        <w:t>Create a lambda that captures a string by reference, appends a fixed prefix, and returns the modified string.</w:t>
      </w:r>
    </w:p>
    <w:p w14:paraId="7E04741F">
      <w:pPr>
        <w:rPr>
          <w:rFonts w:hint="default"/>
          <w:b w:val="0"/>
          <w:bCs w:val="0"/>
          <w:sz w:val="28"/>
          <w:szCs w:val="28"/>
          <w:lang w:val="en-US"/>
        </w:rPr>
      </w:pPr>
    </w:p>
    <w:p w14:paraId="744764F9">
      <w:pPr>
        <w:rPr>
          <w:rFonts w:hint="default"/>
          <w:b w:val="0"/>
          <w:bCs w:val="0"/>
          <w:sz w:val="28"/>
          <w:szCs w:val="28"/>
          <w:lang w:val="en-US"/>
        </w:rPr>
      </w:pPr>
      <w:r>
        <w:rPr>
          <w:rFonts w:hint="default"/>
          <w:b w:val="0"/>
          <w:bCs w:val="0"/>
          <w:sz w:val="28"/>
          <w:szCs w:val="28"/>
          <w:lang w:val="en-US"/>
        </w:rPr>
        <w:t>#include &lt;iostream&gt;</w:t>
      </w:r>
    </w:p>
    <w:p w14:paraId="7260E6B2">
      <w:pPr>
        <w:rPr>
          <w:rFonts w:hint="default"/>
          <w:b w:val="0"/>
          <w:bCs w:val="0"/>
          <w:sz w:val="28"/>
          <w:szCs w:val="28"/>
          <w:lang w:val="en-US"/>
        </w:rPr>
      </w:pPr>
      <w:r>
        <w:rPr>
          <w:rFonts w:hint="default"/>
          <w:b w:val="0"/>
          <w:bCs w:val="0"/>
          <w:sz w:val="28"/>
          <w:szCs w:val="28"/>
          <w:lang w:val="en-US"/>
        </w:rPr>
        <w:t>#include &lt;string&gt;</w:t>
      </w:r>
    </w:p>
    <w:p w14:paraId="4979FCAE">
      <w:pPr>
        <w:rPr>
          <w:rFonts w:hint="default"/>
          <w:b w:val="0"/>
          <w:bCs w:val="0"/>
          <w:sz w:val="28"/>
          <w:szCs w:val="28"/>
          <w:lang w:val="en-US"/>
        </w:rPr>
      </w:pPr>
      <w:r>
        <w:rPr>
          <w:rFonts w:hint="default"/>
          <w:b w:val="0"/>
          <w:bCs w:val="0"/>
          <w:sz w:val="28"/>
          <w:szCs w:val="28"/>
          <w:lang w:val="en-US"/>
        </w:rPr>
        <w:t>using namespace std;</w:t>
      </w:r>
    </w:p>
    <w:p w14:paraId="02EBE9F4">
      <w:pPr>
        <w:rPr>
          <w:rFonts w:hint="default"/>
          <w:b w:val="0"/>
          <w:bCs w:val="0"/>
          <w:sz w:val="28"/>
          <w:szCs w:val="28"/>
          <w:lang w:val="en-US"/>
        </w:rPr>
      </w:pPr>
      <w:r>
        <w:rPr>
          <w:rFonts w:hint="default"/>
          <w:b w:val="0"/>
          <w:bCs w:val="0"/>
          <w:sz w:val="28"/>
          <w:szCs w:val="28"/>
          <w:lang w:val="en-US"/>
        </w:rPr>
        <w:t>int main() {</w:t>
      </w:r>
    </w:p>
    <w:p w14:paraId="4931F7DA">
      <w:pPr>
        <w:rPr>
          <w:rFonts w:hint="default"/>
          <w:b w:val="0"/>
          <w:bCs w:val="0"/>
          <w:sz w:val="28"/>
          <w:szCs w:val="28"/>
          <w:lang w:val="en-US"/>
        </w:rPr>
      </w:pPr>
      <w:r>
        <w:rPr>
          <w:rFonts w:hint="default"/>
          <w:b w:val="0"/>
          <w:bCs w:val="0"/>
          <w:sz w:val="28"/>
          <w:szCs w:val="28"/>
          <w:lang w:val="en-US"/>
        </w:rPr>
        <w:t xml:space="preserve">    string text = "World";</w:t>
      </w:r>
    </w:p>
    <w:p w14:paraId="1CE4C2DE">
      <w:pPr>
        <w:rPr>
          <w:rFonts w:hint="default"/>
          <w:b w:val="0"/>
          <w:bCs w:val="0"/>
          <w:sz w:val="28"/>
          <w:szCs w:val="28"/>
          <w:lang w:val="en-US"/>
        </w:rPr>
      </w:pPr>
      <w:r>
        <w:rPr>
          <w:rFonts w:hint="default"/>
          <w:b w:val="0"/>
          <w:bCs w:val="0"/>
          <w:sz w:val="28"/>
          <w:szCs w:val="28"/>
          <w:lang w:val="en-US"/>
        </w:rPr>
        <w:t xml:space="preserve">    auto appendPrefix = [&amp;text]() {</w:t>
      </w:r>
    </w:p>
    <w:p w14:paraId="5D743A7A">
      <w:pPr>
        <w:rPr>
          <w:rFonts w:hint="default"/>
          <w:b w:val="0"/>
          <w:bCs w:val="0"/>
          <w:sz w:val="28"/>
          <w:szCs w:val="28"/>
          <w:lang w:val="en-US"/>
        </w:rPr>
      </w:pPr>
      <w:r>
        <w:rPr>
          <w:rFonts w:hint="default"/>
          <w:b w:val="0"/>
          <w:bCs w:val="0"/>
          <w:sz w:val="28"/>
          <w:szCs w:val="28"/>
          <w:lang w:val="en-US"/>
        </w:rPr>
        <w:t xml:space="preserve">        string prefix = "Hello, ";</w:t>
      </w:r>
    </w:p>
    <w:p w14:paraId="7159E69A">
      <w:pPr>
        <w:rPr>
          <w:rFonts w:hint="default"/>
          <w:b w:val="0"/>
          <w:bCs w:val="0"/>
          <w:sz w:val="28"/>
          <w:szCs w:val="28"/>
          <w:lang w:val="en-US"/>
        </w:rPr>
      </w:pPr>
      <w:r>
        <w:rPr>
          <w:rFonts w:hint="default"/>
          <w:b w:val="0"/>
          <w:bCs w:val="0"/>
          <w:sz w:val="28"/>
          <w:szCs w:val="28"/>
          <w:lang w:val="en-US"/>
        </w:rPr>
        <w:t xml:space="preserve">        text = prefix + text;</w:t>
      </w:r>
    </w:p>
    <w:p w14:paraId="3AE23495">
      <w:pPr>
        <w:rPr>
          <w:rFonts w:hint="default"/>
          <w:b w:val="0"/>
          <w:bCs w:val="0"/>
          <w:sz w:val="28"/>
          <w:szCs w:val="28"/>
          <w:lang w:val="en-US"/>
        </w:rPr>
      </w:pPr>
      <w:r>
        <w:rPr>
          <w:rFonts w:hint="default"/>
          <w:b w:val="0"/>
          <w:bCs w:val="0"/>
          <w:sz w:val="28"/>
          <w:szCs w:val="28"/>
          <w:lang w:val="en-US"/>
        </w:rPr>
        <w:t xml:space="preserve">        return text;</w:t>
      </w:r>
    </w:p>
    <w:p w14:paraId="1E1CDA78">
      <w:pPr>
        <w:rPr>
          <w:rFonts w:hint="default"/>
          <w:b w:val="0"/>
          <w:bCs w:val="0"/>
          <w:sz w:val="28"/>
          <w:szCs w:val="28"/>
          <w:lang w:val="en-US"/>
        </w:rPr>
      </w:pPr>
      <w:r>
        <w:rPr>
          <w:rFonts w:hint="default"/>
          <w:b w:val="0"/>
          <w:bCs w:val="0"/>
          <w:sz w:val="28"/>
          <w:szCs w:val="28"/>
          <w:lang w:val="en-US"/>
        </w:rPr>
        <w:t xml:space="preserve">    };</w:t>
      </w:r>
    </w:p>
    <w:p w14:paraId="6F0FF18E">
      <w:pPr>
        <w:rPr>
          <w:rFonts w:hint="default"/>
          <w:b w:val="0"/>
          <w:bCs w:val="0"/>
          <w:sz w:val="28"/>
          <w:szCs w:val="28"/>
          <w:lang w:val="en-US"/>
        </w:rPr>
      </w:pPr>
      <w:r>
        <w:rPr>
          <w:rFonts w:hint="default"/>
          <w:b w:val="0"/>
          <w:bCs w:val="0"/>
          <w:sz w:val="28"/>
          <w:szCs w:val="28"/>
          <w:lang w:val="en-US"/>
        </w:rPr>
        <w:t xml:space="preserve">    string result = appendPrefix();</w:t>
      </w:r>
    </w:p>
    <w:p w14:paraId="370E2F7E">
      <w:pPr>
        <w:rPr>
          <w:rFonts w:hint="default"/>
          <w:b w:val="0"/>
          <w:bCs w:val="0"/>
          <w:sz w:val="28"/>
          <w:szCs w:val="28"/>
          <w:lang w:val="en-US"/>
        </w:rPr>
      </w:pPr>
      <w:r>
        <w:rPr>
          <w:rFonts w:hint="default"/>
          <w:b w:val="0"/>
          <w:bCs w:val="0"/>
          <w:sz w:val="28"/>
          <w:szCs w:val="28"/>
          <w:lang w:val="en-US"/>
        </w:rPr>
        <w:t xml:space="preserve">    cout &lt;&lt; "The modified string is: " &lt;&lt; result &lt;&lt; endl;</w:t>
      </w:r>
    </w:p>
    <w:p w14:paraId="3FB1DDE8">
      <w:pPr>
        <w:rPr>
          <w:rFonts w:hint="default"/>
          <w:b w:val="0"/>
          <w:bCs w:val="0"/>
          <w:sz w:val="28"/>
          <w:szCs w:val="28"/>
          <w:lang w:val="en-US"/>
        </w:rPr>
      </w:pPr>
      <w:r>
        <w:rPr>
          <w:rFonts w:hint="default"/>
          <w:b w:val="0"/>
          <w:bCs w:val="0"/>
          <w:sz w:val="28"/>
          <w:szCs w:val="28"/>
          <w:lang w:val="en-US"/>
        </w:rPr>
        <w:t xml:space="preserve">    return 0;</w:t>
      </w:r>
    </w:p>
    <w:p w14:paraId="69AA45EE">
      <w:pPr>
        <w:rPr>
          <w:rFonts w:hint="default"/>
          <w:b w:val="0"/>
          <w:bCs w:val="0"/>
          <w:sz w:val="28"/>
          <w:szCs w:val="28"/>
          <w:lang w:val="en-US"/>
        </w:rPr>
      </w:pPr>
      <w:r>
        <w:rPr>
          <w:rFonts w:hint="default"/>
          <w:b w:val="0"/>
          <w:bCs w:val="0"/>
          <w:sz w:val="28"/>
          <w:szCs w:val="28"/>
          <w:lang w:val="en-US"/>
        </w:rPr>
        <w:t>}</w:t>
      </w:r>
    </w:p>
    <w:p w14:paraId="7A162227">
      <w:pPr>
        <w:rPr>
          <w:rFonts w:hint="default"/>
          <w:b w:val="0"/>
          <w:bCs w:val="0"/>
          <w:sz w:val="28"/>
          <w:szCs w:val="28"/>
          <w:lang w:val="en-US"/>
        </w:rPr>
      </w:pPr>
    </w:p>
    <w:p w14:paraId="250A4D19">
      <w:pPr>
        <w:rPr>
          <w:rFonts w:hint="default"/>
          <w:b w:val="0"/>
          <w:bCs w:val="0"/>
          <w:sz w:val="28"/>
          <w:szCs w:val="28"/>
          <w:lang w:val="en-US"/>
        </w:rPr>
      </w:pPr>
      <w:r>
        <w:rPr>
          <w:rFonts w:hint="default"/>
          <w:b w:val="0"/>
          <w:bCs w:val="0"/>
          <w:sz w:val="28"/>
          <w:szCs w:val="28"/>
          <w:lang w:val="en-US"/>
        </w:rPr>
        <w:t>OUTPUT:</w:t>
      </w:r>
    </w:p>
    <w:p w14:paraId="52C5316E">
      <w:pPr>
        <w:rPr>
          <w:rFonts w:hint="default"/>
          <w:b w:val="0"/>
          <w:bCs w:val="0"/>
          <w:sz w:val="28"/>
          <w:szCs w:val="28"/>
          <w:lang w:val="en-US"/>
        </w:rPr>
      </w:pPr>
      <w:r>
        <w:rPr>
          <w:rFonts w:hint="default"/>
          <w:b w:val="0"/>
          <w:bCs w:val="0"/>
          <w:sz w:val="28"/>
          <w:szCs w:val="28"/>
          <w:lang w:val="en-US"/>
        </w:rPr>
        <w:t>The modified string is: Hello, World</w:t>
      </w:r>
    </w:p>
    <w:p w14:paraId="1F9CBEA3">
      <w:pPr>
        <w:rPr>
          <w:rFonts w:hint="default"/>
          <w:b w:val="0"/>
          <w:bCs w:val="0"/>
          <w:sz w:val="28"/>
          <w:szCs w:val="28"/>
          <w:lang w:val="en-US"/>
        </w:rPr>
      </w:pPr>
    </w:p>
    <w:p w14:paraId="1A9A6468">
      <w:pPr>
        <w:rPr>
          <w:rFonts w:hint="default"/>
          <w:b w:val="0"/>
          <w:bCs w:val="0"/>
          <w:sz w:val="28"/>
          <w:szCs w:val="28"/>
          <w:lang w:val="en-US"/>
        </w:rPr>
      </w:pPr>
      <w:r>
        <w:rPr>
          <w:rFonts w:hint="default"/>
          <w:b/>
          <w:bCs/>
          <w:sz w:val="28"/>
          <w:szCs w:val="28"/>
          <w:lang w:val="en-US"/>
        </w:rPr>
        <w:t>Construct a lambda that captures two variables (an integer and a boolean) by value and performs a conditional operation based on the boolean value</w:t>
      </w:r>
      <w:r>
        <w:rPr>
          <w:rFonts w:hint="default"/>
          <w:b w:val="0"/>
          <w:bCs w:val="0"/>
          <w:sz w:val="28"/>
          <w:szCs w:val="28"/>
          <w:lang w:val="en-US"/>
        </w:rPr>
        <w:t>.</w:t>
      </w:r>
    </w:p>
    <w:p w14:paraId="0E6A3DB1">
      <w:pPr>
        <w:rPr>
          <w:rFonts w:hint="default"/>
          <w:b w:val="0"/>
          <w:bCs w:val="0"/>
          <w:sz w:val="28"/>
          <w:szCs w:val="28"/>
          <w:lang w:val="en-US"/>
        </w:rPr>
      </w:pPr>
    </w:p>
    <w:p w14:paraId="6F941F4F">
      <w:pPr>
        <w:rPr>
          <w:rFonts w:hint="default"/>
          <w:b w:val="0"/>
          <w:bCs w:val="0"/>
          <w:sz w:val="28"/>
          <w:szCs w:val="28"/>
          <w:lang w:val="en-US"/>
        </w:rPr>
      </w:pPr>
      <w:r>
        <w:rPr>
          <w:rFonts w:hint="default"/>
          <w:b w:val="0"/>
          <w:bCs w:val="0"/>
          <w:sz w:val="28"/>
          <w:szCs w:val="28"/>
          <w:lang w:val="en-US"/>
        </w:rPr>
        <w:t>#include &lt;iostream&gt;</w:t>
      </w:r>
    </w:p>
    <w:p w14:paraId="42EFABDD">
      <w:pPr>
        <w:rPr>
          <w:rFonts w:hint="default"/>
          <w:b w:val="0"/>
          <w:bCs w:val="0"/>
          <w:sz w:val="28"/>
          <w:szCs w:val="28"/>
          <w:lang w:val="en-US"/>
        </w:rPr>
      </w:pPr>
      <w:r>
        <w:rPr>
          <w:rFonts w:hint="default"/>
          <w:b w:val="0"/>
          <w:bCs w:val="0"/>
          <w:sz w:val="28"/>
          <w:szCs w:val="28"/>
          <w:lang w:val="en-US"/>
        </w:rPr>
        <w:t>using namespace std;</w:t>
      </w:r>
    </w:p>
    <w:p w14:paraId="5B11C66D">
      <w:pPr>
        <w:rPr>
          <w:rFonts w:hint="default"/>
          <w:b w:val="0"/>
          <w:bCs w:val="0"/>
          <w:sz w:val="28"/>
          <w:szCs w:val="28"/>
          <w:lang w:val="en-US"/>
        </w:rPr>
      </w:pPr>
      <w:r>
        <w:rPr>
          <w:rFonts w:hint="default"/>
          <w:b w:val="0"/>
          <w:bCs w:val="0"/>
          <w:sz w:val="28"/>
          <w:szCs w:val="28"/>
          <w:lang w:val="en-US"/>
        </w:rPr>
        <w:t>int main() {</w:t>
      </w:r>
    </w:p>
    <w:p w14:paraId="2CAA1BBD">
      <w:pPr>
        <w:rPr>
          <w:rFonts w:hint="default"/>
          <w:b w:val="0"/>
          <w:bCs w:val="0"/>
          <w:sz w:val="28"/>
          <w:szCs w:val="28"/>
          <w:lang w:val="en-US"/>
        </w:rPr>
      </w:pPr>
      <w:r>
        <w:rPr>
          <w:rFonts w:hint="default"/>
          <w:b w:val="0"/>
          <w:bCs w:val="0"/>
          <w:sz w:val="28"/>
          <w:szCs w:val="28"/>
          <w:lang w:val="en-US"/>
        </w:rPr>
        <w:t xml:space="preserve">    int number = 10;</w:t>
      </w:r>
    </w:p>
    <w:p w14:paraId="749747B3">
      <w:pPr>
        <w:rPr>
          <w:rFonts w:hint="default"/>
          <w:b w:val="0"/>
          <w:bCs w:val="0"/>
          <w:sz w:val="28"/>
          <w:szCs w:val="28"/>
          <w:lang w:val="en-US"/>
        </w:rPr>
      </w:pPr>
      <w:r>
        <w:rPr>
          <w:rFonts w:hint="default"/>
          <w:b w:val="0"/>
          <w:bCs w:val="0"/>
          <w:sz w:val="28"/>
          <w:szCs w:val="28"/>
          <w:lang w:val="en-US"/>
        </w:rPr>
        <w:t xml:space="preserve">    bool condition = true;</w:t>
      </w:r>
    </w:p>
    <w:p w14:paraId="73C775A7">
      <w:pPr>
        <w:rPr>
          <w:rFonts w:hint="default"/>
          <w:b w:val="0"/>
          <w:bCs w:val="0"/>
          <w:sz w:val="28"/>
          <w:szCs w:val="28"/>
          <w:lang w:val="en-US"/>
        </w:rPr>
      </w:pPr>
      <w:r>
        <w:rPr>
          <w:rFonts w:hint="default"/>
          <w:b w:val="0"/>
          <w:bCs w:val="0"/>
          <w:sz w:val="28"/>
          <w:szCs w:val="28"/>
          <w:lang w:val="en-US"/>
        </w:rPr>
        <w:t xml:space="preserve">    auto conditionalOperation = [number, condition]() {</w:t>
      </w:r>
    </w:p>
    <w:p w14:paraId="66413CD3">
      <w:pPr>
        <w:rPr>
          <w:rFonts w:hint="default"/>
          <w:b w:val="0"/>
          <w:bCs w:val="0"/>
          <w:sz w:val="28"/>
          <w:szCs w:val="28"/>
          <w:lang w:val="en-US"/>
        </w:rPr>
      </w:pPr>
      <w:r>
        <w:rPr>
          <w:rFonts w:hint="default"/>
          <w:b w:val="0"/>
          <w:bCs w:val="0"/>
          <w:sz w:val="28"/>
          <w:szCs w:val="28"/>
          <w:lang w:val="en-US"/>
        </w:rPr>
        <w:t xml:space="preserve">        if (condition) {</w:t>
      </w:r>
    </w:p>
    <w:p w14:paraId="29371D42">
      <w:pPr>
        <w:rPr>
          <w:rFonts w:hint="default"/>
          <w:b w:val="0"/>
          <w:bCs w:val="0"/>
          <w:sz w:val="28"/>
          <w:szCs w:val="28"/>
          <w:lang w:val="en-US"/>
        </w:rPr>
      </w:pPr>
      <w:r>
        <w:rPr>
          <w:rFonts w:hint="default"/>
          <w:b w:val="0"/>
          <w:bCs w:val="0"/>
          <w:sz w:val="28"/>
          <w:szCs w:val="28"/>
          <w:lang w:val="en-US"/>
        </w:rPr>
        <w:t xml:space="preserve">            return number * 2;</w:t>
      </w:r>
    </w:p>
    <w:p w14:paraId="7B7A247B">
      <w:pPr>
        <w:rPr>
          <w:rFonts w:hint="default"/>
          <w:b w:val="0"/>
          <w:bCs w:val="0"/>
          <w:sz w:val="28"/>
          <w:szCs w:val="28"/>
          <w:lang w:val="en-US"/>
        </w:rPr>
      </w:pPr>
      <w:r>
        <w:rPr>
          <w:rFonts w:hint="default"/>
          <w:b w:val="0"/>
          <w:bCs w:val="0"/>
          <w:sz w:val="28"/>
          <w:szCs w:val="28"/>
          <w:lang w:val="en-US"/>
        </w:rPr>
        <w:t xml:space="preserve">        } else {</w:t>
      </w:r>
    </w:p>
    <w:p w14:paraId="404B46FF">
      <w:pPr>
        <w:rPr>
          <w:rFonts w:hint="default"/>
          <w:b w:val="0"/>
          <w:bCs w:val="0"/>
          <w:sz w:val="28"/>
          <w:szCs w:val="28"/>
          <w:lang w:val="en-US"/>
        </w:rPr>
      </w:pPr>
      <w:r>
        <w:rPr>
          <w:rFonts w:hint="default"/>
          <w:b w:val="0"/>
          <w:bCs w:val="0"/>
          <w:sz w:val="28"/>
          <w:szCs w:val="28"/>
          <w:lang w:val="en-US"/>
        </w:rPr>
        <w:t xml:space="preserve">            return number / 2;</w:t>
      </w:r>
    </w:p>
    <w:p w14:paraId="5DF5C452">
      <w:pPr>
        <w:rPr>
          <w:rFonts w:hint="default"/>
          <w:b w:val="0"/>
          <w:bCs w:val="0"/>
          <w:sz w:val="28"/>
          <w:szCs w:val="28"/>
          <w:lang w:val="en-US"/>
        </w:rPr>
      </w:pPr>
      <w:r>
        <w:rPr>
          <w:rFonts w:hint="default"/>
          <w:b w:val="0"/>
          <w:bCs w:val="0"/>
          <w:sz w:val="28"/>
          <w:szCs w:val="28"/>
          <w:lang w:val="en-US"/>
        </w:rPr>
        <w:t xml:space="preserve">        }    };</w:t>
      </w:r>
    </w:p>
    <w:p w14:paraId="4D154168">
      <w:pPr>
        <w:rPr>
          <w:rFonts w:hint="default"/>
          <w:b w:val="0"/>
          <w:bCs w:val="0"/>
          <w:sz w:val="28"/>
          <w:szCs w:val="28"/>
          <w:lang w:val="en-US"/>
        </w:rPr>
      </w:pPr>
      <w:r>
        <w:rPr>
          <w:rFonts w:hint="default"/>
          <w:b w:val="0"/>
          <w:bCs w:val="0"/>
          <w:sz w:val="28"/>
          <w:szCs w:val="28"/>
          <w:lang w:val="en-US"/>
        </w:rPr>
        <w:t xml:space="preserve">    int result = conditionalOperation();</w:t>
      </w:r>
    </w:p>
    <w:p w14:paraId="339CC22F">
      <w:pPr>
        <w:rPr>
          <w:rFonts w:hint="default"/>
          <w:b w:val="0"/>
          <w:bCs w:val="0"/>
          <w:sz w:val="28"/>
          <w:szCs w:val="28"/>
          <w:lang w:val="en-US"/>
        </w:rPr>
      </w:pPr>
      <w:r>
        <w:rPr>
          <w:rFonts w:hint="default"/>
          <w:b w:val="0"/>
          <w:bCs w:val="0"/>
          <w:sz w:val="28"/>
          <w:szCs w:val="28"/>
          <w:lang w:val="en-US"/>
        </w:rPr>
        <w:t xml:space="preserve">    cout &lt;&lt; "The result of the conditional operation is: " &lt;&lt; result &lt;&lt; endl;</w:t>
      </w:r>
    </w:p>
    <w:p w14:paraId="4B2150B5">
      <w:pPr>
        <w:rPr>
          <w:rFonts w:hint="default"/>
          <w:b w:val="0"/>
          <w:bCs w:val="0"/>
          <w:sz w:val="28"/>
          <w:szCs w:val="28"/>
          <w:lang w:val="en-US"/>
        </w:rPr>
      </w:pPr>
      <w:r>
        <w:rPr>
          <w:rFonts w:hint="default"/>
          <w:b w:val="0"/>
          <w:bCs w:val="0"/>
          <w:sz w:val="28"/>
          <w:szCs w:val="28"/>
          <w:lang w:val="en-US"/>
        </w:rPr>
        <w:t xml:space="preserve">    return 0;</w:t>
      </w:r>
    </w:p>
    <w:p w14:paraId="09A74EAA">
      <w:pPr>
        <w:rPr>
          <w:rFonts w:hint="default"/>
          <w:b w:val="0"/>
          <w:bCs w:val="0"/>
          <w:sz w:val="28"/>
          <w:szCs w:val="28"/>
          <w:lang w:val="en-US"/>
        </w:rPr>
      </w:pPr>
      <w:r>
        <w:rPr>
          <w:rFonts w:hint="default"/>
          <w:b w:val="0"/>
          <w:bCs w:val="0"/>
          <w:sz w:val="28"/>
          <w:szCs w:val="28"/>
          <w:lang w:val="en-US"/>
        </w:rPr>
        <w:t>}</w:t>
      </w:r>
    </w:p>
    <w:p w14:paraId="35C2300E">
      <w:pPr>
        <w:rPr>
          <w:rFonts w:hint="default"/>
          <w:b w:val="0"/>
          <w:bCs w:val="0"/>
          <w:sz w:val="28"/>
          <w:szCs w:val="28"/>
          <w:lang w:val="en-US"/>
        </w:rPr>
      </w:pPr>
      <w:r>
        <w:rPr>
          <w:rFonts w:hint="default"/>
          <w:b w:val="0"/>
          <w:bCs w:val="0"/>
          <w:sz w:val="28"/>
          <w:szCs w:val="28"/>
          <w:lang w:val="en-US"/>
        </w:rPr>
        <w:t>OUTPUT:</w:t>
      </w:r>
    </w:p>
    <w:p w14:paraId="3CDCC341">
      <w:pPr>
        <w:rPr>
          <w:rFonts w:hint="default"/>
          <w:b w:val="0"/>
          <w:bCs w:val="0"/>
          <w:sz w:val="28"/>
          <w:szCs w:val="28"/>
          <w:lang w:val="en-US"/>
        </w:rPr>
      </w:pPr>
      <w:r>
        <w:rPr>
          <w:rFonts w:hint="default"/>
          <w:b w:val="0"/>
          <w:bCs w:val="0"/>
          <w:sz w:val="28"/>
          <w:szCs w:val="28"/>
          <w:lang w:val="en-US"/>
        </w:rPr>
        <w:t>The result of the conditional operation is: 20</w:t>
      </w:r>
    </w:p>
    <w:p w14:paraId="6B5B0FAD">
      <w:pPr>
        <w:rPr>
          <w:rFonts w:hint="default"/>
          <w:b w:val="0"/>
          <w:bCs w:val="0"/>
          <w:sz w:val="28"/>
          <w:szCs w:val="28"/>
          <w:lang w:val="en-US"/>
        </w:rPr>
      </w:pPr>
      <w:r>
        <w:rPr>
          <w:rFonts w:hint="default"/>
          <w:b w:val="0"/>
          <w:bCs w:val="0"/>
          <w:sz w:val="28"/>
          <w:szCs w:val="28"/>
          <w:lang w:val="en-US"/>
        </w:rPr>
        <w:t xml:space="preserve"> </w:t>
      </w:r>
    </w:p>
    <w:p w14:paraId="64EBFD54">
      <w:pPr>
        <w:rPr>
          <w:rFonts w:hint="default"/>
          <w:b w:val="0"/>
          <w:bCs w:val="0"/>
          <w:sz w:val="28"/>
          <w:szCs w:val="28"/>
          <w:lang w:val="en-US"/>
        </w:rPr>
      </w:pPr>
    </w:p>
    <w:p w14:paraId="39853239">
      <w:pPr>
        <w:rPr>
          <w:rFonts w:hint="default"/>
          <w:b/>
          <w:bCs/>
          <w:sz w:val="28"/>
          <w:szCs w:val="28"/>
          <w:lang w:val="en-US"/>
        </w:rPr>
      </w:pPr>
      <w:r>
        <w:rPr>
          <w:rFonts w:hint="default"/>
          <w:b/>
          <w:bCs/>
          <w:sz w:val="28"/>
          <w:szCs w:val="28"/>
          <w:lang w:val="en-US"/>
        </w:rPr>
        <w:t>TYPE CASTING:</w:t>
      </w:r>
    </w:p>
    <w:p w14:paraId="0BA16050">
      <w:pPr>
        <w:rPr>
          <w:rFonts w:hint="default"/>
          <w:b/>
          <w:bCs/>
          <w:sz w:val="28"/>
          <w:szCs w:val="28"/>
          <w:lang w:val="en-US"/>
        </w:rPr>
      </w:pPr>
    </w:p>
    <w:p w14:paraId="1756B57B">
      <w:pPr>
        <w:rPr>
          <w:rFonts w:hint="default"/>
          <w:b w:val="0"/>
          <w:bCs w:val="0"/>
          <w:sz w:val="28"/>
          <w:szCs w:val="28"/>
          <w:lang w:val="en-US"/>
        </w:rPr>
      </w:pPr>
      <w:r>
        <w:rPr>
          <w:rFonts w:hint="default"/>
          <w:b w:val="0"/>
          <w:bCs w:val="0"/>
          <w:sz w:val="28"/>
          <w:szCs w:val="28"/>
          <w:lang w:val="en-US"/>
        </w:rPr>
        <w:t>A type cast is basically a conversion from one type to another. There are two types of type conversion:</w:t>
      </w:r>
    </w:p>
    <w:p w14:paraId="58CB0EE2">
      <w:pPr>
        <w:rPr>
          <w:rFonts w:hint="default"/>
          <w:b w:val="0"/>
          <w:bCs w:val="0"/>
          <w:sz w:val="28"/>
          <w:szCs w:val="28"/>
          <w:lang w:val="en-US"/>
        </w:rPr>
      </w:pPr>
      <w:r>
        <w:rPr>
          <w:rFonts w:hint="default"/>
          <w:b w:val="0"/>
          <w:bCs w:val="0"/>
          <w:sz w:val="28"/>
          <w:szCs w:val="28"/>
          <w:lang w:val="en-US"/>
        </w:rPr>
        <w:t>1) Implicit Type</w:t>
      </w:r>
    </w:p>
    <w:p w14:paraId="6D2C3B43">
      <w:pPr>
        <w:rPr>
          <w:rFonts w:hint="default"/>
          <w:b w:val="0"/>
          <w:bCs w:val="0"/>
          <w:sz w:val="28"/>
          <w:szCs w:val="28"/>
          <w:lang w:val="en-US"/>
        </w:rPr>
      </w:pPr>
      <w:r>
        <w:rPr>
          <w:rFonts w:hint="default"/>
          <w:b w:val="0"/>
          <w:bCs w:val="0"/>
          <w:sz w:val="28"/>
          <w:szCs w:val="28"/>
          <w:lang w:val="en-US"/>
        </w:rPr>
        <w:t>Conversion</w:t>
      </w:r>
    </w:p>
    <w:p w14:paraId="02E73F85">
      <w:pPr>
        <w:numPr>
          <w:ilvl w:val="0"/>
          <w:numId w:val="11"/>
        </w:numPr>
        <w:rPr>
          <w:rFonts w:hint="default"/>
          <w:b w:val="0"/>
          <w:bCs w:val="0"/>
          <w:sz w:val="28"/>
          <w:szCs w:val="28"/>
          <w:lang w:val="en-US"/>
        </w:rPr>
      </w:pPr>
      <w:r>
        <w:rPr>
          <w:rFonts w:hint="default"/>
          <w:b w:val="0"/>
          <w:bCs w:val="0"/>
          <w:sz w:val="28"/>
          <w:szCs w:val="28"/>
          <w:lang w:val="en-US"/>
        </w:rPr>
        <w:t>Explicit Type Conversion.</w:t>
      </w:r>
    </w:p>
    <w:p w14:paraId="0598D9C0">
      <w:pPr>
        <w:numPr>
          <w:numId w:val="0"/>
        </w:numPr>
        <w:rPr>
          <w:rFonts w:hint="default"/>
          <w:b w:val="0"/>
          <w:bCs w:val="0"/>
          <w:sz w:val="28"/>
          <w:szCs w:val="28"/>
          <w:lang w:val="en-US"/>
        </w:rPr>
      </w:pPr>
    </w:p>
    <w:p w14:paraId="3E83F97E">
      <w:pPr>
        <w:numPr>
          <w:numId w:val="0"/>
        </w:numPr>
        <w:rPr>
          <w:rFonts w:hint="default"/>
          <w:b w:val="0"/>
          <w:bCs w:val="0"/>
          <w:sz w:val="28"/>
          <w:szCs w:val="28"/>
          <w:lang w:val="en-US"/>
        </w:rPr>
      </w:pPr>
      <w:r>
        <w:rPr>
          <w:rFonts w:hint="default"/>
          <w:b w:val="0"/>
          <w:bCs w:val="0"/>
          <w:sz w:val="28"/>
          <w:szCs w:val="28"/>
          <w:lang w:val="en-US"/>
        </w:rPr>
        <w:t>#include &lt;iostream&gt;</w:t>
      </w:r>
    </w:p>
    <w:p w14:paraId="147A6B83">
      <w:pPr>
        <w:numPr>
          <w:numId w:val="0"/>
        </w:numPr>
        <w:rPr>
          <w:rFonts w:hint="default"/>
          <w:b w:val="0"/>
          <w:bCs w:val="0"/>
          <w:sz w:val="28"/>
          <w:szCs w:val="28"/>
          <w:lang w:val="en-US"/>
        </w:rPr>
      </w:pPr>
      <w:r>
        <w:rPr>
          <w:rFonts w:hint="default"/>
          <w:b w:val="0"/>
          <w:bCs w:val="0"/>
          <w:sz w:val="28"/>
          <w:szCs w:val="28"/>
          <w:lang w:val="en-US"/>
        </w:rPr>
        <w:t>using namespace std;</w:t>
      </w:r>
    </w:p>
    <w:p w14:paraId="2240AE88">
      <w:pPr>
        <w:numPr>
          <w:numId w:val="0"/>
        </w:numPr>
        <w:rPr>
          <w:rFonts w:hint="default"/>
          <w:b w:val="0"/>
          <w:bCs w:val="0"/>
          <w:sz w:val="28"/>
          <w:szCs w:val="28"/>
          <w:lang w:val="en-US"/>
        </w:rPr>
      </w:pPr>
      <w:r>
        <w:rPr>
          <w:rFonts w:hint="default"/>
          <w:b w:val="0"/>
          <w:bCs w:val="0"/>
          <w:sz w:val="28"/>
          <w:szCs w:val="28"/>
          <w:lang w:val="en-US"/>
        </w:rPr>
        <w:t>int main() {</w:t>
      </w:r>
    </w:p>
    <w:p w14:paraId="54819389">
      <w:pPr>
        <w:numPr>
          <w:numId w:val="0"/>
        </w:numPr>
        <w:rPr>
          <w:rFonts w:hint="default"/>
          <w:b w:val="0"/>
          <w:bCs w:val="0"/>
          <w:sz w:val="28"/>
          <w:szCs w:val="28"/>
          <w:lang w:val="en-US"/>
        </w:rPr>
      </w:pPr>
      <w:r>
        <w:rPr>
          <w:rFonts w:hint="default"/>
          <w:b w:val="0"/>
          <w:bCs w:val="0"/>
          <w:sz w:val="28"/>
          <w:szCs w:val="28"/>
          <w:lang w:val="en-US"/>
        </w:rPr>
        <w:t xml:space="preserve">    double a = 21.09399;</w:t>
      </w:r>
    </w:p>
    <w:p w14:paraId="7E383056">
      <w:pPr>
        <w:numPr>
          <w:numId w:val="0"/>
        </w:numPr>
        <w:rPr>
          <w:rFonts w:hint="default"/>
          <w:b w:val="0"/>
          <w:bCs w:val="0"/>
          <w:sz w:val="28"/>
          <w:szCs w:val="28"/>
          <w:lang w:val="en-US"/>
        </w:rPr>
      </w:pPr>
      <w:r>
        <w:rPr>
          <w:rFonts w:hint="default"/>
          <w:b w:val="0"/>
          <w:bCs w:val="0"/>
          <w:sz w:val="28"/>
          <w:szCs w:val="28"/>
          <w:lang w:val="en-US"/>
        </w:rPr>
        <w:t xml:space="preserve">    float b = 10.20;</w:t>
      </w:r>
    </w:p>
    <w:p w14:paraId="41A10B0E">
      <w:pPr>
        <w:numPr>
          <w:numId w:val="0"/>
        </w:numPr>
        <w:rPr>
          <w:rFonts w:hint="default"/>
          <w:b w:val="0"/>
          <w:bCs w:val="0"/>
          <w:sz w:val="28"/>
          <w:szCs w:val="28"/>
          <w:lang w:val="en-US"/>
        </w:rPr>
      </w:pPr>
      <w:r>
        <w:rPr>
          <w:rFonts w:hint="default"/>
          <w:b w:val="0"/>
          <w:bCs w:val="0"/>
          <w:sz w:val="28"/>
          <w:szCs w:val="28"/>
          <w:lang w:val="en-US"/>
        </w:rPr>
        <w:t xml:space="preserve">    int c;</w:t>
      </w:r>
    </w:p>
    <w:p w14:paraId="6A6AA617">
      <w:pPr>
        <w:numPr>
          <w:numId w:val="0"/>
        </w:numPr>
        <w:rPr>
          <w:rFonts w:hint="default"/>
          <w:b w:val="0"/>
          <w:bCs w:val="0"/>
          <w:sz w:val="28"/>
          <w:szCs w:val="28"/>
          <w:lang w:val="en-US"/>
        </w:rPr>
      </w:pPr>
      <w:r>
        <w:rPr>
          <w:rFonts w:hint="default"/>
          <w:b w:val="0"/>
          <w:bCs w:val="0"/>
          <w:sz w:val="28"/>
          <w:szCs w:val="28"/>
          <w:lang w:val="en-US"/>
        </w:rPr>
        <w:t xml:space="preserve">    c = (int) a;</w:t>
      </w:r>
    </w:p>
    <w:p w14:paraId="2931C054">
      <w:pPr>
        <w:numPr>
          <w:numId w:val="0"/>
        </w:numPr>
        <w:rPr>
          <w:rFonts w:hint="default"/>
          <w:b w:val="0"/>
          <w:bCs w:val="0"/>
          <w:sz w:val="28"/>
          <w:szCs w:val="28"/>
          <w:lang w:val="en-US"/>
        </w:rPr>
      </w:pPr>
      <w:r>
        <w:rPr>
          <w:rFonts w:hint="default"/>
          <w:b w:val="0"/>
          <w:bCs w:val="0"/>
          <w:sz w:val="28"/>
          <w:szCs w:val="28"/>
          <w:lang w:val="en-US"/>
        </w:rPr>
        <w:t xml:space="preserve">    cout &lt;&lt; "Line 1 - Value of (int)a is :" &lt;&lt; c &lt;&lt; endl;</w:t>
      </w:r>
    </w:p>
    <w:p w14:paraId="092B4106">
      <w:pPr>
        <w:numPr>
          <w:numId w:val="0"/>
        </w:numPr>
        <w:rPr>
          <w:rFonts w:hint="default"/>
          <w:b w:val="0"/>
          <w:bCs w:val="0"/>
          <w:sz w:val="28"/>
          <w:szCs w:val="28"/>
          <w:lang w:val="en-US"/>
        </w:rPr>
      </w:pPr>
      <w:r>
        <w:rPr>
          <w:rFonts w:hint="default"/>
          <w:b w:val="0"/>
          <w:bCs w:val="0"/>
          <w:sz w:val="28"/>
          <w:szCs w:val="28"/>
          <w:lang w:val="en-US"/>
        </w:rPr>
        <w:t xml:space="preserve">    c = (int) b;</w:t>
      </w:r>
    </w:p>
    <w:p w14:paraId="2025D8CE">
      <w:pPr>
        <w:numPr>
          <w:numId w:val="0"/>
        </w:numPr>
        <w:rPr>
          <w:rFonts w:hint="default"/>
          <w:b w:val="0"/>
          <w:bCs w:val="0"/>
          <w:sz w:val="28"/>
          <w:szCs w:val="28"/>
          <w:lang w:val="en-US"/>
        </w:rPr>
      </w:pPr>
      <w:r>
        <w:rPr>
          <w:rFonts w:hint="default"/>
          <w:b w:val="0"/>
          <w:bCs w:val="0"/>
          <w:sz w:val="28"/>
          <w:szCs w:val="28"/>
          <w:lang w:val="en-US"/>
        </w:rPr>
        <w:t xml:space="preserve">    cout &lt;&lt; "Line 2 - Value of (int)b is :" &lt;&lt; c &lt;&lt; endl;</w:t>
      </w:r>
    </w:p>
    <w:p w14:paraId="1E7DDD9B">
      <w:pPr>
        <w:numPr>
          <w:numId w:val="0"/>
        </w:numPr>
        <w:rPr>
          <w:rFonts w:hint="default"/>
          <w:b w:val="0"/>
          <w:bCs w:val="0"/>
          <w:sz w:val="28"/>
          <w:szCs w:val="28"/>
          <w:lang w:val="en-US"/>
        </w:rPr>
      </w:pPr>
      <w:r>
        <w:rPr>
          <w:rFonts w:hint="default"/>
          <w:b w:val="0"/>
          <w:bCs w:val="0"/>
          <w:sz w:val="28"/>
          <w:szCs w:val="28"/>
          <w:lang w:val="en-US"/>
        </w:rPr>
        <w:t xml:space="preserve">    return 0;</w:t>
      </w:r>
    </w:p>
    <w:p w14:paraId="4B230BEE">
      <w:pPr>
        <w:numPr>
          <w:numId w:val="0"/>
        </w:numPr>
        <w:rPr>
          <w:rFonts w:hint="default"/>
          <w:b w:val="0"/>
          <w:bCs w:val="0"/>
          <w:sz w:val="28"/>
          <w:szCs w:val="28"/>
          <w:lang w:val="en-US"/>
        </w:rPr>
      </w:pPr>
      <w:r>
        <w:rPr>
          <w:rFonts w:hint="default"/>
          <w:b w:val="0"/>
          <w:bCs w:val="0"/>
          <w:sz w:val="28"/>
          <w:szCs w:val="28"/>
          <w:lang w:val="en-US"/>
        </w:rPr>
        <w:t>}</w:t>
      </w:r>
    </w:p>
    <w:p w14:paraId="1FF447E8">
      <w:pPr>
        <w:numPr>
          <w:numId w:val="0"/>
        </w:numPr>
        <w:rPr>
          <w:rFonts w:hint="default"/>
          <w:b w:val="0"/>
          <w:bCs w:val="0"/>
          <w:sz w:val="28"/>
          <w:szCs w:val="28"/>
          <w:lang w:val="en-US"/>
        </w:rPr>
      </w:pPr>
    </w:p>
    <w:p w14:paraId="1337910F">
      <w:pPr>
        <w:numPr>
          <w:numId w:val="0"/>
        </w:numPr>
        <w:rPr>
          <w:rFonts w:hint="default"/>
          <w:b w:val="0"/>
          <w:bCs w:val="0"/>
          <w:sz w:val="28"/>
          <w:szCs w:val="28"/>
          <w:lang w:val="en-US"/>
        </w:rPr>
      </w:pPr>
      <w:r>
        <w:rPr>
          <w:rFonts w:hint="default"/>
          <w:b w:val="0"/>
          <w:bCs w:val="0"/>
          <w:sz w:val="28"/>
          <w:szCs w:val="28"/>
          <w:lang w:val="en-US"/>
        </w:rPr>
        <w:t>OUTPUT:</w:t>
      </w:r>
    </w:p>
    <w:p w14:paraId="2BC35511">
      <w:pPr>
        <w:numPr>
          <w:numId w:val="0"/>
        </w:numPr>
        <w:rPr>
          <w:rFonts w:hint="default"/>
          <w:b w:val="0"/>
          <w:bCs w:val="0"/>
          <w:sz w:val="28"/>
          <w:szCs w:val="28"/>
          <w:lang w:val="en-US"/>
        </w:rPr>
      </w:pPr>
      <w:r>
        <w:rPr>
          <w:rFonts w:hint="default"/>
          <w:b w:val="0"/>
          <w:bCs w:val="0"/>
          <w:sz w:val="28"/>
          <w:szCs w:val="28"/>
          <w:lang w:val="en-US"/>
        </w:rPr>
        <w:t>Line 1 - Value of (int)a is :21</w:t>
      </w:r>
    </w:p>
    <w:p w14:paraId="403A7AE2">
      <w:pPr>
        <w:numPr>
          <w:numId w:val="0"/>
        </w:numPr>
        <w:rPr>
          <w:rFonts w:hint="default"/>
          <w:b w:val="0"/>
          <w:bCs w:val="0"/>
          <w:sz w:val="28"/>
          <w:szCs w:val="28"/>
          <w:lang w:val="en-US"/>
        </w:rPr>
      </w:pPr>
      <w:r>
        <w:rPr>
          <w:rFonts w:hint="default"/>
          <w:b w:val="0"/>
          <w:bCs w:val="0"/>
          <w:sz w:val="28"/>
          <w:szCs w:val="28"/>
          <w:lang w:val="en-US"/>
        </w:rPr>
        <w:t>Line 2 - Value of (int)b is :10</w:t>
      </w:r>
    </w:p>
    <w:p w14:paraId="6FF61349">
      <w:pPr>
        <w:numPr>
          <w:numId w:val="0"/>
        </w:numPr>
        <w:rPr>
          <w:rFonts w:hint="default"/>
          <w:b w:val="0"/>
          <w:bCs w:val="0"/>
          <w:sz w:val="28"/>
          <w:szCs w:val="28"/>
          <w:lang w:val="en-US"/>
        </w:rPr>
      </w:pPr>
    </w:p>
    <w:p w14:paraId="4B1081C7">
      <w:pPr>
        <w:numPr>
          <w:numId w:val="0"/>
        </w:numPr>
        <w:rPr>
          <w:rFonts w:hint="default"/>
          <w:b/>
          <w:bCs/>
          <w:sz w:val="28"/>
          <w:szCs w:val="28"/>
          <w:lang w:val="en-US"/>
        </w:rPr>
      </w:pPr>
      <w:r>
        <w:rPr>
          <w:rFonts w:hint="default"/>
          <w:b/>
          <w:bCs/>
          <w:sz w:val="28"/>
          <w:szCs w:val="28"/>
          <w:lang w:val="en-US"/>
        </w:rPr>
        <w:t>IMPLICIT TYPE CONVERSION</w:t>
      </w:r>
    </w:p>
    <w:p w14:paraId="20A2C703">
      <w:pPr>
        <w:numPr>
          <w:numId w:val="0"/>
        </w:numPr>
        <w:rPr>
          <w:rFonts w:hint="default"/>
          <w:b w:val="0"/>
          <w:bCs w:val="0"/>
          <w:sz w:val="28"/>
          <w:szCs w:val="28"/>
          <w:lang w:val="en-US"/>
        </w:rPr>
      </w:pPr>
    </w:p>
    <w:p w14:paraId="00DCD3ED">
      <w:pPr>
        <w:numPr>
          <w:numId w:val="0"/>
        </w:numPr>
        <w:rPr>
          <w:rFonts w:hint="default"/>
          <w:b w:val="0"/>
          <w:bCs w:val="0"/>
          <w:sz w:val="28"/>
          <w:szCs w:val="28"/>
          <w:lang w:val="en-US"/>
        </w:rPr>
      </w:pPr>
      <w:r>
        <w:rPr>
          <w:rFonts w:hint="default"/>
          <w:b w:val="0"/>
          <w:bCs w:val="0"/>
          <w:sz w:val="28"/>
          <w:szCs w:val="28"/>
          <w:lang w:val="en-US"/>
        </w:rPr>
        <w:t>Implicit Type Conversion Also known as 'automatic type conversion'.</w:t>
      </w:r>
    </w:p>
    <w:p w14:paraId="1D631164">
      <w:pPr>
        <w:numPr>
          <w:numId w:val="0"/>
        </w:numPr>
        <w:rPr>
          <w:rFonts w:hint="default"/>
          <w:b w:val="0"/>
          <w:bCs w:val="0"/>
          <w:sz w:val="28"/>
          <w:szCs w:val="28"/>
          <w:lang w:val="en-US"/>
        </w:rPr>
      </w:pPr>
      <w:r>
        <w:rPr>
          <w:rFonts w:hint="default"/>
          <w:b w:val="0"/>
          <w:bCs w:val="0"/>
          <w:sz w:val="28"/>
          <w:szCs w:val="28"/>
          <w:lang w:val="en-US"/>
        </w:rPr>
        <w:t>Done by the compiler on its own, without any external trigger from the user.</w:t>
      </w:r>
    </w:p>
    <w:p w14:paraId="7421E191">
      <w:pPr>
        <w:numPr>
          <w:numId w:val="0"/>
        </w:numPr>
        <w:rPr>
          <w:rFonts w:hint="default"/>
          <w:b w:val="0"/>
          <w:bCs w:val="0"/>
          <w:sz w:val="28"/>
          <w:szCs w:val="28"/>
          <w:lang w:val="en-US"/>
        </w:rPr>
      </w:pPr>
      <w:r>
        <w:rPr>
          <w:rFonts w:hint="default"/>
          <w:b w:val="0"/>
          <w:bCs w:val="0"/>
          <w:sz w:val="28"/>
          <w:szCs w:val="28"/>
          <w:lang w:val="en-US"/>
        </w:rPr>
        <w:t>Generally takes place when in an expression more than one data type is present. In such condition type conversion (type promotion) takes place to avoid lose of data.</w:t>
      </w:r>
    </w:p>
    <w:p w14:paraId="1F855B5C">
      <w:pPr>
        <w:numPr>
          <w:numId w:val="0"/>
        </w:numPr>
        <w:rPr>
          <w:rFonts w:hint="default"/>
          <w:b w:val="0"/>
          <w:bCs w:val="0"/>
          <w:sz w:val="28"/>
          <w:szCs w:val="28"/>
          <w:lang w:val="en-US"/>
        </w:rPr>
      </w:pPr>
      <w:r>
        <w:rPr>
          <w:rFonts w:hint="default"/>
          <w:b w:val="0"/>
          <w:bCs w:val="0"/>
          <w:sz w:val="28"/>
          <w:szCs w:val="28"/>
          <w:lang w:val="en-US"/>
        </w:rPr>
        <w:t>All the data types of the variables are upgraded to the data type of the variable with largest data type.</w:t>
      </w:r>
    </w:p>
    <w:p w14:paraId="76FE8740">
      <w:pPr>
        <w:numPr>
          <w:numId w:val="0"/>
        </w:numPr>
        <w:rPr>
          <w:rFonts w:hint="default"/>
          <w:b w:val="0"/>
          <w:bCs w:val="0"/>
          <w:sz w:val="28"/>
          <w:szCs w:val="28"/>
          <w:lang w:val="en-US"/>
        </w:rPr>
      </w:pPr>
      <w:r>
        <w:rPr>
          <w:rFonts w:hint="default"/>
          <w:b w:val="0"/>
          <w:bCs w:val="0"/>
          <w:sz w:val="28"/>
          <w:szCs w:val="28"/>
          <w:lang w:val="en-US"/>
        </w:rPr>
        <w:t>bool -&gt; char -&gt; short int -&gt; int -&gt;</w:t>
      </w:r>
    </w:p>
    <w:p w14:paraId="7D52C51B">
      <w:pPr>
        <w:numPr>
          <w:numId w:val="0"/>
        </w:numPr>
        <w:rPr>
          <w:rFonts w:hint="default"/>
          <w:b w:val="0"/>
          <w:bCs w:val="0"/>
          <w:sz w:val="28"/>
          <w:szCs w:val="28"/>
          <w:lang w:val="en-US"/>
        </w:rPr>
      </w:pPr>
      <w:r>
        <w:rPr>
          <w:rFonts w:hint="default"/>
          <w:b w:val="0"/>
          <w:bCs w:val="0"/>
          <w:sz w:val="28"/>
          <w:szCs w:val="28"/>
          <w:lang w:val="en-US"/>
        </w:rPr>
        <w:t>unsigned int -&gt; long -&gt; unsigned -&gt;</w:t>
      </w:r>
    </w:p>
    <w:p w14:paraId="4FB4AAFA">
      <w:pPr>
        <w:numPr>
          <w:numId w:val="0"/>
        </w:numPr>
        <w:rPr>
          <w:rFonts w:hint="default"/>
          <w:b w:val="0"/>
          <w:bCs w:val="0"/>
          <w:sz w:val="28"/>
          <w:szCs w:val="28"/>
          <w:lang w:val="en-US"/>
        </w:rPr>
      </w:pPr>
      <w:r>
        <w:rPr>
          <w:rFonts w:hint="default"/>
          <w:b w:val="0"/>
          <w:bCs w:val="0"/>
          <w:sz w:val="28"/>
          <w:szCs w:val="28"/>
          <w:lang w:val="en-US"/>
        </w:rPr>
        <w:t>long long-&gt; float -&gt; double -&gt; long double</w:t>
      </w:r>
    </w:p>
    <w:p w14:paraId="7157A96D">
      <w:pPr>
        <w:numPr>
          <w:numId w:val="0"/>
        </w:numPr>
        <w:rPr>
          <w:rFonts w:hint="default"/>
          <w:b w:val="0"/>
          <w:bCs w:val="0"/>
          <w:sz w:val="28"/>
          <w:szCs w:val="28"/>
          <w:lang w:val="en-US"/>
        </w:rPr>
      </w:pPr>
      <w:r>
        <w:rPr>
          <w:rFonts w:hint="default"/>
          <w:b w:val="0"/>
          <w:bCs w:val="0"/>
          <w:sz w:val="28"/>
          <w:szCs w:val="28"/>
          <w:lang w:val="en-US"/>
        </w:rPr>
        <w:t>It is possible for implicit conversions to lose information, signs can be lost (when signed is implicitly converted to unsigned), and overflow can occur (when long long is implicitly converted to float).</w:t>
      </w:r>
    </w:p>
    <w:p w14:paraId="3D9FC723">
      <w:pPr>
        <w:numPr>
          <w:numId w:val="0"/>
        </w:numPr>
        <w:rPr>
          <w:rFonts w:hint="default"/>
          <w:b w:val="0"/>
          <w:bCs w:val="0"/>
          <w:sz w:val="28"/>
          <w:szCs w:val="28"/>
          <w:lang w:val="en-US"/>
        </w:rPr>
      </w:pPr>
      <w:r>
        <w:rPr>
          <w:rFonts w:hint="default"/>
          <w:b w:val="0"/>
          <w:bCs w:val="0"/>
          <w:sz w:val="28"/>
          <w:szCs w:val="28"/>
          <w:lang w:val="en-US"/>
        </w:rPr>
        <w:t xml:space="preserve"> </w:t>
      </w:r>
    </w:p>
    <w:p w14:paraId="404E4FC2">
      <w:pPr>
        <w:numPr>
          <w:numId w:val="0"/>
        </w:numPr>
        <w:rPr>
          <w:rFonts w:hint="default"/>
          <w:b w:val="0"/>
          <w:bCs w:val="0"/>
          <w:sz w:val="28"/>
          <w:szCs w:val="28"/>
          <w:lang w:val="en-US"/>
        </w:rPr>
      </w:pPr>
      <w:r>
        <w:rPr>
          <w:rFonts w:hint="default"/>
          <w:b w:val="0"/>
          <w:bCs w:val="0"/>
          <w:sz w:val="28"/>
          <w:szCs w:val="28"/>
          <w:lang w:val="en-US"/>
        </w:rPr>
        <w:t>EX:</w:t>
      </w:r>
    </w:p>
    <w:p w14:paraId="66DE0406">
      <w:pPr>
        <w:numPr>
          <w:numId w:val="0"/>
        </w:numPr>
        <w:rPr>
          <w:rFonts w:hint="default"/>
          <w:b w:val="0"/>
          <w:bCs w:val="0"/>
          <w:sz w:val="28"/>
          <w:szCs w:val="28"/>
          <w:lang w:val="en-US"/>
        </w:rPr>
      </w:pPr>
    </w:p>
    <w:p w14:paraId="5BC5040B">
      <w:pPr>
        <w:numPr>
          <w:numId w:val="0"/>
        </w:numPr>
        <w:rPr>
          <w:rFonts w:hint="default"/>
          <w:b w:val="0"/>
          <w:bCs w:val="0"/>
          <w:sz w:val="28"/>
          <w:szCs w:val="28"/>
          <w:lang w:val="en-US"/>
        </w:rPr>
      </w:pPr>
      <w:r>
        <w:rPr>
          <w:rFonts w:hint="default"/>
          <w:b w:val="0"/>
          <w:bCs w:val="0"/>
          <w:sz w:val="28"/>
          <w:szCs w:val="28"/>
          <w:lang w:val="en-US"/>
        </w:rPr>
        <w:t>#include &lt;iostream&gt;</w:t>
      </w:r>
    </w:p>
    <w:p w14:paraId="36C27673">
      <w:pPr>
        <w:numPr>
          <w:numId w:val="0"/>
        </w:numPr>
        <w:rPr>
          <w:rFonts w:hint="default"/>
          <w:b w:val="0"/>
          <w:bCs w:val="0"/>
          <w:sz w:val="28"/>
          <w:szCs w:val="28"/>
          <w:lang w:val="en-US"/>
        </w:rPr>
      </w:pPr>
      <w:r>
        <w:rPr>
          <w:rFonts w:hint="default"/>
          <w:b w:val="0"/>
          <w:bCs w:val="0"/>
          <w:sz w:val="28"/>
          <w:szCs w:val="28"/>
          <w:lang w:val="en-US"/>
        </w:rPr>
        <w:t>using namespace std;</w:t>
      </w:r>
    </w:p>
    <w:p w14:paraId="004D5A72">
      <w:pPr>
        <w:numPr>
          <w:numId w:val="0"/>
        </w:numPr>
        <w:rPr>
          <w:rFonts w:hint="default"/>
          <w:b w:val="0"/>
          <w:bCs w:val="0"/>
          <w:sz w:val="28"/>
          <w:szCs w:val="28"/>
          <w:lang w:val="en-US"/>
        </w:rPr>
      </w:pPr>
      <w:r>
        <w:rPr>
          <w:rFonts w:hint="default"/>
          <w:b w:val="0"/>
          <w:bCs w:val="0"/>
          <w:sz w:val="28"/>
          <w:szCs w:val="28"/>
          <w:lang w:val="en-US"/>
        </w:rPr>
        <w:t>int main() {</w:t>
      </w:r>
    </w:p>
    <w:p w14:paraId="216FFBE9">
      <w:pPr>
        <w:numPr>
          <w:numId w:val="0"/>
        </w:numPr>
        <w:rPr>
          <w:rFonts w:hint="default"/>
          <w:b w:val="0"/>
          <w:bCs w:val="0"/>
          <w:sz w:val="28"/>
          <w:szCs w:val="28"/>
          <w:lang w:val="en-US"/>
        </w:rPr>
      </w:pPr>
      <w:r>
        <w:rPr>
          <w:rFonts w:hint="default"/>
          <w:b w:val="0"/>
          <w:bCs w:val="0"/>
          <w:sz w:val="28"/>
          <w:szCs w:val="28"/>
          <w:lang w:val="en-US"/>
        </w:rPr>
        <w:t xml:space="preserve">    int x = 10;   // integer x</w:t>
      </w:r>
    </w:p>
    <w:p w14:paraId="6CE38B06">
      <w:pPr>
        <w:numPr>
          <w:numId w:val="0"/>
        </w:numPr>
        <w:rPr>
          <w:rFonts w:hint="default"/>
          <w:b w:val="0"/>
          <w:bCs w:val="0"/>
          <w:sz w:val="28"/>
          <w:szCs w:val="28"/>
          <w:lang w:val="en-US"/>
        </w:rPr>
      </w:pPr>
      <w:r>
        <w:rPr>
          <w:rFonts w:hint="default"/>
          <w:b w:val="0"/>
          <w:bCs w:val="0"/>
          <w:sz w:val="28"/>
          <w:szCs w:val="28"/>
          <w:lang w:val="en-US"/>
        </w:rPr>
        <w:t xml:space="preserve">    char y = 'a'; // character y</w:t>
      </w:r>
    </w:p>
    <w:p w14:paraId="22E91686">
      <w:pPr>
        <w:numPr>
          <w:numId w:val="0"/>
        </w:numPr>
        <w:rPr>
          <w:rFonts w:hint="default"/>
          <w:b w:val="0"/>
          <w:bCs w:val="0"/>
          <w:sz w:val="28"/>
          <w:szCs w:val="28"/>
          <w:lang w:val="en-US"/>
        </w:rPr>
      </w:pPr>
      <w:r>
        <w:rPr>
          <w:rFonts w:hint="default"/>
          <w:b w:val="0"/>
          <w:bCs w:val="0"/>
          <w:sz w:val="28"/>
          <w:szCs w:val="28"/>
          <w:lang w:val="en-US"/>
        </w:rPr>
        <w:t xml:space="preserve">    // y is implicitly converted to int. ASCII value of 'a' is 97</w:t>
      </w:r>
    </w:p>
    <w:p w14:paraId="5ECF05B1">
      <w:pPr>
        <w:numPr>
          <w:numId w:val="0"/>
        </w:numPr>
        <w:rPr>
          <w:rFonts w:hint="default"/>
          <w:b w:val="0"/>
          <w:bCs w:val="0"/>
          <w:sz w:val="28"/>
          <w:szCs w:val="28"/>
          <w:lang w:val="en-US"/>
        </w:rPr>
      </w:pPr>
      <w:r>
        <w:rPr>
          <w:rFonts w:hint="default"/>
          <w:b w:val="0"/>
          <w:bCs w:val="0"/>
          <w:sz w:val="28"/>
          <w:szCs w:val="28"/>
          <w:lang w:val="en-US"/>
        </w:rPr>
        <w:t xml:space="preserve">    x = x + y;</w:t>
      </w:r>
    </w:p>
    <w:p w14:paraId="7D5A9F5F">
      <w:pPr>
        <w:numPr>
          <w:numId w:val="0"/>
        </w:numPr>
        <w:rPr>
          <w:rFonts w:hint="default"/>
          <w:b w:val="0"/>
          <w:bCs w:val="0"/>
          <w:sz w:val="28"/>
          <w:szCs w:val="28"/>
          <w:lang w:val="en-US"/>
        </w:rPr>
      </w:pPr>
      <w:r>
        <w:rPr>
          <w:rFonts w:hint="default"/>
          <w:b w:val="0"/>
          <w:bCs w:val="0"/>
          <w:sz w:val="28"/>
          <w:szCs w:val="28"/>
          <w:lang w:val="en-US"/>
        </w:rPr>
        <w:t xml:space="preserve">    // x is implicitly converted to float</w:t>
      </w:r>
    </w:p>
    <w:p w14:paraId="5241140B">
      <w:pPr>
        <w:numPr>
          <w:numId w:val="0"/>
        </w:numPr>
        <w:rPr>
          <w:rFonts w:hint="default"/>
          <w:b w:val="0"/>
          <w:bCs w:val="0"/>
          <w:sz w:val="28"/>
          <w:szCs w:val="28"/>
          <w:lang w:val="en-US"/>
        </w:rPr>
      </w:pPr>
      <w:r>
        <w:rPr>
          <w:rFonts w:hint="default"/>
          <w:b w:val="0"/>
          <w:bCs w:val="0"/>
          <w:sz w:val="28"/>
          <w:szCs w:val="28"/>
          <w:lang w:val="en-US"/>
        </w:rPr>
        <w:t xml:space="preserve">    float z = x + 1.0;</w:t>
      </w:r>
    </w:p>
    <w:p w14:paraId="0330DB8D">
      <w:pPr>
        <w:numPr>
          <w:numId w:val="0"/>
        </w:numPr>
        <w:rPr>
          <w:rFonts w:hint="default"/>
          <w:b w:val="0"/>
          <w:bCs w:val="0"/>
          <w:sz w:val="28"/>
          <w:szCs w:val="28"/>
          <w:lang w:val="en-US"/>
        </w:rPr>
      </w:pPr>
      <w:r>
        <w:rPr>
          <w:rFonts w:hint="default"/>
          <w:b w:val="0"/>
          <w:bCs w:val="0"/>
          <w:sz w:val="28"/>
          <w:szCs w:val="28"/>
          <w:lang w:val="en-US"/>
        </w:rPr>
        <w:t xml:space="preserve">    cout &lt;&lt; "x = " &lt;&lt; x &lt;&lt; endl</w:t>
      </w:r>
    </w:p>
    <w:p w14:paraId="359BDB34">
      <w:pPr>
        <w:numPr>
          <w:numId w:val="0"/>
        </w:numPr>
        <w:rPr>
          <w:rFonts w:hint="default"/>
          <w:b w:val="0"/>
          <w:bCs w:val="0"/>
          <w:sz w:val="28"/>
          <w:szCs w:val="28"/>
          <w:lang w:val="en-US"/>
        </w:rPr>
      </w:pPr>
      <w:r>
        <w:rPr>
          <w:rFonts w:hint="default"/>
          <w:b w:val="0"/>
          <w:bCs w:val="0"/>
          <w:sz w:val="28"/>
          <w:szCs w:val="28"/>
          <w:lang w:val="en-US"/>
        </w:rPr>
        <w:t xml:space="preserve">         &lt;&lt; "y = " &lt;&lt; y &lt;&lt; endl</w:t>
      </w:r>
    </w:p>
    <w:p w14:paraId="7D95D8BF">
      <w:pPr>
        <w:numPr>
          <w:numId w:val="0"/>
        </w:numPr>
        <w:rPr>
          <w:rFonts w:hint="default"/>
          <w:b w:val="0"/>
          <w:bCs w:val="0"/>
          <w:sz w:val="28"/>
          <w:szCs w:val="28"/>
          <w:lang w:val="en-US"/>
        </w:rPr>
      </w:pPr>
      <w:r>
        <w:rPr>
          <w:rFonts w:hint="default"/>
          <w:b w:val="0"/>
          <w:bCs w:val="0"/>
          <w:sz w:val="28"/>
          <w:szCs w:val="28"/>
          <w:lang w:val="en-US"/>
        </w:rPr>
        <w:t xml:space="preserve">         &lt;&lt; "z = " &lt;&lt; z &lt;&lt; endl;</w:t>
      </w:r>
    </w:p>
    <w:p w14:paraId="67083A78">
      <w:pPr>
        <w:numPr>
          <w:numId w:val="0"/>
        </w:numPr>
        <w:rPr>
          <w:rFonts w:hint="default"/>
          <w:b w:val="0"/>
          <w:bCs w:val="0"/>
          <w:sz w:val="28"/>
          <w:szCs w:val="28"/>
          <w:lang w:val="en-US"/>
        </w:rPr>
      </w:pPr>
    </w:p>
    <w:p w14:paraId="19316216">
      <w:pPr>
        <w:numPr>
          <w:numId w:val="0"/>
        </w:numPr>
        <w:rPr>
          <w:rFonts w:hint="default"/>
          <w:b w:val="0"/>
          <w:bCs w:val="0"/>
          <w:sz w:val="28"/>
          <w:szCs w:val="28"/>
          <w:lang w:val="en-US"/>
        </w:rPr>
      </w:pPr>
      <w:r>
        <w:rPr>
          <w:rFonts w:hint="default"/>
          <w:b w:val="0"/>
          <w:bCs w:val="0"/>
          <w:sz w:val="28"/>
          <w:szCs w:val="28"/>
          <w:lang w:val="en-US"/>
        </w:rPr>
        <w:t xml:space="preserve">    return 0;</w:t>
      </w:r>
    </w:p>
    <w:p w14:paraId="203BE0FF">
      <w:pPr>
        <w:numPr>
          <w:numId w:val="0"/>
        </w:numPr>
        <w:rPr>
          <w:rFonts w:hint="default"/>
          <w:b w:val="0"/>
          <w:bCs w:val="0"/>
          <w:sz w:val="28"/>
          <w:szCs w:val="28"/>
          <w:lang w:val="en-US"/>
        </w:rPr>
      </w:pPr>
      <w:r>
        <w:rPr>
          <w:rFonts w:hint="default"/>
          <w:b w:val="0"/>
          <w:bCs w:val="0"/>
          <w:sz w:val="28"/>
          <w:szCs w:val="28"/>
          <w:lang w:val="en-US"/>
        </w:rPr>
        <w:t>}</w:t>
      </w:r>
    </w:p>
    <w:p w14:paraId="66AEF79F">
      <w:pPr>
        <w:numPr>
          <w:numId w:val="0"/>
        </w:numPr>
        <w:rPr>
          <w:rFonts w:hint="default"/>
          <w:b w:val="0"/>
          <w:bCs w:val="0"/>
          <w:sz w:val="28"/>
          <w:szCs w:val="28"/>
          <w:lang w:val="en-US"/>
        </w:rPr>
      </w:pPr>
    </w:p>
    <w:p w14:paraId="4CD318B0">
      <w:pPr>
        <w:numPr>
          <w:numId w:val="0"/>
        </w:numPr>
        <w:rPr>
          <w:rFonts w:hint="default"/>
          <w:b w:val="0"/>
          <w:bCs w:val="0"/>
          <w:sz w:val="28"/>
          <w:szCs w:val="28"/>
          <w:lang w:val="en-US"/>
        </w:rPr>
      </w:pPr>
      <w:r>
        <w:rPr>
          <w:rFonts w:hint="default"/>
          <w:b w:val="0"/>
          <w:bCs w:val="0"/>
          <w:sz w:val="28"/>
          <w:szCs w:val="28"/>
          <w:lang w:val="en-US"/>
        </w:rPr>
        <w:t>OUTPUT:</w:t>
      </w:r>
    </w:p>
    <w:p w14:paraId="363566CD">
      <w:pPr>
        <w:numPr>
          <w:numId w:val="0"/>
        </w:numPr>
        <w:rPr>
          <w:rFonts w:hint="default"/>
          <w:b w:val="0"/>
          <w:bCs w:val="0"/>
          <w:sz w:val="28"/>
          <w:szCs w:val="28"/>
          <w:lang w:val="en-US"/>
        </w:rPr>
      </w:pPr>
      <w:r>
        <w:rPr>
          <w:rFonts w:hint="default"/>
          <w:b w:val="0"/>
          <w:bCs w:val="0"/>
          <w:sz w:val="28"/>
          <w:szCs w:val="28"/>
          <w:lang w:val="en-US"/>
        </w:rPr>
        <w:t>x = 107</w:t>
      </w:r>
    </w:p>
    <w:p w14:paraId="53E2FF9A">
      <w:pPr>
        <w:numPr>
          <w:numId w:val="0"/>
        </w:numPr>
        <w:rPr>
          <w:rFonts w:hint="default"/>
          <w:b w:val="0"/>
          <w:bCs w:val="0"/>
          <w:sz w:val="28"/>
          <w:szCs w:val="28"/>
          <w:lang w:val="en-US"/>
        </w:rPr>
      </w:pPr>
      <w:r>
        <w:rPr>
          <w:rFonts w:hint="default"/>
          <w:b w:val="0"/>
          <w:bCs w:val="0"/>
          <w:sz w:val="28"/>
          <w:szCs w:val="28"/>
          <w:lang w:val="en-US"/>
        </w:rPr>
        <w:t>y = a</w:t>
      </w:r>
    </w:p>
    <w:p w14:paraId="6F9167C2">
      <w:pPr>
        <w:numPr>
          <w:numId w:val="0"/>
        </w:numPr>
        <w:rPr>
          <w:rFonts w:hint="default"/>
          <w:b w:val="0"/>
          <w:bCs w:val="0"/>
          <w:sz w:val="28"/>
          <w:szCs w:val="28"/>
          <w:lang w:val="en-US"/>
        </w:rPr>
      </w:pPr>
      <w:r>
        <w:rPr>
          <w:rFonts w:hint="default"/>
          <w:b w:val="0"/>
          <w:bCs w:val="0"/>
          <w:sz w:val="28"/>
          <w:szCs w:val="28"/>
          <w:lang w:val="en-US"/>
        </w:rPr>
        <w:t>z = 108</w:t>
      </w:r>
    </w:p>
    <w:p w14:paraId="16F51745">
      <w:pPr>
        <w:numPr>
          <w:numId w:val="0"/>
        </w:numPr>
        <w:rPr>
          <w:rFonts w:hint="default"/>
          <w:b w:val="0"/>
          <w:bCs w:val="0"/>
          <w:sz w:val="28"/>
          <w:szCs w:val="28"/>
          <w:lang w:val="en-US"/>
        </w:rPr>
      </w:pPr>
    </w:p>
    <w:p w14:paraId="59378373">
      <w:pPr>
        <w:numPr>
          <w:numId w:val="0"/>
        </w:numPr>
        <w:rPr>
          <w:rFonts w:hint="default"/>
          <w:b w:val="0"/>
          <w:bCs w:val="0"/>
          <w:sz w:val="28"/>
          <w:szCs w:val="28"/>
          <w:lang w:val="en-US"/>
        </w:rPr>
      </w:pPr>
    </w:p>
    <w:p w14:paraId="2C1DE8A6">
      <w:pPr>
        <w:numPr>
          <w:numId w:val="0"/>
        </w:numPr>
        <w:rPr>
          <w:rFonts w:hint="default"/>
          <w:b/>
          <w:bCs/>
          <w:sz w:val="28"/>
          <w:szCs w:val="28"/>
          <w:lang w:val="en-US"/>
        </w:rPr>
      </w:pPr>
      <w:r>
        <w:rPr>
          <w:rFonts w:hint="default"/>
          <w:b/>
          <w:bCs/>
          <w:sz w:val="28"/>
          <w:szCs w:val="28"/>
          <w:lang w:val="en-US"/>
        </w:rPr>
        <w:t>EXPLICIT TYPE CONVERSION</w:t>
      </w:r>
    </w:p>
    <w:p w14:paraId="7F2B7211">
      <w:pPr>
        <w:numPr>
          <w:numId w:val="0"/>
        </w:numPr>
        <w:rPr>
          <w:rFonts w:hint="default"/>
          <w:b w:val="0"/>
          <w:bCs w:val="0"/>
          <w:sz w:val="28"/>
          <w:szCs w:val="28"/>
          <w:lang w:val="en-US"/>
        </w:rPr>
      </w:pPr>
    </w:p>
    <w:p w14:paraId="4E5E3737">
      <w:pPr>
        <w:numPr>
          <w:numId w:val="0"/>
        </w:numPr>
        <w:rPr>
          <w:rFonts w:hint="default"/>
          <w:b w:val="0"/>
          <w:bCs w:val="0"/>
          <w:sz w:val="28"/>
          <w:szCs w:val="28"/>
          <w:lang w:val="en-US"/>
        </w:rPr>
      </w:pPr>
      <w:r>
        <w:rPr>
          <w:rFonts w:hint="default"/>
          <w:b w:val="0"/>
          <w:bCs w:val="0"/>
          <w:sz w:val="28"/>
          <w:szCs w:val="28"/>
          <w:lang w:val="en-US"/>
        </w:rPr>
        <w:t>Explicit Type Conversion: This process is also called type casting and it is user-defined. Here the user can typecast the result to make it of a particular data type.</w:t>
      </w:r>
    </w:p>
    <w:p w14:paraId="4ED4DC34">
      <w:pPr>
        <w:numPr>
          <w:numId w:val="0"/>
        </w:numPr>
        <w:rPr>
          <w:rFonts w:hint="default"/>
          <w:b w:val="0"/>
          <w:bCs w:val="0"/>
          <w:sz w:val="28"/>
          <w:szCs w:val="28"/>
          <w:lang w:val="en-US"/>
        </w:rPr>
      </w:pPr>
      <w:r>
        <w:rPr>
          <w:rFonts w:hint="default"/>
          <w:b w:val="0"/>
          <w:bCs w:val="0"/>
          <w:sz w:val="28"/>
          <w:szCs w:val="28"/>
          <w:lang w:val="en-US"/>
        </w:rPr>
        <w:t>In C++, it can be done by two ways:</w:t>
      </w:r>
    </w:p>
    <w:p w14:paraId="6F64A364">
      <w:pPr>
        <w:numPr>
          <w:numId w:val="0"/>
        </w:numPr>
        <w:rPr>
          <w:rFonts w:hint="default"/>
          <w:b w:val="0"/>
          <w:bCs w:val="0"/>
          <w:sz w:val="28"/>
          <w:szCs w:val="28"/>
          <w:lang w:val="en-US"/>
        </w:rPr>
      </w:pPr>
      <w:r>
        <w:rPr>
          <w:rFonts w:hint="default"/>
          <w:b w:val="0"/>
          <w:bCs w:val="0"/>
          <w:sz w:val="28"/>
          <w:szCs w:val="28"/>
          <w:lang w:val="en-US"/>
        </w:rPr>
        <w:t>Converting by assignment: This is done by explicitly defining the required type in front of the expression in parenthesis. This</w:t>
      </w:r>
    </w:p>
    <w:p w14:paraId="5A9804AE">
      <w:pPr>
        <w:numPr>
          <w:numId w:val="0"/>
        </w:numPr>
        <w:rPr>
          <w:rFonts w:hint="default"/>
          <w:b w:val="0"/>
          <w:bCs w:val="0"/>
          <w:sz w:val="28"/>
          <w:szCs w:val="28"/>
          <w:lang w:val="en-US"/>
        </w:rPr>
      </w:pPr>
      <w:r>
        <w:rPr>
          <w:rFonts w:hint="default"/>
          <w:b w:val="0"/>
          <w:bCs w:val="0"/>
          <w:sz w:val="28"/>
          <w:szCs w:val="28"/>
          <w:lang w:val="en-US"/>
        </w:rPr>
        <w:t>can be also considered as forceful casting. Syntax:(type) expression</w:t>
      </w:r>
    </w:p>
    <w:p w14:paraId="7C36C6D4">
      <w:pPr>
        <w:numPr>
          <w:numId w:val="0"/>
        </w:numPr>
        <w:rPr>
          <w:rFonts w:hint="default"/>
          <w:b w:val="0"/>
          <w:bCs w:val="0"/>
          <w:sz w:val="28"/>
          <w:szCs w:val="28"/>
          <w:lang w:val="en-US"/>
        </w:rPr>
      </w:pPr>
      <w:r>
        <w:rPr>
          <w:rFonts w:hint="default"/>
          <w:b w:val="0"/>
          <w:bCs w:val="0"/>
          <w:sz w:val="28"/>
          <w:szCs w:val="28"/>
          <w:lang w:val="en-US"/>
        </w:rPr>
        <w:t>where type indicates the data type to which the final result is converted.</w:t>
      </w:r>
    </w:p>
    <w:p w14:paraId="71A0667A">
      <w:pPr>
        <w:numPr>
          <w:numId w:val="0"/>
        </w:numPr>
        <w:rPr>
          <w:rFonts w:hint="default"/>
          <w:b w:val="0"/>
          <w:bCs w:val="0"/>
          <w:sz w:val="28"/>
          <w:szCs w:val="28"/>
          <w:lang w:val="en-US"/>
        </w:rPr>
      </w:pPr>
      <w:r>
        <w:rPr>
          <w:rFonts w:hint="default"/>
          <w:b w:val="0"/>
          <w:bCs w:val="0"/>
          <w:sz w:val="28"/>
          <w:szCs w:val="28"/>
          <w:lang w:val="en-US"/>
        </w:rPr>
        <w:t>EX:</w:t>
      </w:r>
    </w:p>
    <w:p w14:paraId="47F66A61">
      <w:pPr>
        <w:numPr>
          <w:numId w:val="0"/>
        </w:numPr>
        <w:rPr>
          <w:rFonts w:hint="default"/>
          <w:b w:val="0"/>
          <w:bCs w:val="0"/>
          <w:sz w:val="28"/>
          <w:szCs w:val="28"/>
          <w:lang w:val="en-US"/>
        </w:rPr>
      </w:pPr>
    </w:p>
    <w:p w14:paraId="5471F4D0">
      <w:pPr>
        <w:numPr>
          <w:numId w:val="0"/>
        </w:numPr>
        <w:rPr>
          <w:rFonts w:hint="default"/>
          <w:b w:val="0"/>
          <w:bCs w:val="0"/>
          <w:sz w:val="28"/>
          <w:szCs w:val="28"/>
          <w:lang w:val="en-US"/>
        </w:rPr>
      </w:pPr>
      <w:r>
        <w:rPr>
          <w:rFonts w:hint="default"/>
          <w:b w:val="0"/>
          <w:bCs w:val="0"/>
          <w:sz w:val="28"/>
          <w:szCs w:val="28"/>
          <w:lang w:val="en-US"/>
        </w:rPr>
        <w:t>#include &lt;iostream&gt;</w:t>
      </w:r>
    </w:p>
    <w:p w14:paraId="017075A3">
      <w:pPr>
        <w:numPr>
          <w:numId w:val="0"/>
        </w:numPr>
        <w:rPr>
          <w:rFonts w:hint="default"/>
          <w:b w:val="0"/>
          <w:bCs w:val="0"/>
          <w:sz w:val="28"/>
          <w:szCs w:val="28"/>
          <w:lang w:val="en-US"/>
        </w:rPr>
      </w:pPr>
      <w:r>
        <w:rPr>
          <w:rFonts w:hint="default"/>
          <w:b w:val="0"/>
          <w:bCs w:val="0"/>
          <w:sz w:val="28"/>
          <w:szCs w:val="28"/>
          <w:lang w:val="en-US"/>
        </w:rPr>
        <w:t>using namespace std;</w:t>
      </w:r>
    </w:p>
    <w:p w14:paraId="066E5B43">
      <w:pPr>
        <w:numPr>
          <w:numId w:val="0"/>
        </w:numPr>
        <w:rPr>
          <w:rFonts w:hint="default"/>
          <w:b w:val="0"/>
          <w:bCs w:val="0"/>
          <w:sz w:val="28"/>
          <w:szCs w:val="28"/>
          <w:lang w:val="en-US"/>
        </w:rPr>
      </w:pPr>
      <w:r>
        <w:rPr>
          <w:rFonts w:hint="default"/>
          <w:b w:val="0"/>
          <w:bCs w:val="0"/>
          <w:sz w:val="28"/>
          <w:szCs w:val="28"/>
          <w:lang w:val="en-US"/>
        </w:rPr>
        <w:t>int main() {</w:t>
      </w:r>
    </w:p>
    <w:p w14:paraId="6CB14930">
      <w:pPr>
        <w:numPr>
          <w:numId w:val="0"/>
        </w:numPr>
        <w:rPr>
          <w:rFonts w:hint="default"/>
          <w:b w:val="0"/>
          <w:bCs w:val="0"/>
          <w:sz w:val="28"/>
          <w:szCs w:val="28"/>
          <w:lang w:val="en-US"/>
        </w:rPr>
      </w:pPr>
      <w:r>
        <w:rPr>
          <w:rFonts w:hint="default"/>
          <w:b w:val="0"/>
          <w:bCs w:val="0"/>
          <w:sz w:val="28"/>
          <w:szCs w:val="28"/>
          <w:lang w:val="en-US"/>
        </w:rPr>
        <w:t xml:space="preserve">    double x = 1.2;</w:t>
      </w:r>
    </w:p>
    <w:p w14:paraId="748ECDCC">
      <w:pPr>
        <w:numPr>
          <w:numId w:val="0"/>
        </w:numPr>
        <w:rPr>
          <w:rFonts w:hint="default"/>
          <w:b w:val="0"/>
          <w:bCs w:val="0"/>
          <w:sz w:val="28"/>
          <w:szCs w:val="28"/>
          <w:lang w:val="en-US"/>
        </w:rPr>
      </w:pPr>
      <w:r>
        <w:rPr>
          <w:rFonts w:hint="default"/>
          <w:b w:val="0"/>
          <w:bCs w:val="0"/>
          <w:sz w:val="28"/>
          <w:szCs w:val="28"/>
          <w:lang w:val="en-US"/>
        </w:rPr>
        <w:t xml:space="preserve">    // Explicit conversion from double to int</w:t>
      </w:r>
    </w:p>
    <w:p w14:paraId="58921A66">
      <w:pPr>
        <w:numPr>
          <w:numId w:val="0"/>
        </w:numPr>
        <w:rPr>
          <w:rFonts w:hint="default"/>
          <w:b w:val="0"/>
          <w:bCs w:val="0"/>
          <w:sz w:val="28"/>
          <w:szCs w:val="28"/>
          <w:lang w:val="en-US"/>
        </w:rPr>
      </w:pPr>
      <w:r>
        <w:rPr>
          <w:rFonts w:hint="default"/>
          <w:b w:val="0"/>
          <w:bCs w:val="0"/>
          <w:sz w:val="28"/>
          <w:szCs w:val="28"/>
          <w:lang w:val="en-US"/>
        </w:rPr>
        <w:t xml:space="preserve">    int sum = (int)x + 1;</w:t>
      </w:r>
    </w:p>
    <w:p w14:paraId="19347D0F">
      <w:pPr>
        <w:numPr>
          <w:numId w:val="0"/>
        </w:numPr>
        <w:rPr>
          <w:rFonts w:hint="default"/>
          <w:b w:val="0"/>
          <w:bCs w:val="0"/>
          <w:sz w:val="28"/>
          <w:szCs w:val="28"/>
          <w:lang w:val="en-US"/>
        </w:rPr>
      </w:pPr>
      <w:r>
        <w:rPr>
          <w:rFonts w:hint="default"/>
          <w:b w:val="0"/>
          <w:bCs w:val="0"/>
          <w:sz w:val="28"/>
          <w:szCs w:val="28"/>
          <w:lang w:val="en-US"/>
        </w:rPr>
        <w:t xml:space="preserve">    cout &lt;&lt; "Sum = " &lt;&lt; sum;</w:t>
      </w:r>
    </w:p>
    <w:p w14:paraId="56392BFE">
      <w:pPr>
        <w:numPr>
          <w:numId w:val="0"/>
        </w:numPr>
        <w:rPr>
          <w:rFonts w:hint="default"/>
          <w:b w:val="0"/>
          <w:bCs w:val="0"/>
          <w:sz w:val="28"/>
          <w:szCs w:val="28"/>
          <w:lang w:val="en-US"/>
        </w:rPr>
      </w:pPr>
      <w:r>
        <w:rPr>
          <w:rFonts w:hint="default"/>
          <w:b w:val="0"/>
          <w:bCs w:val="0"/>
          <w:sz w:val="28"/>
          <w:szCs w:val="28"/>
          <w:lang w:val="en-US"/>
        </w:rPr>
        <w:t xml:space="preserve">    return 0;</w:t>
      </w:r>
    </w:p>
    <w:p w14:paraId="606660A6">
      <w:pPr>
        <w:numPr>
          <w:numId w:val="0"/>
        </w:numPr>
        <w:rPr>
          <w:rFonts w:hint="default"/>
          <w:b w:val="0"/>
          <w:bCs w:val="0"/>
          <w:sz w:val="28"/>
          <w:szCs w:val="28"/>
          <w:lang w:val="en-US"/>
        </w:rPr>
      </w:pPr>
      <w:r>
        <w:rPr>
          <w:rFonts w:hint="default"/>
          <w:b w:val="0"/>
          <w:bCs w:val="0"/>
          <w:sz w:val="28"/>
          <w:szCs w:val="28"/>
          <w:lang w:val="en-US"/>
        </w:rPr>
        <w:t>}</w:t>
      </w:r>
    </w:p>
    <w:p w14:paraId="125A36FD">
      <w:pPr>
        <w:numPr>
          <w:numId w:val="0"/>
        </w:numPr>
        <w:rPr>
          <w:rFonts w:hint="default"/>
          <w:b w:val="0"/>
          <w:bCs w:val="0"/>
          <w:sz w:val="28"/>
          <w:szCs w:val="28"/>
          <w:lang w:val="en-US"/>
        </w:rPr>
      </w:pPr>
      <w:r>
        <w:rPr>
          <w:rFonts w:hint="default"/>
          <w:b w:val="0"/>
          <w:bCs w:val="0"/>
          <w:sz w:val="28"/>
          <w:szCs w:val="28"/>
          <w:lang w:val="en-US"/>
        </w:rPr>
        <w:t xml:space="preserve"> </w:t>
      </w:r>
    </w:p>
    <w:p w14:paraId="6FF049D5">
      <w:pPr>
        <w:numPr>
          <w:numId w:val="0"/>
        </w:numPr>
        <w:rPr>
          <w:rFonts w:hint="default"/>
          <w:b w:val="0"/>
          <w:bCs w:val="0"/>
          <w:sz w:val="28"/>
          <w:szCs w:val="28"/>
          <w:lang w:val="en-US"/>
        </w:rPr>
      </w:pPr>
      <w:r>
        <w:rPr>
          <w:rFonts w:hint="default"/>
          <w:b w:val="0"/>
          <w:bCs w:val="0"/>
          <w:sz w:val="28"/>
          <w:szCs w:val="28"/>
          <w:lang w:val="en-US"/>
        </w:rPr>
        <w:t>OUTPUT:</w:t>
      </w:r>
      <w:r>
        <w:rPr>
          <w:rFonts w:hint="default"/>
          <w:b w:val="0"/>
          <w:bCs w:val="0"/>
          <w:sz w:val="28"/>
          <w:szCs w:val="28"/>
          <w:lang w:val="en-US"/>
        </w:rPr>
        <w:br w:type="textWrapping"/>
      </w:r>
      <w:r>
        <w:rPr>
          <w:rFonts w:hint="default"/>
          <w:b w:val="0"/>
          <w:bCs w:val="0"/>
          <w:sz w:val="28"/>
          <w:szCs w:val="28"/>
          <w:lang w:val="en-US"/>
        </w:rPr>
        <w:t>Sum = 2</w:t>
      </w:r>
    </w:p>
    <w:p w14:paraId="459C3CEF">
      <w:pPr>
        <w:numPr>
          <w:numId w:val="0"/>
        </w:numPr>
        <w:rPr>
          <w:rFonts w:hint="default"/>
          <w:b w:val="0"/>
          <w:bCs w:val="0"/>
          <w:sz w:val="28"/>
          <w:szCs w:val="28"/>
          <w:lang w:val="en-US"/>
        </w:rPr>
      </w:pPr>
    </w:p>
    <w:p w14:paraId="1E5AD453">
      <w:pPr>
        <w:numPr>
          <w:numId w:val="0"/>
        </w:numPr>
        <w:rPr>
          <w:rFonts w:hint="default"/>
          <w:b w:val="0"/>
          <w:bCs w:val="0"/>
          <w:sz w:val="28"/>
          <w:szCs w:val="28"/>
          <w:lang w:val="en-US"/>
        </w:rPr>
      </w:pPr>
    </w:p>
    <w:p w14:paraId="47881DE0">
      <w:pPr>
        <w:numPr>
          <w:numId w:val="0"/>
        </w:numPr>
        <w:rPr>
          <w:rFonts w:hint="default"/>
          <w:b w:val="0"/>
          <w:bCs w:val="0"/>
          <w:sz w:val="28"/>
          <w:szCs w:val="28"/>
          <w:lang w:val="en-US"/>
        </w:rPr>
      </w:pPr>
    </w:p>
    <w:p w14:paraId="387C6887">
      <w:pPr>
        <w:numPr>
          <w:numId w:val="0"/>
        </w:numPr>
        <w:rPr>
          <w:rFonts w:hint="default"/>
          <w:b/>
          <w:bCs/>
          <w:sz w:val="28"/>
          <w:szCs w:val="28"/>
          <w:lang w:val="en-US"/>
        </w:rPr>
      </w:pPr>
      <w:r>
        <w:rPr>
          <w:rFonts w:hint="default"/>
          <w:b/>
          <w:bCs/>
          <w:sz w:val="28"/>
          <w:szCs w:val="28"/>
          <w:lang w:val="en-US"/>
        </w:rPr>
        <w:t>CONVERSION USING CAST OPERATOR</w:t>
      </w:r>
    </w:p>
    <w:p w14:paraId="3191EFFE">
      <w:pPr>
        <w:numPr>
          <w:numId w:val="0"/>
        </w:numPr>
        <w:rPr>
          <w:rFonts w:hint="default"/>
          <w:b/>
          <w:bCs/>
          <w:sz w:val="28"/>
          <w:szCs w:val="28"/>
          <w:lang w:val="en-US"/>
        </w:rPr>
      </w:pPr>
    </w:p>
    <w:p w14:paraId="33F80F4B">
      <w:pPr>
        <w:numPr>
          <w:numId w:val="0"/>
        </w:numPr>
        <w:rPr>
          <w:rFonts w:hint="default"/>
          <w:b w:val="0"/>
          <w:bCs w:val="0"/>
          <w:sz w:val="28"/>
          <w:szCs w:val="28"/>
          <w:lang w:val="en-US"/>
        </w:rPr>
      </w:pPr>
      <w:r>
        <w:rPr>
          <w:rFonts w:hint="default"/>
          <w:b w:val="0"/>
          <w:bCs w:val="0"/>
          <w:sz w:val="28"/>
          <w:szCs w:val="28"/>
          <w:lang w:val="en-US"/>
        </w:rPr>
        <w:t>A cast is a special operator that forces one data type to be converted into another. As an operator, a cast is unary and has the same precedence as any other unary operator.</w:t>
      </w:r>
    </w:p>
    <w:p w14:paraId="20D14412">
      <w:pPr>
        <w:numPr>
          <w:numId w:val="0"/>
        </w:numPr>
        <w:rPr>
          <w:rFonts w:hint="default"/>
          <w:b w:val="0"/>
          <w:bCs w:val="0"/>
          <w:sz w:val="28"/>
          <w:szCs w:val="28"/>
          <w:lang w:val="en-US"/>
        </w:rPr>
      </w:pPr>
      <w:r>
        <w:rPr>
          <w:rFonts w:hint="default"/>
          <w:b w:val="0"/>
          <w:bCs w:val="0"/>
          <w:sz w:val="28"/>
          <w:szCs w:val="28"/>
          <w:lang w:val="en-US"/>
        </w:rPr>
        <w:t>The most general cast supported by most of the C++ compilers is as follows -</w:t>
      </w:r>
    </w:p>
    <w:p w14:paraId="24BBCB2C">
      <w:pPr>
        <w:numPr>
          <w:numId w:val="0"/>
        </w:numPr>
        <w:rPr>
          <w:rFonts w:hint="default"/>
          <w:b w:val="0"/>
          <w:bCs w:val="0"/>
          <w:sz w:val="28"/>
          <w:szCs w:val="28"/>
          <w:lang w:val="en-US"/>
        </w:rPr>
      </w:pPr>
      <w:r>
        <w:rPr>
          <w:rFonts w:hint="default"/>
          <w:b w:val="0"/>
          <w:bCs w:val="0"/>
          <w:sz w:val="28"/>
          <w:szCs w:val="28"/>
          <w:lang w:val="en-US"/>
        </w:rPr>
        <w:t>(type) expression</w:t>
      </w:r>
    </w:p>
    <w:p w14:paraId="471B5647">
      <w:pPr>
        <w:numPr>
          <w:numId w:val="0"/>
        </w:numPr>
        <w:rPr>
          <w:rFonts w:hint="default"/>
          <w:b w:val="0"/>
          <w:bCs w:val="0"/>
          <w:sz w:val="28"/>
          <w:szCs w:val="28"/>
          <w:lang w:val="en-US"/>
        </w:rPr>
      </w:pPr>
      <w:r>
        <w:rPr>
          <w:rFonts w:hint="default"/>
          <w:b w:val="0"/>
          <w:bCs w:val="0"/>
          <w:sz w:val="28"/>
          <w:szCs w:val="28"/>
          <w:lang w:val="en-US"/>
        </w:rPr>
        <w:t>Where type is the desired data type. There are other casting operators supported by C++, they are listed below-</w:t>
      </w:r>
    </w:p>
    <w:p w14:paraId="440D119B">
      <w:pPr>
        <w:numPr>
          <w:numId w:val="0"/>
        </w:numPr>
        <w:rPr>
          <w:rFonts w:hint="default"/>
          <w:b w:val="0"/>
          <w:bCs w:val="0"/>
          <w:sz w:val="28"/>
          <w:szCs w:val="28"/>
          <w:lang w:val="en-US"/>
        </w:rPr>
      </w:pPr>
      <w:r>
        <w:rPr>
          <w:rFonts w:hint="default"/>
          <w:b w:val="0"/>
          <w:bCs w:val="0"/>
          <w:sz w:val="28"/>
          <w:szCs w:val="28"/>
          <w:lang w:val="en-US"/>
        </w:rPr>
        <w:t>·</w:t>
      </w:r>
    </w:p>
    <w:p w14:paraId="35EE9118">
      <w:pPr>
        <w:numPr>
          <w:numId w:val="0"/>
        </w:num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const_cast&lt;type&gt; (expr) - The const_cast operator is used to explicitly override const and/or volatile in a cast. The target type must be the same as the source type except for the alteration of its const or volatile attributes. This type of casting manipulates the const attribute of the passed object, either to be set or removed.</w:t>
      </w:r>
    </w:p>
    <w:p w14:paraId="039431FA">
      <w:pPr>
        <w:numPr>
          <w:numId w:val="0"/>
        </w:num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dynamic_cast&lt;type&gt; (expr) - The dynamic_cast performs a runtime cast that verifies the validity of the cast. If the cast cannot be made, the cast fails and the expression evaluates to null. A dynamic_cast performs casts on polymorphic types and can cast a A* pointer into a B* pointer only if the object being pointed to actually is a B object.</w:t>
      </w:r>
    </w:p>
    <w:p w14:paraId="43F41A28">
      <w:pPr>
        <w:numPr>
          <w:numId w:val="0"/>
        </w:num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reinterpret_cast&lt;type&gt; (expr) - The reinterpret_cast operator changes a pointer to any other type of pointer. It also allows casting from pointer to an integer type and vice versa.</w:t>
      </w:r>
    </w:p>
    <w:p w14:paraId="6A398103">
      <w:pPr>
        <w:numPr>
          <w:numId w:val="0"/>
        </w:num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static_cast&lt;type&gt; (expr) - The static_cast operator performs a nonpolymorphic cast. For example, it can be used to cast a base class pointer into a derived class pointer.</w:t>
      </w:r>
    </w:p>
    <w:p w14:paraId="35BB7479">
      <w:pPr>
        <w:numPr>
          <w:numId w:val="0"/>
        </w:numPr>
        <w:rPr>
          <w:rFonts w:hint="default"/>
          <w:b w:val="0"/>
          <w:bCs w:val="0"/>
          <w:sz w:val="28"/>
          <w:szCs w:val="28"/>
          <w:lang w:val="en-US"/>
        </w:rPr>
      </w:pPr>
      <w:r>
        <w:rPr>
          <w:rFonts w:hint="default"/>
          <w:b w:val="0"/>
          <w:bCs w:val="0"/>
          <w:sz w:val="28"/>
          <w:szCs w:val="28"/>
          <w:lang w:val="en-US"/>
        </w:rPr>
        <w:t xml:space="preserve">All of the above-mentioned casting operators will be used while working with classes and objects. For now, try the following example to understand a simple cast operators available in C++. Copy and paste the </w:t>
      </w:r>
    </w:p>
    <w:p w14:paraId="2F0E8E5A">
      <w:pPr>
        <w:numPr>
          <w:numId w:val="0"/>
        </w:numPr>
        <w:rPr>
          <w:rFonts w:hint="default"/>
          <w:b w:val="0"/>
          <w:bCs w:val="0"/>
          <w:sz w:val="28"/>
          <w:szCs w:val="28"/>
          <w:lang w:val="en-US"/>
        </w:rPr>
      </w:pPr>
      <w:r>
        <w:rPr>
          <w:rFonts w:hint="default"/>
          <w:b w:val="0"/>
          <w:bCs w:val="0"/>
          <w:sz w:val="28"/>
          <w:szCs w:val="28"/>
          <w:lang w:val="en-US"/>
        </w:rPr>
        <w:t>following C++ program in test.cpp file and compile and run this program.</w:t>
      </w:r>
    </w:p>
    <w:p w14:paraId="6DD481F5">
      <w:pPr>
        <w:numPr>
          <w:numId w:val="0"/>
        </w:numPr>
        <w:rPr>
          <w:sz w:val="28"/>
          <w:szCs w:val="28"/>
        </w:rPr>
      </w:pPr>
    </w:p>
    <w:p w14:paraId="39A790C2">
      <w:pPr>
        <w:numPr>
          <w:numId w:val="0"/>
        </w:numPr>
        <w:rPr>
          <w:rFonts w:hint="default"/>
          <w:sz w:val="28"/>
          <w:szCs w:val="28"/>
          <w:lang w:val="en-US"/>
        </w:rPr>
      </w:pPr>
      <w:r>
        <w:rPr>
          <w:rFonts w:hint="default"/>
          <w:sz w:val="28"/>
          <w:szCs w:val="28"/>
          <w:lang w:val="en-US"/>
        </w:rPr>
        <w:t>#include&lt;iostream&gt;</w:t>
      </w:r>
    </w:p>
    <w:p w14:paraId="55B6C70E">
      <w:pPr>
        <w:numPr>
          <w:numId w:val="0"/>
        </w:numPr>
        <w:rPr>
          <w:rFonts w:hint="default"/>
          <w:sz w:val="28"/>
          <w:szCs w:val="28"/>
          <w:lang w:val="en-US"/>
        </w:rPr>
      </w:pPr>
      <w:r>
        <w:rPr>
          <w:rFonts w:hint="default"/>
          <w:sz w:val="28"/>
          <w:szCs w:val="28"/>
          <w:lang w:val="en-US"/>
        </w:rPr>
        <w:t>Using namespace std;</w:t>
      </w:r>
    </w:p>
    <w:p w14:paraId="16C8C99C">
      <w:pPr>
        <w:numPr>
          <w:numId w:val="0"/>
        </w:numPr>
        <w:rPr>
          <w:rFonts w:hint="default"/>
          <w:sz w:val="28"/>
          <w:szCs w:val="28"/>
          <w:lang w:val="en-US"/>
        </w:rPr>
      </w:pPr>
      <w:r>
        <w:rPr>
          <w:rFonts w:hint="default"/>
          <w:sz w:val="28"/>
          <w:szCs w:val="28"/>
          <w:lang w:val="en-US"/>
        </w:rPr>
        <w:t>{</w:t>
      </w:r>
    </w:p>
    <w:p w14:paraId="34C7753F">
      <w:pPr>
        <w:numPr>
          <w:numId w:val="0"/>
        </w:numPr>
        <w:rPr>
          <w:rFonts w:hint="default"/>
          <w:sz w:val="28"/>
          <w:szCs w:val="28"/>
          <w:lang w:val="en-US"/>
        </w:rPr>
      </w:pPr>
      <w:r>
        <w:rPr>
          <w:rFonts w:hint="default"/>
          <w:sz w:val="28"/>
          <w:szCs w:val="28"/>
          <w:lang w:val="en-US"/>
        </w:rPr>
        <w:t>Float f=3.5;</w:t>
      </w:r>
    </w:p>
    <w:p w14:paraId="1A937F5A">
      <w:pPr>
        <w:numPr>
          <w:numId w:val="0"/>
        </w:numPr>
        <w:rPr>
          <w:rFonts w:hint="default"/>
          <w:sz w:val="28"/>
          <w:szCs w:val="28"/>
          <w:lang w:val="en-US"/>
        </w:rPr>
      </w:pPr>
      <w:r>
        <w:rPr>
          <w:rFonts w:hint="default"/>
          <w:sz w:val="28"/>
          <w:szCs w:val="28"/>
          <w:lang w:val="en-US"/>
        </w:rPr>
        <w:t>Int b=static_cast&lt;int&gt;(f);</w:t>
      </w:r>
    </w:p>
    <w:p w14:paraId="2F8F96BA">
      <w:pPr>
        <w:numPr>
          <w:numId w:val="0"/>
        </w:numPr>
        <w:rPr>
          <w:rFonts w:hint="default"/>
          <w:sz w:val="28"/>
          <w:szCs w:val="28"/>
          <w:lang w:val="en-US"/>
        </w:rPr>
      </w:pPr>
      <w:r>
        <w:rPr>
          <w:rFonts w:hint="default"/>
          <w:sz w:val="28"/>
          <w:szCs w:val="28"/>
          <w:lang w:val="en-US"/>
        </w:rPr>
        <w:t>Cout&lt;&lt;b;</w:t>
      </w:r>
    </w:p>
    <w:p w14:paraId="613B9828">
      <w:pPr>
        <w:numPr>
          <w:numId w:val="0"/>
        </w:numPr>
        <w:rPr>
          <w:rFonts w:hint="default"/>
          <w:sz w:val="28"/>
          <w:szCs w:val="28"/>
          <w:lang w:val="en-US"/>
        </w:rPr>
      </w:pPr>
      <w:r>
        <w:rPr>
          <w:rFonts w:hint="default"/>
          <w:sz w:val="28"/>
          <w:szCs w:val="28"/>
          <w:lang w:val="en-US"/>
        </w:rPr>
        <w:t xml:space="preserve">} </w:t>
      </w:r>
    </w:p>
    <w:p w14:paraId="5E15693E">
      <w:pPr>
        <w:numPr>
          <w:numId w:val="0"/>
        </w:numPr>
        <w:rPr>
          <w:rFonts w:hint="default"/>
          <w:sz w:val="28"/>
          <w:szCs w:val="28"/>
          <w:lang w:val="en-US"/>
        </w:rPr>
      </w:pPr>
    </w:p>
    <w:p w14:paraId="2CF5D96B">
      <w:pPr>
        <w:numPr>
          <w:numId w:val="0"/>
        </w:numPr>
        <w:rPr>
          <w:rFonts w:hint="default"/>
          <w:sz w:val="28"/>
          <w:szCs w:val="28"/>
          <w:lang w:val="en-US"/>
        </w:rPr>
      </w:pPr>
      <w:r>
        <w:rPr>
          <w:rFonts w:hint="default"/>
          <w:sz w:val="28"/>
          <w:szCs w:val="28"/>
          <w:lang w:val="en-US"/>
        </w:rPr>
        <w:t>OUTPUT:</w:t>
      </w:r>
    </w:p>
    <w:p w14:paraId="1BB0C350">
      <w:pPr>
        <w:numPr>
          <w:numId w:val="0"/>
        </w:numPr>
        <w:rPr>
          <w:rFonts w:hint="default"/>
          <w:sz w:val="28"/>
          <w:szCs w:val="28"/>
          <w:lang w:val="en-US"/>
        </w:rPr>
      </w:pPr>
      <w:r>
        <w:rPr>
          <w:rFonts w:hint="default"/>
          <w:sz w:val="28"/>
          <w:szCs w:val="28"/>
          <w:lang w:val="en-US"/>
        </w:rPr>
        <w:t>3</w:t>
      </w:r>
    </w:p>
    <w:p w14:paraId="55CC19D5">
      <w:pPr>
        <w:numPr>
          <w:numId w:val="0"/>
        </w:numPr>
        <w:rPr>
          <w:rFonts w:hint="default"/>
          <w:sz w:val="28"/>
          <w:szCs w:val="28"/>
          <w:lang w:val="en-US"/>
        </w:rPr>
      </w:pPr>
    </w:p>
    <w:p w14:paraId="3CDAAE64">
      <w:pPr>
        <w:numPr>
          <w:numId w:val="0"/>
        </w:numPr>
        <w:rPr>
          <w:rFonts w:hint="default"/>
          <w:sz w:val="28"/>
          <w:szCs w:val="28"/>
          <w:lang w:val="en-US"/>
        </w:rPr>
      </w:pPr>
    </w:p>
    <w:p w14:paraId="40969A11">
      <w:pPr>
        <w:numPr>
          <w:numId w:val="0"/>
        </w:numPr>
        <w:rPr>
          <w:rFonts w:hint="default"/>
          <w:b/>
          <w:bCs/>
          <w:sz w:val="28"/>
          <w:szCs w:val="28"/>
          <w:lang w:val="en-US"/>
        </w:rPr>
      </w:pPr>
      <w:r>
        <w:rPr>
          <w:rFonts w:hint="default"/>
          <w:b/>
          <w:bCs/>
          <w:sz w:val="28"/>
          <w:szCs w:val="28"/>
          <w:lang w:val="en-US"/>
        </w:rPr>
        <w:t>EX:1</w:t>
      </w:r>
    </w:p>
    <w:p w14:paraId="1D34DC86">
      <w:pPr>
        <w:numPr>
          <w:numId w:val="0"/>
        </w:numPr>
        <w:rPr>
          <w:rFonts w:hint="default"/>
          <w:sz w:val="28"/>
          <w:szCs w:val="28"/>
          <w:lang w:val="en-US"/>
        </w:rPr>
      </w:pPr>
      <w:r>
        <w:rPr>
          <w:rFonts w:hint="default"/>
          <w:sz w:val="28"/>
          <w:szCs w:val="28"/>
          <w:lang w:val="en-US"/>
        </w:rPr>
        <w:t>#include &lt;iostream&gt;</w:t>
      </w:r>
    </w:p>
    <w:p w14:paraId="6C63FEEA">
      <w:pPr>
        <w:numPr>
          <w:numId w:val="0"/>
        </w:numPr>
        <w:rPr>
          <w:rFonts w:hint="default"/>
          <w:sz w:val="28"/>
          <w:szCs w:val="28"/>
          <w:lang w:val="en-US"/>
        </w:rPr>
      </w:pPr>
      <w:r>
        <w:rPr>
          <w:rFonts w:hint="default"/>
          <w:sz w:val="28"/>
          <w:szCs w:val="28"/>
          <w:lang w:val="en-US"/>
        </w:rPr>
        <w:t>int main() {</w:t>
      </w:r>
    </w:p>
    <w:p w14:paraId="172F7510">
      <w:pPr>
        <w:numPr>
          <w:numId w:val="0"/>
        </w:numPr>
        <w:rPr>
          <w:rFonts w:hint="default"/>
          <w:sz w:val="28"/>
          <w:szCs w:val="28"/>
          <w:lang w:val="en-US"/>
        </w:rPr>
      </w:pPr>
      <w:r>
        <w:rPr>
          <w:rFonts w:hint="default"/>
          <w:sz w:val="28"/>
          <w:szCs w:val="28"/>
          <w:lang w:val="en-US"/>
        </w:rPr>
        <w:t xml:space="preserve">    const int value = 10;  // Constant variable</w:t>
      </w:r>
    </w:p>
    <w:p w14:paraId="3AC20634">
      <w:pPr>
        <w:numPr>
          <w:numId w:val="0"/>
        </w:numPr>
        <w:rPr>
          <w:rFonts w:hint="default"/>
          <w:sz w:val="28"/>
          <w:szCs w:val="28"/>
          <w:lang w:val="en-US"/>
        </w:rPr>
      </w:pPr>
      <w:r>
        <w:rPr>
          <w:rFonts w:hint="default"/>
          <w:sz w:val="28"/>
          <w:szCs w:val="28"/>
          <w:lang w:val="en-US"/>
        </w:rPr>
        <w:t xml:space="preserve">    // Attempt to modify a const variable (usually discouraged)</w:t>
      </w:r>
    </w:p>
    <w:p w14:paraId="77971ED4">
      <w:pPr>
        <w:numPr>
          <w:numId w:val="0"/>
        </w:numPr>
        <w:rPr>
          <w:rFonts w:hint="default"/>
          <w:sz w:val="28"/>
          <w:szCs w:val="28"/>
          <w:lang w:val="en-US"/>
        </w:rPr>
      </w:pPr>
      <w:r>
        <w:rPr>
          <w:rFonts w:hint="default"/>
          <w:sz w:val="28"/>
          <w:szCs w:val="28"/>
          <w:lang w:val="en-US"/>
        </w:rPr>
        <w:t xml:space="preserve">    int* writable_value = const_cast&lt;int*&gt;(&amp;value);</w:t>
      </w:r>
    </w:p>
    <w:p w14:paraId="4DB005D6">
      <w:pPr>
        <w:numPr>
          <w:numId w:val="0"/>
        </w:numPr>
        <w:rPr>
          <w:rFonts w:hint="default"/>
          <w:sz w:val="28"/>
          <w:szCs w:val="28"/>
          <w:lang w:val="en-US"/>
        </w:rPr>
      </w:pPr>
      <w:r>
        <w:rPr>
          <w:rFonts w:hint="default"/>
          <w:sz w:val="28"/>
          <w:szCs w:val="28"/>
          <w:lang w:val="en-US"/>
        </w:rPr>
        <w:t xml:space="preserve">    *writable_value = 20;  // Modifying the value through the pointer</w:t>
      </w:r>
    </w:p>
    <w:p w14:paraId="042492AA">
      <w:pPr>
        <w:numPr>
          <w:numId w:val="0"/>
        </w:numPr>
        <w:rPr>
          <w:rFonts w:hint="default"/>
          <w:sz w:val="28"/>
          <w:szCs w:val="28"/>
          <w:lang w:val="en-US"/>
        </w:rPr>
      </w:pPr>
      <w:r>
        <w:rPr>
          <w:rFonts w:hint="default"/>
          <w:sz w:val="28"/>
          <w:szCs w:val="28"/>
          <w:lang w:val="en-US"/>
        </w:rPr>
        <w:t xml:space="preserve">    std::cout &lt;&lt; value &lt;&lt; std::endl;  // Still prints 10 (undefined behavior)</w:t>
      </w:r>
    </w:p>
    <w:p w14:paraId="29AD1712">
      <w:pPr>
        <w:numPr>
          <w:numId w:val="0"/>
        </w:numPr>
        <w:rPr>
          <w:rFonts w:hint="default"/>
          <w:sz w:val="28"/>
          <w:szCs w:val="28"/>
          <w:lang w:val="en-US"/>
        </w:rPr>
      </w:pPr>
      <w:r>
        <w:rPr>
          <w:rFonts w:hint="default"/>
          <w:sz w:val="28"/>
          <w:szCs w:val="28"/>
          <w:lang w:val="en-US"/>
        </w:rPr>
        <w:t xml:space="preserve">    return 0;</w:t>
      </w:r>
    </w:p>
    <w:p w14:paraId="3CB15F85">
      <w:pPr>
        <w:numPr>
          <w:numId w:val="0"/>
        </w:numPr>
        <w:rPr>
          <w:rFonts w:hint="default"/>
          <w:sz w:val="28"/>
          <w:szCs w:val="28"/>
          <w:lang w:val="en-US"/>
        </w:rPr>
      </w:pPr>
      <w:r>
        <w:rPr>
          <w:rFonts w:hint="default"/>
          <w:sz w:val="28"/>
          <w:szCs w:val="28"/>
          <w:lang w:val="en-US"/>
        </w:rPr>
        <w:t>}</w:t>
      </w:r>
    </w:p>
    <w:p w14:paraId="7071B382">
      <w:pPr>
        <w:numPr>
          <w:numId w:val="0"/>
        </w:numPr>
        <w:rPr>
          <w:rFonts w:hint="default"/>
          <w:sz w:val="28"/>
          <w:szCs w:val="28"/>
          <w:lang w:val="en-US"/>
        </w:rPr>
      </w:pPr>
    </w:p>
    <w:p w14:paraId="456E7FE1">
      <w:pPr>
        <w:numPr>
          <w:numId w:val="0"/>
        </w:numPr>
        <w:rPr>
          <w:rFonts w:hint="default"/>
          <w:sz w:val="28"/>
          <w:szCs w:val="28"/>
          <w:lang w:val="en-US"/>
        </w:rPr>
      </w:pPr>
      <w:r>
        <w:rPr>
          <w:rFonts w:hint="default"/>
          <w:sz w:val="28"/>
          <w:szCs w:val="28"/>
          <w:lang w:val="en-US"/>
        </w:rPr>
        <w:t>OUTPUT:</w:t>
      </w:r>
    </w:p>
    <w:p w14:paraId="71895303">
      <w:pPr>
        <w:numPr>
          <w:numId w:val="0"/>
        </w:numPr>
        <w:rPr>
          <w:rFonts w:hint="default"/>
          <w:sz w:val="28"/>
          <w:szCs w:val="28"/>
          <w:lang w:val="en-US"/>
        </w:rPr>
      </w:pPr>
      <w:r>
        <w:rPr>
          <w:rFonts w:hint="default"/>
          <w:sz w:val="28"/>
          <w:szCs w:val="28"/>
          <w:lang w:val="en-US"/>
        </w:rPr>
        <w:t>10</w:t>
      </w:r>
    </w:p>
    <w:p w14:paraId="1F55E314">
      <w:pPr>
        <w:numPr>
          <w:numId w:val="0"/>
        </w:numPr>
        <w:rPr>
          <w:rFonts w:hint="default"/>
          <w:sz w:val="28"/>
          <w:szCs w:val="28"/>
          <w:lang w:val="en-US"/>
        </w:rPr>
      </w:pPr>
    </w:p>
    <w:p w14:paraId="516E0AAC">
      <w:pPr>
        <w:numPr>
          <w:numId w:val="0"/>
        </w:numPr>
        <w:rPr>
          <w:rFonts w:hint="default"/>
          <w:b/>
          <w:bCs/>
          <w:sz w:val="28"/>
          <w:szCs w:val="28"/>
          <w:lang w:val="en-US"/>
        </w:rPr>
      </w:pPr>
      <w:r>
        <w:rPr>
          <w:rFonts w:hint="default"/>
          <w:b/>
          <w:bCs/>
          <w:sz w:val="28"/>
          <w:szCs w:val="28"/>
          <w:lang w:val="en-US"/>
        </w:rPr>
        <w:t>EX:2</w:t>
      </w:r>
    </w:p>
    <w:p w14:paraId="70944049">
      <w:pPr>
        <w:numPr>
          <w:numId w:val="0"/>
        </w:numPr>
        <w:rPr>
          <w:rFonts w:hint="default"/>
          <w:sz w:val="28"/>
          <w:szCs w:val="28"/>
          <w:lang w:val="en-US"/>
        </w:rPr>
      </w:pPr>
      <w:r>
        <w:rPr>
          <w:rFonts w:hint="default"/>
          <w:sz w:val="28"/>
          <w:szCs w:val="28"/>
          <w:lang w:val="en-US"/>
        </w:rPr>
        <w:t>#include &lt;iostream&gt;</w:t>
      </w:r>
    </w:p>
    <w:p w14:paraId="7F90DE1F">
      <w:pPr>
        <w:numPr>
          <w:numId w:val="0"/>
        </w:numPr>
        <w:rPr>
          <w:rFonts w:hint="default"/>
          <w:sz w:val="28"/>
          <w:szCs w:val="28"/>
          <w:lang w:val="en-US"/>
        </w:rPr>
      </w:pPr>
      <w:r>
        <w:rPr>
          <w:rFonts w:hint="default"/>
          <w:sz w:val="28"/>
          <w:szCs w:val="28"/>
          <w:lang w:val="en-US"/>
        </w:rPr>
        <w:t>class Base {</w:t>
      </w:r>
    </w:p>
    <w:p w14:paraId="05EA196F">
      <w:pPr>
        <w:numPr>
          <w:numId w:val="0"/>
        </w:numPr>
        <w:rPr>
          <w:rFonts w:hint="default"/>
          <w:sz w:val="28"/>
          <w:szCs w:val="28"/>
          <w:lang w:val="en-US"/>
        </w:rPr>
      </w:pPr>
      <w:r>
        <w:rPr>
          <w:rFonts w:hint="default"/>
          <w:sz w:val="28"/>
          <w:szCs w:val="28"/>
          <w:lang w:val="en-US"/>
        </w:rPr>
        <w:t>public:</w:t>
      </w:r>
    </w:p>
    <w:p w14:paraId="46EB947E">
      <w:pPr>
        <w:numPr>
          <w:numId w:val="0"/>
        </w:numPr>
        <w:rPr>
          <w:rFonts w:hint="default"/>
          <w:sz w:val="28"/>
          <w:szCs w:val="28"/>
          <w:lang w:val="en-US"/>
        </w:rPr>
      </w:pPr>
      <w:r>
        <w:rPr>
          <w:rFonts w:hint="default"/>
          <w:sz w:val="28"/>
          <w:szCs w:val="28"/>
          <w:lang w:val="en-US"/>
        </w:rPr>
        <w:t xml:space="preserve">    virtual void whoami() {</w:t>
      </w:r>
    </w:p>
    <w:p w14:paraId="6ACE9D95">
      <w:pPr>
        <w:numPr>
          <w:numId w:val="0"/>
        </w:numPr>
        <w:rPr>
          <w:rFonts w:hint="default"/>
          <w:sz w:val="28"/>
          <w:szCs w:val="28"/>
          <w:lang w:val="en-US"/>
        </w:rPr>
      </w:pPr>
      <w:r>
        <w:rPr>
          <w:rFonts w:hint="default"/>
          <w:sz w:val="28"/>
          <w:szCs w:val="28"/>
          <w:lang w:val="en-US"/>
        </w:rPr>
        <w:t xml:space="preserve">        std::cout &lt;&lt; "I am a Base class object\n";</w:t>
      </w:r>
    </w:p>
    <w:p w14:paraId="6BE32599">
      <w:pPr>
        <w:numPr>
          <w:numId w:val="0"/>
        </w:numPr>
        <w:rPr>
          <w:rFonts w:hint="default"/>
          <w:sz w:val="28"/>
          <w:szCs w:val="28"/>
          <w:lang w:val="en-US"/>
        </w:rPr>
      </w:pPr>
      <w:r>
        <w:rPr>
          <w:rFonts w:hint="default"/>
          <w:sz w:val="28"/>
          <w:szCs w:val="28"/>
          <w:lang w:val="en-US"/>
        </w:rPr>
        <w:t xml:space="preserve">    }</w:t>
      </w:r>
    </w:p>
    <w:p w14:paraId="59DF17C1">
      <w:pPr>
        <w:numPr>
          <w:numId w:val="0"/>
        </w:numPr>
        <w:rPr>
          <w:rFonts w:hint="default"/>
          <w:sz w:val="28"/>
          <w:szCs w:val="28"/>
          <w:lang w:val="en-US"/>
        </w:rPr>
      </w:pPr>
      <w:r>
        <w:rPr>
          <w:rFonts w:hint="default"/>
          <w:sz w:val="28"/>
          <w:szCs w:val="28"/>
          <w:lang w:val="en-US"/>
        </w:rPr>
        <w:t>};</w:t>
      </w:r>
    </w:p>
    <w:p w14:paraId="4D28AE2F">
      <w:pPr>
        <w:numPr>
          <w:numId w:val="0"/>
        </w:numPr>
        <w:rPr>
          <w:rFonts w:hint="default"/>
          <w:sz w:val="28"/>
          <w:szCs w:val="28"/>
          <w:lang w:val="en-US"/>
        </w:rPr>
      </w:pPr>
      <w:r>
        <w:rPr>
          <w:rFonts w:hint="default"/>
          <w:sz w:val="28"/>
          <w:szCs w:val="28"/>
          <w:lang w:val="en-US"/>
        </w:rPr>
        <w:t>class Derived : public Base {</w:t>
      </w:r>
    </w:p>
    <w:p w14:paraId="0DB830F7">
      <w:pPr>
        <w:numPr>
          <w:numId w:val="0"/>
        </w:numPr>
        <w:rPr>
          <w:rFonts w:hint="default"/>
          <w:sz w:val="28"/>
          <w:szCs w:val="28"/>
          <w:lang w:val="en-US"/>
        </w:rPr>
      </w:pPr>
      <w:r>
        <w:rPr>
          <w:rFonts w:hint="default"/>
          <w:sz w:val="28"/>
          <w:szCs w:val="28"/>
          <w:lang w:val="en-US"/>
        </w:rPr>
        <w:t>public:</w:t>
      </w:r>
    </w:p>
    <w:p w14:paraId="3DD13DFF">
      <w:pPr>
        <w:numPr>
          <w:numId w:val="0"/>
        </w:numPr>
        <w:rPr>
          <w:rFonts w:hint="default"/>
          <w:sz w:val="28"/>
          <w:szCs w:val="28"/>
          <w:lang w:val="en-US"/>
        </w:rPr>
      </w:pPr>
      <w:r>
        <w:rPr>
          <w:rFonts w:hint="default"/>
          <w:sz w:val="28"/>
          <w:szCs w:val="28"/>
          <w:lang w:val="en-US"/>
        </w:rPr>
        <w:t xml:space="preserve">    void whoami() override {</w:t>
      </w:r>
    </w:p>
    <w:p w14:paraId="1BFB8735">
      <w:pPr>
        <w:numPr>
          <w:numId w:val="0"/>
        </w:numPr>
        <w:rPr>
          <w:rFonts w:hint="default"/>
          <w:sz w:val="28"/>
          <w:szCs w:val="28"/>
          <w:lang w:val="en-US"/>
        </w:rPr>
      </w:pPr>
      <w:r>
        <w:rPr>
          <w:rFonts w:hint="default"/>
          <w:sz w:val="28"/>
          <w:szCs w:val="28"/>
          <w:lang w:val="en-US"/>
        </w:rPr>
        <w:t xml:space="preserve">        std::cout &lt;&lt; "I am a Derived class object\n";</w:t>
      </w:r>
    </w:p>
    <w:p w14:paraId="07449B3F">
      <w:pPr>
        <w:numPr>
          <w:numId w:val="0"/>
        </w:numPr>
        <w:rPr>
          <w:rFonts w:hint="default"/>
          <w:sz w:val="28"/>
          <w:szCs w:val="28"/>
          <w:lang w:val="en-US"/>
        </w:rPr>
      </w:pPr>
      <w:r>
        <w:rPr>
          <w:rFonts w:hint="default"/>
          <w:sz w:val="28"/>
          <w:szCs w:val="28"/>
          <w:lang w:val="en-US"/>
        </w:rPr>
        <w:t xml:space="preserve">    }</w:t>
      </w:r>
    </w:p>
    <w:p w14:paraId="773BD65E">
      <w:pPr>
        <w:numPr>
          <w:numId w:val="0"/>
        </w:numPr>
        <w:rPr>
          <w:rFonts w:hint="default"/>
          <w:sz w:val="28"/>
          <w:szCs w:val="28"/>
          <w:lang w:val="en-US"/>
        </w:rPr>
      </w:pPr>
      <w:r>
        <w:rPr>
          <w:rFonts w:hint="default"/>
          <w:sz w:val="28"/>
          <w:szCs w:val="28"/>
          <w:lang w:val="en-US"/>
        </w:rPr>
        <w:t>};</w:t>
      </w:r>
    </w:p>
    <w:p w14:paraId="1CA6A205">
      <w:pPr>
        <w:numPr>
          <w:numId w:val="0"/>
        </w:numPr>
        <w:rPr>
          <w:rFonts w:hint="default"/>
          <w:sz w:val="28"/>
          <w:szCs w:val="28"/>
          <w:lang w:val="en-US"/>
        </w:rPr>
      </w:pPr>
      <w:r>
        <w:rPr>
          <w:rFonts w:hint="default"/>
          <w:sz w:val="28"/>
          <w:szCs w:val="28"/>
          <w:lang w:val="en-US"/>
        </w:rPr>
        <w:t>int main() {</w:t>
      </w:r>
    </w:p>
    <w:p w14:paraId="46FD5237">
      <w:pPr>
        <w:numPr>
          <w:numId w:val="0"/>
        </w:numPr>
        <w:rPr>
          <w:rFonts w:hint="default"/>
          <w:sz w:val="28"/>
          <w:szCs w:val="28"/>
          <w:lang w:val="en-US"/>
        </w:rPr>
      </w:pPr>
      <w:r>
        <w:rPr>
          <w:rFonts w:hint="default"/>
          <w:sz w:val="28"/>
          <w:szCs w:val="28"/>
          <w:lang w:val="en-US"/>
        </w:rPr>
        <w:t xml:space="preserve">    Base* base_ptr = new Derived;  </w:t>
      </w:r>
    </w:p>
    <w:p w14:paraId="1925F138">
      <w:pPr>
        <w:numPr>
          <w:numId w:val="0"/>
        </w:numPr>
        <w:rPr>
          <w:rFonts w:hint="default"/>
          <w:sz w:val="28"/>
          <w:szCs w:val="28"/>
          <w:lang w:val="en-US"/>
        </w:rPr>
      </w:pPr>
      <w:r>
        <w:rPr>
          <w:rFonts w:hint="default"/>
          <w:sz w:val="28"/>
          <w:szCs w:val="28"/>
          <w:lang w:val="en-US"/>
        </w:rPr>
        <w:t xml:space="preserve">    Derived* derived_ptr = dynamic_cast&lt;Derived*&gt;(base_ptr);</w:t>
      </w:r>
    </w:p>
    <w:p w14:paraId="75D5FA4E">
      <w:pPr>
        <w:numPr>
          <w:numId w:val="0"/>
        </w:numPr>
        <w:rPr>
          <w:rFonts w:hint="default"/>
          <w:sz w:val="28"/>
          <w:szCs w:val="28"/>
          <w:lang w:val="en-US"/>
        </w:rPr>
      </w:pPr>
      <w:r>
        <w:rPr>
          <w:rFonts w:hint="default"/>
          <w:sz w:val="28"/>
          <w:szCs w:val="28"/>
          <w:lang w:val="en-US"/>
        </w:rPr>
        <w:t xml:space="preserve">    </w:t>
      </w:r>
    </w:p>
    <w:p w14:paraId="736E10C9">
      <w:pPr>
        <w:numPr>
          <w:numId w:val="0"/>
        </w:numPr>
        <w:rPr>
          <w:rFonts w:hint="default"/>
          <w:sz w:val="28"/>
          <w:szCs w:val="28"/>
          <w:lang w:val="en-US"/>
        </w:rPr>
      </w:pPr>
      <w:r>
        <w:rPr>
          <w:rFonts w:hint="default"/>
          <w:sz w:val="28"/>
          <w:szCs w:val="28"/>
          <w:lang w:val="en-US"/>
        </w:rPr>
        <w:t xml:space="preserve">    if (derived_ptr != nullptr) {</w:t>
      </w:r>
    </w:p>
    <w:p w14:paraId="35964155">
      <w:pPr>
        <w:numPr>
          <w:numId w:val="0"/>
        </w:numPr>
        <w:rPr>
          <w:rFonts w:hint="default"/>
          <w:sz w:val="28"/>
          <w:szCs w:val="28"/>
          <w:lang w:val="en-US"/>
        </w:rPr>
      </w:pPr>
      <w:r>
        <w:rPr>
          <w:rFonts w:hint="default"/>
          <w:sz w:val="28"/>
          <w:szCs w:val="28"/>
          <w:lang w:val="en-US"/>
        </w:rPr>
        <w:t xml:space="preserve">        derived_ptr-&gt;whoami();  </w:t>
      </w:r>
    </w:p>
    <w:p w14:paraId="634178F0">
      <w:pPr>
        <w:numPr>
          <w:numId w:val="0"/>
        </w:numPr>
        <w:rPr>
          <w:rFonts w:hint="default"/>
          <w:sz w:val="28"/>
          <w:szCs w:val="28"/>
          <w:lang w:val="en-US"/>
        </w:rPr>
      </w:pPr>
      <w:r>
        <w:rPr>
          <w:rFonts w:hint="default"/>
          <w:sz w:val="28"/>
          <w:szCs w:val="28"/>
          <w:lang w:val="en-US"/>
        </w:rPr>
        <w:t xml:space="preserve">    } else {</w:t>
      </w:r>
    </w:p>
    <w:p w14:paraId="598AE238">
      <w:pPr>
        <w:numPr>
          <w:numId w:val="0"/>
        </w:numPr>
        <w:rPr>
          <w:rFonts w:hint="default"/>
          <w:sz w:val="28"/>
          <w:szCs w:val="28"/>
          <w:lang w:val="en-US"/>
        </w:rPr>
      </w:pPr>
      <w:r>
        <w:rPr>
          <w:rFonts w:hint="default"/>
          <w:sz w:val="28"/>
          <w:szCs w:val="28"/>
          <w:lang w:val="en-US"/>
        </w:rPr>
        <w:t xml:space="preserve">        std::cout &lt;&lt; "Cast failed: Base object is not actually Derived\n";</w:t>
      </w:r>
    </w:p>
    <w:p w14:paraId="0532D00B">
      <w:pPr>
        <w:numPr>
          <w:numId w:val="0"/>
        </w:numPr>
        <w:rPr>
          <w:rFonts w:hint="default"/>
          <w:sz w:val="28"/>
          <w:szCs w:val="28"/>
          <w:lang w:val="en-US"/>
        </w:rPr>
      </w:pPr>
      <w:r>
        <w:rPr>
          <w:rFonts w:hint="default"/>
          <w:sz w:val="28"/>
          <w:szCs w:val="28"/>
          <w:lang w:val="en-US"/>
        </w:rPr>
        <w:t xml:space="preserve">    }</w:t>
      </w:r>
    </w:p>
    <w:p w14:paraId="34E981A6">
      <w:pPr>
        <w:numPr>
          <w:numId w:val="0"/>
        </w:numPr>
        <w:rPr>
          <w:rFonts w:hint="default"/>
          <w:sz w:val="28"/>
          <w:szCs w:val="28"/>
          <w:lang w:val="en-US"/>
        </w:rPr>
      </w:pPr>
      <w:r>
        <w:rPr>
          <w:rFonts w:hint="default"/>
          <w:sz w:val="28"/>
          <w:szCs w:val="28"/>
          <w:lang w:val="en-US"/>
        </w:rPr>
        <w:t xml:space="preserve">    delete base_ptr;</w:t>
      </w:r>
    </w:p>
    <w:p w14:paraId="463FAD4B">
      <w:pPr>
        <w:numPr>
          <w:numId w:val="0"/>
        </w:numPr>
        <w:rPr>
          <w:rFonts w:hint="default"/>
          <w:sz w:val="28"/>
          <w:szCs w:val="28"/>
          <w:lang w:val="en-US"/>
        </w:rPr>
      </w:pPr>
      <w:r>
        <w:rPr>
          <w:rFonts w:hint="default"/>
          <w:sz w:val="28"/>
          <w:szCs w:val="28"/>
          <w:lang w:val="en-US"/>
        </w:rPr>
        <w:t xml:space="preserve">    return 0;</w:t>
      </w:r>
    </w:p>
    <w:p w14:paraId="69103D42">
      <w:pPr>
        <w:numPr>
          <w:numId w:val="0"/>
        </w:numPr>
        <w:rPr>
          <w:rFonts w:hint="default"/>
          <w:sz w:val="28"/>
          <w:szCs w:val="28"/>
          <w:lang w:val="en-US"/>
        </w:rPr>
      </w:pPr>
      <w:r>
        <w:rPr>
          <w:rFonts w:hint="default"/>
          <w:sz w:val="28"/>
          <w:szCs w:val="28"/>
          <w:lang w:val="en-US"/>
        </w:rPr>
        <w:t>}</w:t>
      </w:r>
    </w:p>
    <w:p w14:paraId="132901B1">
      <w:pPr>
        <w:numPr>
          <w:numId w:val="0"/>
        </w:numPr>
        <w:rPr>
          <w:rFonts w:hint="default"/>
          <w:sz w:val="28"/>
          <w:szCs w:val="28"/>
          <w:lang w:val="en-US"/>
        </w:rPr>
      </w:pPr>
    </w:p>
    <w:p w14:paraId="507F327A">
      <w:pPr>
        <w:numPr>
          <w:numId w:val="0"/>
        </w:numPr>
        <w:rPr>
          <w:rFonts w:hint="default"/>
          <w:sz w:val="28"/>
          <w:szCs w:val="28"/>
          <w:lang w:val="en-US"/>
        </w:rPr>
      </w:pPr>
      <w:r>
        <w:rPr>
          <w:rFonts w:hint="default"/>
          <w:sz w:val="28"/>
          <w:szCs w:val="28"/>
          <w:lang w:val="en-US"/>
        </w:rPr>
        <w:t>OUTPUT:</w:t>
      </w:r>
    </w:p>
    <w:p w14:paraId="1F8D218F">
      <w:pPr>
        <w:numPr>
          <w:numId w:val="0"/>
        </w:numPr>
        <w:rPr>
          <w:rFonts w:hint="default"/>
          <w:sz w:val="28"/>
          <w:szCs w:val="28"/>
          <w:lang w:val="en-US"/>
        </w:rPr>
      </w:pPr>
      <w:r>
        <w:rPr>
          <w:rFonts w:hint="default"/>
          <w:sz w:val="28"/>
          <w:szCs w:val="28"/>
          <w:lang w:val="en-US"/>
        </w:rPr>
        <w:t>I am a Derived class object</w:t>
      </w:r>
    </w:p>
    <w:p w14:paraId="6DACBCD0">
      <w:pPr>
        <w:numPr>
          <w:numId w:val="0"/>
        </w:numPr>
        <w:rPr>
          <w:rFonts w:hint="default"/>
          <w:sz w:val="28"/>
          <w:szCs w:val="28"/>
          <w:lang w:val="en-US"/>
        </w:rPr>
      </w:pPr>
    </w:p>
    <w:p w14:paraId="44E41BFD">
      <w:pPr>
        <w:numPr>
          <w:numId w:val="0"/>
        </w:numPr>
        <w:rPr>
          <w:rFonts w:hint="default"/>
          <w:sz w:val="28"/>
          <w:szCs w:val="28"/>
          <w:lang w:val="en-US"/>
        </w:rPr>
      </w:pPr>
      <w:r>
        <w:rPr>
          <w:rFonts w:hint="default"/>
          <w:b/>
          <w:bCs/>
          <w:sz w:val="28"/>
          <w:szCs w:val="28"/>
          <w:lang w:val="en-US"/>
        </w:rPr>
        <w:t>EX:3</w:t>
      </w:r>
    </w:p>
    <w:p w14:paraId="23E9224C">
      <w:pPr>
        <w:numPr>
          <w:numId w:val="0"/>
        </w:numPr>
        <w:rPr>
          <w:rFonts w:hint="default"/>
          <w:sz w:val="28"/>
          <w:szCs w:val="28"/>
          <w:lang w:val="en-US"/>
        </w:rPr>
      </w:pPr>
      <w:r>
        <w:rPr>
          <w:rFonts w:hint="default"/>
          <w:sz w:val="28"/>
          <w:szCs w:val="28"/>
          <w:lang w:val="en-US"/>
        </w:rPr>
        <w:t>#include&lt;iostream&gt;</w:t>
      </w:r>
    </w:p>
    <w:p w14:paraId="5C142D50">
      <w:pPr>
        <w:numPr>
          <w:numId w:val="0"/>
        </w:numPr>
        <w:rPr>
          <w:rFonts w:hint="default"/>
          <w:sz w:val="28"/>
          <w:szCs w:val="28"/>
          <w:lang w:val="en-US"/>
        </w:rPr>
      </w:pPr>
      <w:r>
        <w:rPr>
          <w:rFonts w:hint="default"/>
          <w:sz w:val="28"/>
          <w:szCs w:val="28"/>
          <w:lang w:val="en-US"/>
        </w:rPr>
        <w:t>using namespace std;</w:t>
      </w:r>
    </w:p>
    <w:p w14:paraId="7D57132F">
      <w:pPr>
        <w:numPr>
          <w:numId w:val="0"/>
        </w:numPr>
        <w:rPr>
          <w:rFonts w:hint="default"/>
          <w:sz w:val="28"/>
          <w:szCs w:val="28"/>
          <w:lang w:val="en-US"/>
        </w:rPr>
      </w:pPr>
      <w:r>
        <w:rPr>
          <w:rFonts w:hint="default"/>
          <w:sz w:val="28"/>
          <w:szCs w:val="28"/>
          <w:lang w:val="en-US"/>
        </w:rPr>
        <w:t>int main() {</w:t>
      </w:r>
    </w:p>
    <w:p w14:paraId="09192DD9">
      <w:pPr>
        <w:numPr>
          <w:numId w:val="0"/>
        </w:numPr>
        <w:rPr>
          <w:rFonts w:hint="default"/>
          <w:sz w:val="28"/>
          <w:szCs w:val="28"/>
          <w:lang w:val="en-US"/>
        </w:rPr>
      </w:pPr>
      <w:r>
        <w:rPr>
          <w:rFonts w:hint="default"/>
          <w:sz w:val="28"/>
          <w:szCs w:val="28"/>
          <w:lang w:val="en-US"/>
        </w:rPr>
        <w:t xml:space="preserve">    int value = 10;</w:t>
      </w:r>
    </w:p>
    <w:p w14:paraId="4B2746DB">
      <w:pPr>
        <w:numPr>
          <w:numId w:val="0"/>
        </w:numPr>
        <w:rPr>
          <w:rFonts w:hint="default"/>
          <w:sz w:val="28"/>
          <w:szCs w:val="28"/>
          <w:lang w:val="en-US"/>
        </w:rPr>
      </w:pPr>
      <w:r>
        <w:rPr>
          <w:rFonts w:hint="default"/>
          <w:sz w:val="28"/>
          <w:szCs w:val="28"/>
          <w:lang w:val="en-US"/>
        </w:rPr>
        <w:t xml:space="preserve">    float* float_ptr = reinterpret_cast&lt;float*&gt;(&amp;value);</w:t>
      </w:r>
    </w:p>
    <w:p w14:paraId="3250A438">
      <w:pPr>
        <w:numPr>
          <w:numId w:val="0"/>
        </w:numPr>
        <w:rPr>
          <w:rFonts w:hint="default"/>
          <w:sz w:val="28"/>
          <w:szCs w:val="28"/>
          <w:lang w:val="en-US"/>
        </w:rPr>
      </w:pPr>
      <w:r>
        <w:rPr>
          <w:rFonts w:hint="default"/>
          <w:sz w:val="28"/>
          <w:szCs w:val="28"/>
          <w:lang w:val="en-US"/>
        </w:rPr>
        <w:t xml:space="preserve">    std::cout &lt;&lt; *float_ptr &lt;&lt; std::endl; </w:t>
      </w:r>
    </w:p>
    <w:p w14:paraId="2E032374">
      <w:pPr>
        <w:numPr>
          <w:numId w:val="0"/>
        </w:numPr>
        <w:rPr>
          <w:rFonts w:hint="default"/>
          <w:sz w:val="28"/>
          <w:szCs w:val="28"/>
          <w:lang w:val="en-US"/>
        </w:rPr>
      </w:pPr>
      <w:r>
        <w:rPr>
          <w:rFonts w:hint="default"/>
          <w:sz w:val="28"/>
          <w:szCs w:val="28"/>
          <w:lang w:val="en-US"/>
        </w:rPr>
        <w:t>return 0;</w:t>
      </w:r>
    </w:p>
    <w:p w14:paraId="30919DA5">
      <w:pPr>
        <w:numPr>
          <w:numId w:val="0"/>
        </w:numPr>
        <w:rPr>
          <w:rFonts w:hint="default"/>
          <w:sz w:val="28"/>
          <w:szCs w:val="28"/>
          <w:lang w:val="en-US"/>
        </w:rPr>
      </w:pPr>
      <w:r>
        <w:rPr>
          <w:rFonts w:hint="default"/>
          <w:sz w:val="28"/>
          <w:szCs w:val="28"/>
          <w:lang w:val="en-US"/>
        </w:rPr>
        <w:t>}</w:t>
      </w:r>
    </w:p>
    <w:p w14:paraId="0AD8457D">
      <w:pPr>
        <w:numPr>
          <w:numId w:val="0"/>
        </w:numPr>
        <w:rPr>
          <w:rFonts w:hint="default"/>
          <w:sz w:val="28"/>
          <w:szCs w:val="28"/>
          <w:lang w:val="en-US"/>
        </w:rPr>
      </w:pPr>
      <w:r>
        <w:rPr>
          <w:rFonts w:hint="default"/>
          <w:sz w:val="28"/>
          <w:szCs w:val="28"/>
          <w:lang w:val="en-US"/>
        </w:rPr>
        <w:t xml:space="preserve"> </w:t>
      </w:r>
    </w:p>
    <w:p w14:paraId="2AC18468">
      <w:pPr>
        <w:numPr>
          <w:numId w:val="0"/>
        </w:numPr>
        <w:rPr>
          <w:rFonts w:hint="default"/>
          <w:sz w:val="28"/>
          <w:szCs w:val="28"/>
          <w:lang w:val="en-US"/>
        </w:rPr>
      </w:pPr>
      <w:r>
        <w:rPr>
          <w:rFonts w:hint="default"/>
          <w:sz w:val="28"/>
          <w:szCs w:val="28"/>
          <w:lang w:val="en-US"/>
        </w:rPr>
        <w:t>OUTPUT:</w:t>
      </w:r>
    </w:p>
    <w:p w14:paraId="2C6162D0">
      <w:pPr>
        <w:numPr>
          <w:numId w:val="0"/>
        </w:numPr>
        <w:rPr>
          <w:rFonts w:hint="default"/>
          <w:sz w:val="28"/>
          <w:szCs w:val="28"/>
          <w:lang w:val="en-US"/>
        </w:rPr>
      </w:pPr>
      <w:r>
        <w:rPr>
          <w:rFonts w:hint="default"/>
          <w:sz w:val="28"/>
          <w:szCs w:val="28"/>
          <w:lang w:val="en-US"/>
        </w:rPr>
        <w:t>1.4013e-44</w:t>
      </w:r>
    </w:p>
    <w:p w14:paraId="6441552B">
      <w:pPr>
        <w:numPr>
          <w:numId w:val="0"/>
        </w:numPr>
        <w:rPr>
          <w:rFonts w:hint="default"/>
          <w:sz w:val="28"/>
          <w:szCs w:val="28"/>
          <w:lang w:val="en-US"/>
        </w:rPr>
      </w:pPr>
    </w:p>
    <w:p w14:paraId="40D02077">
      <w:pPr>
        <w:numPr>
          <w:numId w:val="0"/>
        </w:numPr>
        <w:rPr>
          <w:rFonts w:hint="default"/>
          <w:sz w:val="28"/>
          <w:szCs w:val="28"/>
          <w:lang w:val="en-US"/>
        </w:rPr>
      </w:pPr>
      <w:r>
        <w:rPr>
          <w:rFonts w:hint="default"/>
          <w:b/>
          <w:bCs/>
          <w:sz w:val="28"/>
          <w:szCs w:val="28"/>
          <w:lang w:val="en-US"/>
        </w:rPr>
        <w:t>EX:4</w:t>
      </w:r>
    </w:p>
    <w:p w14:paraId="174D0C2F">
      <w:pPr>
        <w:numPr>
          <w:numId w:val="0"/>
        </w:numPr>
        <w:rPr>
          <w:rFonts w:hint="default"/>
          <w:sz w:val="28"/>
          <w:szCs w:val="28"/>
          <w:lang w:val="en-US"/>
        </w:rPr>
      </w:pPr>
      <w:r>
        <w:rPr>
          <w:rFonts w:hint="default"/>
          <w:sz w:val="28"/>
          <w:szCs w:val="28"/>
          <w:lang w:val="en-US"/>
        </w:rPr>
        <w:t>#include &lt;iostream&gt;</w:t>
      </w:r>
    </w:p>
    <w:p w14:paraId="2908EE2B">
      <w:pPr>
        <w:numPr>
          <w:numId w:val="0"/>
        </w:numPr>
        <w:rPr>
          <w:rFonts w:hint="default"/>
          <w:sz w:val="28"/>
          <w:szCs w:val="28"/>
          <w:lang w:val="en-US"/>
        </w:rPr>
      </w:pPr>
      <w:r>
        <w:rPr>
          <w:rFonts w:hint="default"/>
          <w:sz w:val="28"/>
          <w:szCs w:val="28"/>
          <w:lang w:val="en-US"/>
        </w:rPr>
        <w:t>class Base {</w:t>
      </w:r>
    </w:p>
    <w:p w14:paraId="65512D21">
      <w:pPr>
        <w:numPr>
          <w:numId w:val="0"/>
        </w:numPr>
        <w:rPr>
          <w:rFonts w:hint="default"/>
          <w:sz w:val="28"/>
          <w:szCs w:val="28"/>
          <w:lang w:val="en-US"/>
        </w:rPr>
      </w:pPr>
      <w:r>
        <w:rPr>
          <w:rFonts w:hint="default"/>
          <w:sz w:val="28"/>
          <w:szCs w:val="28"/>
          <w:lang w:val="en-US"/>
        </w:rPr>
        <w:t>public:</w:t>
      </w:r>
    </w:p>
    <w:p w14:paraId="22C7813E">
      <w:pPr>
        <w:numPr>
          <w:numId w:val="0"/>
        </w:numPr>
        <w:rPr>
          <w:rFonts w:hint="default"/>
          <w:sz w:val="28"/>
          <w:szCs w:val="28"/>
          <w:lang w:val="en-US"/>
        </w:rPr>
      </w:pPr>
      <w:r>
        <w:rPr>
          <w:rFonts w:hint="default"/>
          <w:sz w:val="28"/>
          <w:szCs w:val="28"/>
          <w:lang w:val="en-US"/>
        </w:rPr>
        <w:t xml:space="preserve">    virtual void whoami() {</w:t>
      </w:r>
    </w:p>
    <w:p w14:paraId="0BF0DEE9">
      <w:pPr>
        <w:numPr>
          <w:numId w:val="0"/>
        </w:numPr>
        <w:rPr>
          <w:rFonts w:hint="default"/>
          <w:sz w:val="28"/>
          <w:szCs w:val="28"/>
          <w:lang w:val="en-US"/>
        </w:rPr>
      </w:pPr>
      <w:r>
        <w:rPr>
          <w:rFonts w:hint="default"/>
          <w:sz w:val="28"/>
          <w:szCs w:val="28"/>
          <w:lang w:val="en-US"/>
        </w:rPr>
        <w:t xml:space="preserve">        std::cout &lt;&lt; "I am a Base class object\n";</w:t>
      </w:r>
    </w:p>
    <w:p w14:paraId="25B14D47">
      <w:pPr>
        <w:numPr>
          <w:numId w:val="0"/>
        </w:numPr>
        <w:rPr>
          <w:rFonts w:hint="default"/>
          <w:sz w:val="28"/>
          <w:szCs w:val="28"/>
          <w:lang w:val="en-US"/>
        </w:rPr>
      </w:pPr>
      <w:r>
        <w:rPr>
          <w:rFonts w:hint="default"/>
          <w:sz w:val="28"/>
          <w:szCs w:val="28"/>
          <w:lang w:val="en-US"/>
        </w:rPr>
        <w:t xml:space="preserve">    }</w:t>
      </w:r>
    </w:p>
    <w:p w14:paraId="2DBCB200">
      <w:pPr>
        <w:numPr>
          <w:numId w:val="0"/>
        </w:numPr>
        <w:rPr>
          <w:rFonts w:hint="default"/>
          <w:sz w:val="28"/>
          <w:szCs w:val="28"/>
          <w:lang w:val="en-US"/>
        </w:rPr>
      </w:pPr>
      <w:r>
        <w:rPr>
          <w:rFonts w:hint="default"/>
          <w:sz w:val="28"/>
          <w:szCs w:val="28"/>
          <w:lang w:val="en-US"/>
        </w:rPr>
        <w:t>};</w:t>
      </w:r>
    </w:p>
    <w:p w14:paraId="68F6C27A">
      <w:pPr>
        <w:numPr>
          <w:numId w:val="0"/>
        </w:numPr>
        <w:rPr>
          <w:rFonts w:hint="default"/>
          <w:sz w:val="28"/>
          <w:szCs w:val="28"/>
          <w:lang w:val="en-US"/>
        </w:rPr>
      </w:pPr>
      <w:r>
        <w:rPr>
          <w:rFonts w:hint="default"/>
          <w:sz w:val="28"/>
          <w:szCs w:val="28"/>
          <w:lang w:val="en-US"/>
        </w:rPr>
        <w:t>class Derived : public Base {</w:t>
      </w:r>
    </w:p>
    <w:p w14:paraId="126ED2D1">
      <w:pPr>
        <w:numPr>
          <w:numId w:val="0"/>
        </w:numPr>
        <w:rPr>
          <w:rFonts w:hint="default"/>
          <w:sz w:val="28"/>
          <w:szCs w:val="28"/>
          <w:lang w:val="en-US"/>
        </w:rPr>
      </w:pPr>
      <w:r>
        <w:rPr>
          <w:rFonts w:hint="default"/>
          <w:sz w:val="28"/>
          <w:szCs w:val="28"/>
          <w:lang w:val="en-US"/>
        </w:rPr>
        <w:t>public:</w:t>
      </w:r>
    </w:p>
    <w:p w14:paraId="2CAC0C6D">
      <w:pPr>
        <w:numPr>
          <w:numId w:val="0"/>
        </w:numPr>
        <w:rPr>
          <w:rFonts w:hint="default"/>
          <w:sz w:val="28"/>
          <w:szCs w:val="28"/>
          <w:lang w:val="en-US"/>
        </w:rPr>
      </w:pPr>
      <w:r>
        <w:rPr>
          <w:rFonts w:hint="default"/>
          <w:sz w:val="28"/>
          <w:szCs w:val="28"/>
          <w:lang w:val="en-US"/>
        </w:rPr>
        <w:t xml:space="preserve">    void whoami() override {</w:t>
      </w:r>
    </w:p>
    <w:p w14:paraId="4D44BF40">
      <w:pPr>
        <w:numPr>
          <w:numId w:val="0"/>
        </w:numPr>
        <w:rPr>
          <w:rFonts w:hint="default"/>
          <w:sz w:val="28"/>
          <w:szCs w:val="28"/>
          <w:lang w:val="en-US"/>
        </w:rPr>
      </w:pPr>
      <w:r>
        <w:rPr>
          <w:rFonts w:hint="default"/>
          <w:sz w:val="28"/>
          <w:szCs w:val="28"/>
          <w:lang w:val="en-US"/>
        </w:rPr>
        <w:t xml:space="preserve">        std::cout &lt;&lt; "I am a Derived class object\n";</w:t>
      </w:r>
    </w:p>
    <w:p w14:paraId="6EE93638">
      <w:pPr>
        <w:numPr>
          <w:numId w:val="0"/>
        </w:numPr>
        <w:rPr>
          <w:rFonts w:hint="default"/>
          <w:sz w:val="28"/>
          <w:szCs w:val="28"/>
          <w:lang w:val="en-US"/>
        </w:rPr>
      </w:pPr>
      <w:r>
        <w:rPr>
          <w:rFonts w:hint="default"/>
          <w:sz w:val="28"/>
          <w:szCs w:val="28"/>
          <w:lang w:val="en-US"/>
        </w:rPr>
        <w:t xml:space="preserve">    }</w:t>
      </w:r>
    </w:p>
    <w:p w14:paraId="2FACB458">
      <w:pPr>
        <w:numPr>
          <w:numId w:val="0"/>
        </w:numPr>
        <w:rPr>
          <w:rFonts w:hint="default"/>
          <w:sz w:val="28"/>
          <w:szCs w:val="28"/>
          <w:lang w:val="en-US"/>
        </w:rPr>
      </w:pPr>
      <w:r>
        <w:rPr>
          <w:rFonts w:hint="default"/>
          <w:sz w:val="28"/>
          <w:szCs w:val="28"/>
          <w:lang w:val="en-US"/>
        </w:rPr>
        <w:t>};</w:t>
      </w:r>
    </w:p>
    <w:p w14:paraId="47EEE76F">
      <w:pPr>
        <w:numPr>
          <w:numId w:val="0"/>
        </w:numPr>
        <w:rPr>
          <w:rFonts w:hint="default"/>
          <w:sz w:val="28"/>
          <w:szCs w:val="28"/>
          <w:lang w:val="en-US"/>
        </w:rPr>
      </w:pPr>
      <w:r>
        <w:rPr>
          <w:rFonts w:hint="default"/>
          <w:sz w:val="28"/>
          <w:szCs w:val="28"/>
          <w:lang w:val="en-US"/>
        </w:rPr>
        <w:t>int main() {</w:t>
      </w:r>
    </w:p>
    <w:p w14:paraId="59960B9F">
      <w:pPr>
        <w:numPr>
          <w:numId w:val="0"/>
        </w:numPr>
        <w:rPr>
          <w:rFonts w:hint="default"/>
          <w:sz w:val="28"/>
          <w:szCs w:val="28"/>
          <w:lang w:val="en-US"/>
        </w:rPr>
      </w:pPr>
      <w:r>
        <w:rPr>
          <w:rFonts w:hint="default"/>
          <w:sz w:val="28"/>
          <w:szCs w:val="28"/>
          <w:lang w:val="en-US"/>
        </w:rPr>
        <w:t xml:space="preserve">    // **static_cast example (truncating double to int)**</w:t>
      </w:r>
    </w:p>
    <w:p w14:paraId="7B795184">
      <w:pPr>
        <w:numPr>
          <w:numId w:val="0"/>
        </w:numPr>
        <w:rPr>
          <w:rFonts w:hint="default"/>
          <w:sz w:val="28"/>
          <w:szCs w:val="28"/>
          <w:lang w:val="en-US"/>
        </w:rPr>
      </w:pPr>
      <w:r>
        <w:rPr>
          <w:rFonts w:hint="default"/>
          <w:sz w:val="28"/>
          <w:szCs w:val="28"/>
          <w:lang w:val="en-US"/>
        </w:rPr>
        <w:t xml:space="preserve">    double num = 3.14159;</w:t>
      </w:r>
    </w:p>
    <w:p w14:paraId="18ED135E">
      <w:pPr>
        <w:numPr>
          <w:numId w:val="0"/>
        </w:numPr>
        <w:rPr>
          <w:rFonts w:hint="default"/>
          <w:sz w:val="28"/>
          <w:szCs w:val="28"/>
          <w:lang w:val="en-US"/>
        </w:rPr>
      </w:pPr>
      <w:r>
        <w:rPr>
          <w:rFonts w:hint="default"/>
          <w:sz w:val="28"/>
          <w:szCs w:val="28"/>
          <w:lang w:val="en-US"/>
        </w:rPr>
        <w:t xml:space="preserve">    int integer_part = static_cast&lt;int&gt;(num);  // Truncates the decimal</w:t>
      </w:r>
    </w:p>
    <w:p w14:paraId="4CDCA349">
      <w:pPr>
        <w:numPr>
          <w:numId w:val="0"/>
        </w:numPr>
        <w:rPr>
          <w:rFonts w:hint="default"/>
          <w:sz w:val="28"/>
          <w:szCs w:val="28"/>
          <w:lang w:val="en-US"/>
        </w:rPr>
      </w:pPr>
      <w:r>
        <w:rPr>
          <w:rFonts w:hint="default"/>
          <w:sz w:val="28"/>
          <w:szCs w:val="28"/>
          <w:lang w:val="en-US"/>
        </w:rPr>
        <w:t xml:space="preserve">    std::cout &lt;&lt; "Original number: " &lt;&lt; num &lt;&lt; std::endl;</w:t>
      </w:r>
    </w:p>
    <w:p w14:paraId="3CF3F063">
      <w:pPr>
        <w:numPr>
          <w:numId w:val="0"/>
        </w:numPr>
        <w:rPr>
          <w:rFonts w:hint="default"/>
          <w:sz w:val="28"/>
          <w:szCs w:val="28"/>
          <w:lang w:val="en-US"/>
        </w:rPr>
      </w:pPr>
      <w:r>
        <w:rPr>
          <w:rFonts w:hint="default"/>
          <w:sz w:val="28"/>
          <w:szCs w:val="28"/>
          <w:lang w:val="en-US"/>
        </w:rPr>
        <w:t xml:space="preserve">    std::cout &lt;&lt; "Integer part: " &lt;&lt; integer_part &lt;&lt; std::endl;</w:t>
      </w:r>
    </w:p>
    <w:p w14:paraId="0DC2303C">
      <w:pPr>
        <w:numPr>
          <w:numId w:val="0"/>
        </w:numPr>
        <w:rPr>
          <w:rFonts w:hint="default"/>
          <w:sz w:val="28"/>
          <w:szCs w:val="28"/>
          <w:lang w:val="en-US"/>
        </w:rPr>
      </w:pPr>
      <w:r>
        <w:rPr>
          <w:rFonts w:hint="default"/>
          <w:sz w:val="28"/>
          <w:szCs w:val="28"/>
          <w:lang w:val="en-US"/>
        </w:rPr>
        <w:t xml:space="preserve">    // **dynamic_cast example (assuming Derived object assigned to Base pointer)**</w:t>
      </w:r>
    </w:p>
    <w:p w14:paraId="7C9968E3">
      <w:pPr>
        <w:numPr>
          <w:numId w:val="0"/>
        </w:numPr>
        <w:rPr>
          <w:rFonts w:hint="default"/>
          <w:sz w:val="28"/>
          <w:szCs w:val="28"/>
          <w:lang w:val="en-US"/>
        </w:rPr>
      </w:pPr>
      <w:r>
        <w:rPr>
          <w:rFonts w:hint="default"/>
          <w:sz w:val="28"/>
          <w:szCs w:val="28"/>
          <w:lang w:val="en-US"/>
        </w:rPr>
        <w:t xml:space="preserve">    Base* base_ptr1 = new Derived;</w:t>
      </w:r>
    </w:p>
    <w:p w14:paraId="5DA0E210">
      <w:pPr>
        <w:numPr>
          <w:numId w:val="0"/>
        </w:numPr>
        <w:rPr>
          <w:rFonts w:hint="default"/>
          <w:sz w:val="28"/>
          <w:szCs w:val="28"/>
          <w:lang w:val="en-US"/>
        </w:rPr>
      </w:pPr>
      <w:r>
        <w:rPr>
          <w:rFonts w:hint="default"/>
          <w:sz w:val="28"/>
          <w:szCs w:val="28"/>
          <w:lang w:val="en-US"/>
        </w:rPr>
        <w:t xml:space="preserve">    Derived* derived_ptr1 = dynamic_cast&lt;Derived*&gt;(base_ptr1);</w:t>
      </w:r>
    </w:p>
    <w:p w14:paraId="097FF830">
      <w:pPr>
        <w:numPr>
          <w:numId w:val="0"/>
        </w:numPr>
        <w:rPr>
          <w:rFonts w:hint="default"/>
          <w:sz w:val="28"/>
          <w:szCs w:val="28"/>
          <w:lang w:val="en-US"/>
        </w:rPr>
      </w:pPr>
      <w:r>
        <w:rPr>
          <w:rFonts w:hint="default"/>
          <w:sz w:val="28"/>
          <w:szCs w:val="28"/>
          <w:lang w:val="en-US"/>
        </w:rPr>
        <w:t xml:space="preserve">    if (derived_ptr1 != nullptr) {</w:t>
      </w:r>
    </w:p>
    <w:p w14:paraId="06092F1A">
      <w:pPr>
        <w:numPr>
          <w:numId w:val="0"/>
        </w:numPr>
        <w:rPr>
          <w:rFonts w:hint="default"/>
          <w:sz w:val="28"/>
          <w:szCs w:val="28"/>
          <w:lang w:val="en-US"/>
        </w:rPr>
      </w:pPr>
      <w:r>
        <w:rPr>
          <w:rFonts w:hint="default"/>
          <w:sz w:val="28"/>
          <w:szCs w:val="28"/>
          <w:lang w:val="en-US"/>
        </w:rPr>
        <w:t xml:space="preserve">        derived_ptr1-&gt;whoami();  // Safe to call Derived's method</w:t>
      </w:r>
    </w:p>
    <w:p w14:paraId="4C94CEFE">
      <w:pPr>
        <w:numPr>
          <w:numId w:val="0"/>
        </w:numPr>
        <w:rPr>
          <w:rFonts w:hint="default"/>
          <w:sz w:val="28"/>
          <w:szCs w:val="28"/>
          <w:lang w:val="en-US"/>
        </w:rPr>
      </w:pPr>
      <w:r>
        <w:rPr>
          <w:rFonts w:hint="default"/>
          <w:sz w:val="28"/>
          <w:szCs w:val="28"/>
          <w:lang w:val="en-US"/>
        </w:rPr>
        <w:t xml:space="preserve">    } else {</w:t>
      </w:r>
    </w:p>
    <w:p w14:paraId="633ABF11">
      <w:pPr>
        <w:numPr>
          <w:numId w:val="0"/>
        </w:numPr>
        <w:rPr>
          <w:rFonts w:hint="default"/>
          <w:sz w:val="28"/>
          <w:szCs w:val="28"/>
          <w:lang w:val="en-US"/>
        </w:rPr>
      </w:pPr>
      <w:r>
        <w:rPr>
          <w:rFonts w:hint="default"/>
          <w:sz w:val="28"/>
          <w:szCs w:val="28"/>
          <w:lang w:val="en-US"/>
        </w:rPr>
        <w:t xml:space="preserve">        std::cout &lt;&lt; "Cast failed: Base object is not of type Derived\n";</w:t>
      </w:r>
    </w:p>
    <w:p w14:paraId="1B2C83C3">
      <w:pPr>
        <w:numPr>
          <w:numId w:val="0"/>
        </w:numPr>
        <w:rPr>
          <w:rFonts w:hint="default"/>
          <w:sz w:val="28"/>
          <w:szCs w:val="28"/>
          <w:lang w:val="en-US"/>
        </w:rPr>
      </w:pPr>
      <w:r>
        <w:rPr>
          <w:rFonts w:hint="default"/>
          <w:sz w:val="28"/>
          <w:szCs w:val="28"/>
          <w:lang w:val="en-US"/>
        </w:rPr>
        <w:t xml:space="preserve">    }</w:t>
      </w:r>
    </w:p>
    <w:p w14:paraId="5EA89B0F">
      <w:pPr>
        <w:numPr>
          <w:numId w:val="0"/>
        </w:numPr>
        <w:rPr>
          <w:rFonts w:hint="default"/>
          <w:sz w:val="28"/>
          <w:szCs w:val="28"/>
          <w:lang w:val="en-US"/>
        </w:rPr>
      </w:pPr>
      <w:r>
        <w:rPr>
          <w:rFonts w:hint="default"/>
          <w:sz w:val="28"/>
          <w:szCs w:val="28"/>
          <w:lang w:val="en-US"/>
        </w:rPr>
        <w:t xml:space="preserve">    delete base_ptr1;</w:t>
      </w:r>
    </w:p>
    <w:p w14:paraId="7A089B65">
      <w:pPr>
        <w:numPr>
          <w:numId w:val="0"/>
        </w:numPr>
        <w:rPr>
          <w:rFonts w:hint="default"/>
          <w:sz w:val="28"/>
          <w:szCs w:val="28"/>
          <w:lang w:val="en-US"/>
        </w:rPr>
      </w:pPr>
    </w:p>
    <w:p w14:paraId="6D4EC7CF">
      <w:pPr>
        <w:numPr>
          <w:numId w:val="0"/>
        </w:numPr>
        <w:rPr>
          <w:rFonts w:hint="default"/>
          <w:sz w:val="28"/>
          <w:szCs w:val="28"/>
          <w:lang w:val="en-US"/>
        </w:rPr>
      </w:pPr>
      <w:r>
        <w:rPr>
          <w:rFonts w:hint="default"/>
          <w:sz w:val="28"/>
          <w:szCs w:val="28"/>
          <w:lang w:val="en-US"/>
        </w:rPr>
        <w:t xml:space="preserve">    // **dynamic_cast example (Safe downcasting with runtime check)**</w:t>
      </w:r>
    </w:p>
    <w:p w14:paraId="7929ABAD">
      <w:pPr>
        <w:numPr>
          <w:numId w:val="0"/>
        </w:numPr>
        <w:rPr>
          <w:rFonts w:hint="default"/>
          <w:sz w:val="28"/>
          <w:szCs w:val="28"/>
          <w:lang w:val="en-US"/>
        </w:rPr>
      </w:pPr>
      <w:r>
        <w:rPr>
          <w:rFonts w:hint="default"/>
          <w:sz w:val="28"/>
          <w:szCs w:val="28"/>
          <w:lang w:val="en-US"/>
        </w:rPr>
        <w:t xml:space="preserve">    Base* base_ptr2 = new Derived;</w:t>
      </w:r>
    </w:p>
    <w:p w14:paraId="1AB9FB9D">
      <w:pPr>
        <w:numPr>
          <w:numId w:val="0"/>
        </w:numPr>
        <w:rPr>
          <w:rFonts w:hint="default"/>
          <w:sz w:val="28"/>
          <w:szCs w:val="28"/>
          <w:lang w:val="en-US"/>
        </w:rPr>
      </w:pPr>
      <w:r>
        <w:rPr>
          <w:rFonts w:hint="default"/>
          <w:sz w:val="28"/>
          <w:szCs w:val="28"/>
          <w:lang w:val="en-US"/>
        </w:rPr>
        <w:t xml:space="preserve">    Derived* derived_ptr2 = dynamic_cast&lt;Derived*&gt;(base_ptr2);</w:t>
      </w:r>
    </w:p>
    <w:p w14:paraId="519245FC">
      <w:pPr>
        <w:numPr>
          <w:numId w:val="0"/>
        </w:numPr>
        <w:rPr>
          <w:rFonts w:hint="default"/>
          <w:sz w:val="28"/>
          <w:szCs w:val="28"/>
          <w:lang w:val="en-US"/>
        </w:rPr>
      </w:pPr>
      <w:r>
        <w:rPr>
          <w:rFonts w:hint="default"/>
          <w:sz w:val="28"/>
          <w:szCs w:val="28"/>
          <w:lang w:val="en-US"/>
        </w:rPr>
        <w:t xml:space="preserve">    if (derived_ptr2 != nullptr) {</w:t>
      </w:r>
    </w:p>
    <w:p w14:paraId="79FBD439">
      <w:pPr>
        <w:numPr>
          <w:numId w:val="0"/>
        </w:numPr>
        <w:rPr>
          <w:rFonts w:hint="default"/>
          <w:sz w:val="28"/>
          <w:szCs w:val="28"/>
          <w:lang w:val="en-US"/>
        </w:rPr>
      </w:pPr>
      <w:r>
        <w:rPr>
          <w:rFonts w:hint="default"/>
          <w:sz w:val="28"/>
          <w:szCs w:val="28"/>
          <w:lang w:val="en-US"/>
        </w:rPr>
        <w:t xml:space="preserve">        derived_ptr2-&gt;whoami();  // Safe to call Derived's method</w:t>
      </w:r>
    </w:p>
    <w:p w14:paraId="073BB5C4">
      <w:pPr>
        <w:numPr>
          <w:numId w:val="0"/>
        </w:numPr>
        <w:rPr>
          <w:rFonts w:hint="default"/>
          <w:sz w:val="28"/>
          <w:szCs w:val="28"/>
          <w:lang w:val="en-US"/>
        </w:rPr>
      </w:pPr>
      <w:r>
        <w:rPr>
          <w:rFonts w:hint="default"/>
          <w:sz w:val="28"/>
          <w:szCs w:val="28"/>
          <w:lang w:val="en-US"/>
        </w:rPr>
        <w:t xml:space="preserve">    } else {</w:t>
      </w:r>
    </w:p>
    <w:p w14:paraId="33A61CC6">
      <w:pPr>
        <w:numPr>
          <w:numId w:val="0"/>
        </w:numPr>
        <w:rPr>
          <w:rFonts w:hint="default"/>
          <w:sz w:val="28"/>
          <w:szCs w:val="28"/>
          <w:lang w:val="en-US"/>
        </w:rPr>
      </w:pPr>
      <w:r>
        <w:rPr>
          <w:rFonts w:hint="default"/>
          <w:sz w:val="28"/>
          <w:szCs w:val="28"/>
          <w:lang w:val="en-US"/>
        </w:rPr>
        <w:t xml:space="preserve">        std::cout &lt;&lt; "Cast failed: Base object is not actually Derived\n";</w:t>
      </w:r>
    </w:p>
    <w:p w14:paraId="608CFEFD">
      <w:pPr>
        <w:numPr>
          <w:numId w:val="0"/>
        </w:numPr>
        <w:rPr>
          <w:rFonts w:hint="default"/>
          <w:sz w:val="28"/>
          <w:szCs w:val="28"/>
          <w:lang w:val="en-US"/>
        </w:rPr>
      </w:pPr>
      <w:r>
        <w:rPr>
          <w:rFonts w:hint="default"/>
          <w:sz w:val="28"/>
          <w:szCs w:val="28"/>
          <w:lang w:val="en-US"/>
        </w:rPr>
        <w:t xml:space="preserve">    }</w:t>
      </w:r>
    </w:p>
    <w:p w14:paraId="06AE23D1">
      <w:pPr>
        <w:numPr>
          <w:numId w:val="0"/>
        </w:numPr>
        <w:rPr>
          <w:rFonts w:hint="default"/>
          <w:sz w:val="28"/>
          <w:szCs w:val="28"/>
          <w:lang w:val="en-US"/>
        </w:rPr>
      </w:pPr>
      <w:r>
        <w:rPr>
          <w:rFonts w:hint="default"/>
          <w:sz w:val="28"/>
          <w:szCs w:val="28"/>
          <w:lang w:val="en-US"/>
        </w:rPr>
        <w:t xml:space="preserve">    delete base_ptr2;</w:t>
      </w:r>
    </w:p>
    <w:p w14:paraId="7B0ADBF6">
      <w:pPr>
        <w:numPr>
          <w:numId w:val="0"/>
        </w:numPr>
        <w:rPr>
          <w:rFonts w:hint="default"/>
          <w:sz w:val="28"/>
          <w:szCs w:val="28"/>
          <w:lang w:val="en-US"/>
        </w:rPr>
      </w:pPr>
      <w:r>
        <w:rPr>
          <w:rFonts w:hint="default"/>
          <w:sz w:val="28"/>
          <w:szCs w:val="28"/>
          <w:lang w:val="en-US"/>
        </w:rPr>
        <w:t xml:space="preserve">    // **reinterpret_cast example (Low-level casting, use with caution)**</w:t>
      </w:r>
    </w:p>
    <w:p w14:paraId="13624B6B">
      <w:pPr>
        <w:numPr>
          <w:numId w:val="0"/>
        </w:numPr>
        <w:rPr>
          <w:rFonts w:hint="default"/>
          <w:sz w:val="28"/>
          <w:szCs w:val="28"/>
          <w:lang w:val="en-US"/>
        </w:rPr>
      </w:pPr>
      <w:r>
        <w:rPr>
          <w:rFonts w:hint="default"/>
          <w:sz w:val="28"/>
          <w:szCs w:val="28"/>
          <w:lang w:val="en-US"/>
        </w:rPr>
        <w:t xml:space="preserve">    int value = 10;</w:t>
      </w:r>
    </w:p>
    <w:p w14:paraId="35841E55">
      <w:pPr>
        <w:numPr>
          <w:numId w:val="0"/>
        </w:numPr>
        <w:rPr>
          <w:rFonts w:hint="default"/>
          <w:sz w:val="28"/>
          <w:szCs w:val="28"/>
          <w:lang w:val="en-US"/>
        </w:rPr>
      </w:pPr>
      <w:r>
        <w:rPr>
          <w:rFonts w:hint="default"/>
          <w:sz w:val="28"/>
          <w:szCs w:val="28"/>
          <w:lang w:val="en-US"/>
        </w:rPr>
        <w:t xml:space="preserve">    float* float_ptr = reinterpret_cast&lt;float*&gt;(&amp;value);</w:t>
      </w:r>
    </w:p>
    <w:p w14:paraId="71AF1110">
      <w:pPr>
        <w:numPr>
          <w:numId w:val="0"/>
        </w:numPr>
        <w:rPr>
          <w:rFonts w:hint="default"/>
          <w:sz w:val="28"/>
          <w:szCs w:val="28"/>
          <w:lang w:val="en-US"/>
        </w:rPr>
      </w:pPr>
      <w:r>
        <w:rPr>
          <w:rFonts w:hint="default"/>
          <w:sz w:val="28"/>
          <w:szCs w:val="28"/>
          <w:lang w:val="en-US"/>
        </w:rPr>
        <w:t xml:space="preserve">    std::cout &lt;&lt; "Float value: " &lt;&lt; *float_ptr &lt;&lt; " (Not recommended, might print garbage)\n";</w:t>
      </w:r>
    </w:p>
    <w:p w14:paraId="7F603F35">
      <w:pPr>
        <w:numPr>
          <w:numId w:val="0"/>
        </w:numPr>
        <w:rPr>
          <w:rFonts w:hint="default"/>
          <w:sz w:val="28"/>
          <w:szCs w:val="28"/>
          <w:lang w:val="en-US"/>
        </w:rPr>
      </w:pPr>
    </w:p>
    <w:p w14:paraId="41BE0E4C">
      <w:pPr>
        <w:numPr>
          <w:numId w:val="0"/>
        </w:numPr>
        <w:rPr>
          <w:rFonts w:hint="default"/>
          <w:sz w:val="28"/>
          <w:szCs w:val="28"/>
          <w:lang w:val="en-US"/>
        </w:rPr>
      </w:pPr>
      <w:r>
        <w:rPr>
          <w:rFonts w:hint="default"/>
          <w:sz w:val="28"/>
          <w:szCs w:val="28"/>
          <w:lang w:val="en-US"/>
        </w:rPr>
        <w:t xml:space="preserve">    return 0;</w:t>
      </w:r>
    </w:p>
    <w:p w14:paraId="6D000917">
      <w:pPr>
        <w:numPr>
          <w:numId w:val="0"/>
        </w:numPr>
        <w:rPr>
          <w:rFonts w:hint="default"/>
          <w:sz w:val="28"/>
          <w:szCs w:val="28"/>
          <w:lang w:val="en-US"/>
        </w:rPr>
      </w:pPr>
      <w:r>
        <w:rPr>
          <w:rFonts w:hint="default"/>
          <w:sz w:val="28"/>
          <w:szCs w:val="28"/>
          <w:lang w:val="en-US"/>
        </w:rPr>
        <w:t>}</w:t>
      </w:r>
    </w:p>
    <w:p w14:paraId="0748C638">
      <w:pPr>
        <w:numPr>
          <w:numId w:val="0"/>
        </w:numPr>
        <w:rPr>
          <w:rFonts w:hint="default"/>
          <w:sz w:val="28"/>
          <w:szCs w:val="28"/>
          <w:lang w:val="en-US"/>
        </w:rPr>
      </w:pPr>
    </w:p>
    <w:p w14:paraId="1FD1A9C1">
      <w:pPr>
        <w:numPr>
          <w:numId w:val="0"/>
        </w:numPr>
        <w:rPr>
          <w:rFonts w:hint="default"/>
          <w:sz w:val="28"/>
          <w:szCs w:val="28"/>
          <w:lang w:val="en-US"/>
        </w:rPr>
      </w:pPr>
      <w:r>
        <w:rPr>
          <w:rFonts w:hint="default"/>
          <w:sz w:val="28"/>
          <w:szCs w:val="28"/>
          <w:lang w:val="en-US"/>
        </w:rPr>
        <w:t>OUTPUT:</w:t>
      </w:r>
    </w:p>
    <w:p w14:paraId="55CEE0E4">
      <w:pPr>
        <w:numPr>
          <w:numId w:val="0"/>
        </w:numPr>
        <w:rPr>
          <w:rFonts w:hint="default"/>
          <w:sz w:val="28"/>
          <w:szCs w:val="28"/>
          <w:lang w:val="en-US"/>
        </w:rPr>
      </w:pPr>
      <w:r>
        <w:rPr>
          <w:rFonts w:hint="default"/>
          <w:sz w:val="28"/>
          <w:szCs w:val="28"/>
          <w:lang w:val="en-US"/>
        </w:rPr>
        <w:t>Original number: 3.14159</w:t>
      </w:r>
    </w:p>
    <w:p w14:paraId="4232BF19">
      <w:pPr>
        <w:numPr>
          <w:numId w:val="0"/>
        </w:numPr>
        <w:rPr>
          <w:rFonts w:hint="default"/>
          <w:sz w:val="28"/>
          <w:szCs w:val="28"/>
          <w:lang w:val="en-US"/>
        </w:rPr>
      </w:pPr>
      <w:r>
        <w:rPr>
          <w:rFonts w:hint="default"/>
          <w:sz w:val="28"/>
          <w:szCs w:val="28"/>
          <w:lang w:val="en-US"/>
        </w:rPr>
        <w:t>Integer part: 3</w:t>
      </w:r>
    </w:p>
    <w:p w14:paraId="3633A700">
      <w:pPr>
        <w:numPr>
          <w:numId w:val="0"/>
        </w:numPr>
        <w:rPr>
          <w:rFonts w:hint="default"/>
          <w:sz w:val="28"/>
          <w:szCs w:val="28"/>
          <w:lang w:val="en-US"/>
        </w:rPr>
      </w:pPr>
      <w:r>
        <w:rPr>
          <w:rFonts w:hint="default"/>
          <w:sz w:val="28"/>
          <w:szCs w:val="28"/>
          <w:lang w:val="en-US"/>
        </w:rPr>
        <w:t>I am a Derived class object</w:t>
      </w:r>
    </w:p>
    <w:p w14:paraId="2BF9425B">
      <w:pPr>
        <w:numPr>
          <w:numId w:val="0"/>
        </w:numPr>
        <w:rPr>
          <w:rFonts w:hint="default"/>
          <w:sz w:val="28"/>
          <w:szCs w:val="28"/>
          <w:lang w:val="en-US"/>
        </w:rPr>
      </w:pPr>
      <w:r>
        <w:rPr>
          <w:rFonts w:hint="default"/>
          <w:sz w:val="28"/>
          <w:szCs w:val="28"/>
          <w:lang w:val="en-US"/>
        </w:rPr>
        <w:t>I am a Derived class object</w:t>
      </w:r>
    </w:p>
    <w:p w14:paraId="081A529C">
      <w:pPr>
        <w:numPr>
          <w:numId w:val="0"/>
        </w:numPr>
        <w:rPr>
          <w:rFonts w:hint="default"/>
          <w:sz w:val="28"/>
          <w:szCs w:val="28"/>
          <w:lang w:val="en-US"/>
        </w:rPr>
      </w:pPr>
      <w:r>
        <w:rPr>
          <w:rFonts w:hint="default"/>
          <w:sz w:val="28"/>
          <w:szCs w:val="28"/>
          <w:lang w:val="en-US"/>
        </w:rPr>
        <w:t>Float value: 1.4013e-44 (Not recommended, might print garbage)</w:t>
      </w:r>
    </w:p>
    <w:p w14:paraId="4BC7ABFA">
      <w:pPr>
        <w:numPr>
          <w:numId w:val="0"/>
        </w:numPr>
        <w:rPr>
          <w:rFonts w:hint="default"/>
          <w:sz w:val="28"/>
          <w:szCs w:val="28"/>
          <w:lang w:val="en-US"/>
        </w:rPr>
      </w:pPr>
    </w:p>
    <w:p w14:paraId="459C1FC0">
      <w:pPr>
        <w:numPr>
          <w:numId w:val="0"/>
        </w:numPr>
        <w:rPr>
          <w:rFonts w:hint="default"/>
          <w:b/>
          <w:bCs/>
          <w:sz w:val="28"/>
          <w:szCs w:val="28"/>
          <w:lang w:val="en-US"/>
        </w:rPr>
      </w:pPr>
      <w:r>
        <w:rPr>
          <w:rFonts w:hint="default"/>
          <w:b/>
          <w:bCs/>
          <w:sz w:val="28"/>
          <w:szCs w:val="28"/>
          <w:lang w:val="en-US"/>
        </w:rPr>
        <w:t>PRACTICE QUESTONS</w:t>
      </w:r>
    </w:p>
    <w:p w14:paraId="1956540A">
      <w:pPr>
        <w:numPr>
          <w:numId w:val="0"/>
        </w:numPr>
        <w:rPr>
          <w:rFonts w:hint="default"/>
          <w:b/>
          <w:bCs/>
          <w:sz w:val="28"/>
          <w:szCs w:val="28"/>
          <w:lang w:val="en-US"/>
        </w:rPr>
      </w:pPr>
      <w:r>
        <w:rPr>
          <w:rFonts w:hint="default"/>
          <w:b/>
          <w:bCs/>
          <w:sz w:val="28"/>
          <w:szCs w:val="28"/>
          <w:lang w:val="en-US"/>
        </w:rPr>
        <w:t>1. const_cast (expr)</w:t>
      </w:r>
    </w:p>
    <w:p w14:paraId="53414EF3">
      <w:pPr>
        <w:numPr>
          <w:numId w:val="0"/>
        </w:numPr>
        <w:rPr>
          <w:rFonts w:hint="default"/>
          <w:b/>
          <w:bCs/>
          <w:sz w:val="28"/>
          <w:szCs w:val="28"/>
          <w:lang w:val="en-US"/>
        </w:rPr>
      </w:pPr>
    </w:p>
    <w:p w14:paraId="665A4412">
      <w:pPr>
        <w:numPr>
          <w:numId w:val="0"/>
        </w:numPr>
        <w:rPr>
          <w:rFonts w:hint="default"/>
          <w:b/>
          <w:bCs/>
          <w:sz w:val="28"/>
          <w:szCs w:val="28"/>
          <w:lang w:val="en-US"/>
        </w:rPr>
      </w:pPr>
      <w:r>
        <w:rPr>
          <w:rFonts w:hint="default"/>
          <w:b/>
          <w:bCs/>
          <w:sz w:val="28"/>
          <w:szCs w:val="28"/>
          <w:lang w:val="en-US"/>
        </w:rPr>
        <w:t>Purpose: Casts away the const or volatile qualifier from an expression. This allows modifying a supposedly constant variable, but be cautious as it can break code that relies on const-correctness.</w:t>
      </w:r>
    </w:p>
    <w:p w14:paraId="7EB65DF3">
      <w:pPr>
        <w:numPr>
          <w:numId w:val="0"/>
        </w:numPr>
        <w:rPr>
          <w:rFonts w:hint="default"/>
          <w:b/>
          <w:bCs/>
          <w:sz w:val="28"/>
          <w:szCs w:val="28"/>
          <w:lang w:val="en-US"/>
        </w:rPr>
      </w:pPr>
      <w:r>
        <w:rPr>
          <w:rFonts w:hint="default"/>
          <w:b/>
          <w:bCs/>
          <w:sz w:val="28"/>
          <w:szCs w:val="28"/>
          <w:lang w:val="en-US"/>
        </w:rPr>
        <w:t>Use Cases: This is generally discouraged as it can lead to unexpected behavior. However, it might be necessary in rare cases when working with legacy code or APIs that don't handle const correctly</w:t>
      </w:r>
    </w:p>
    <w:p w14:paraId="0F7F084E">
      <w:pPr>
        <w:numPr>
          <w:numId w:val="0"/>
        </w:numPr>
        <w:rPr>
          <w:rFonts w:hint="default"/>
          <w:b/>
          <w:bCs/>
          <w:sz w:val="28"/>
          <w:szCs w:val="28"/>
          <w:lang w:val="en-US"/>
        </w:rPr>
      </w:pPr>
    </w:p>
    <w:p w14:paraId="7C25E372">
      <w:pPr>
        <w:pStyle w:val="85"/>
        <w:keepNext w:val="0"/>
        <w:keepLines w:val="0"/>
        <w:widowControl/>
        <w:suppressLineNumbers w:val="0"/>
        <w:rPr>
          <w:rFonts w:hint="default" w:ascii="Calibri" w:hAnsi="Calibri" w:cs="Calibri"/>
        </w:rPr>
      </w:pPr>
      <w:r>
        <w:rPr>
          <w:rFonts w:hint="default" w:ascii="Calibri" w:hAnsi="Calibri" w:cs="Calibri"/>
          <w:lang w:val="en-US"/>
        </w:rPr>
        <w:t>I</w:t>
      </w:r>
      <w:r>
        <w:rPr>
          <w:rFonts w:hint="default" w:ascii="Calibri" w:hAnsi="Calibri" w:cs="Calibri"/>
        </w:rPr>
        <w:t xml:space="preserve">t seems like you're describing the </w:t>
      </w:r>
      <w:r>
        <w:rPr>
          <w:rStyle w:val="44"/>
          <w:rFonts w:hint="default" w:ascii="Calibri" w:hAnsi="Calibri" w:cs="Calibri"/>
        </w:rPr>
        <w:t>const_cast</w:t>
      </w:r>
      <w:r>
        <w:rPr>
          <w:rFonts w:hint="default" w:ascii="Calibri" w:hAnsi="Calibri" w:cs="Calibri"/>
        </w:rPr>
        <w:t xml:space="preserve"> operator in C++. This operator is indeed used to cast away the </w:t>
      </w:r>
      <w:r>
        <w:rPr>
          <w:rStyle w:val="44"/>
          <w:rFonts w:hint="default" w:ascii="Calibri" w:hAnsi="Calibri" w:cs="Calibri"/>
        </w:rPr>
        <w:t>const</w:t>
      </w:r>
      <w:r>
        <w:rPr>
          <w:rFonts w:hint="default" w:ascii="Calibri" w:hAnsi="Calibri" w:cs="Calibri"/>
        </w:rPr>
        <w:t xml:space="preserve"> or </w:t>
      </w:r>
      <w:r>
        <w:rPr>
          <w:rStyle w:val="44"/>
          <w:rFonts w:hint="default" w:ascii="Calibri" w:hAnsi="Calibri" w:cs="Calibri"/>
        </w:rPr>
        <w:t>volatile</w:t>
      </w:r>
      <w:r>
        <w:rPr>
          <w:rFonts w:hint="default" w:ascii="Calibri" w:hAnsi="Calibri" w:cs="Calibri"/>
        </w:rPr>
        <w:t xml:space="preserve"> qualifiers from pointers or references. It's typically discouraged because it can lead to undefined behavior if misused, especially when attempting to modify a variable that was originally declared as </w:t>
      </w:r>
      <w:r>
        <w:rPr>
          <w:rStyle w:val="44"/>
          <w:rFonts w:hint="default" w:ascii="Calibri" w:hAnsi="Calibri" w:cs="Calibri"/>
        </w:rPr>
        <w:t>const</w:t>
      </w:r>
      <w:r>
        <w:rPr>
          <w:rFonts w:hint="default" w:ascii="Calibri" w:hAnsi="Calibri" w:cs="Calibri"/>
        </w:rPr>
        <w:t>.</w:t>
      </w:r>
    </w:p>
    <w:p w14:paraId="41661BDF">
      <w:pPr>
        <w:pStyle w:val="85"/>
        <w:keepNext w:val="0"/>
        <w:keepLines w:val="0"/>
        <w:widowControl/>
        <w:suppressLineNumbers w:val="0"/>
        <w:rPr>
          <w:rFonts w:hint="default" w:ascii="Calibri" w:hAnsi="Calibri" w:cs="Calibri"/>
        </w:rPr>
      </w:pPr>
      <w:r>
        <w:rPr>
          <w:rFonts w:hint="default" w:ascii="Calibri" w:hAnsi="Calibri" w:cs="Calibri"/>
        </w:rPr>
        <w:t>Here's a summary based on your description:</w:t>
      </w:r>
    </w:p>
    <w:p w14:paraId="76CE1B54">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Purpose:</w:t>
      </w:r>
      <w:r>
        <w:rPr>
          <w:rFonts w:hint="default" w:ascii="Calibri" w:hAnsi="Calibri" w:cs="Calibri"/>
        </w:rPr>
        <w:t xml:space="preserve"> Casts away the </w:t>
      </w:r>
      <w:r>
        <w:rPr>
          <w:rStyle w:val="44"/>
          <w:rFonts w:hint="default" w:ascii="Calibri" w:hAnsi="Calibri" w:cs="Calibri"/>
        </w:rPr>
        <w:t>const</w:t>
      </w:r>
      <w:r>
        <w:rPr>
          <w:rFonts w:hint="default" w:ascii="Calibri" w:hAnsi="Calibri" w:cs="Calibri"/>
        </w:rPr>
        <w:t xml:space="preserve"> or </w:t>
      </w:r>
      <w:r>
        <w:rPr>
          <w:rStyle w:val="44"/>
          <w:rFonts w:hint="default" w:ascii="Calibri" w:hAnsi="Calibri" w:cs="Calibri"/>
        </w:rPr>
        <w:t>volatile</w:t>
      </w:r>
      <w:r>
        <w:rPr>
          <w:rFonts w:hint="default" w:ascii="Calibri" w:hAnsi="Calibri" w:cs="Calibri"/>
        </w:rPr>
        <w:t xml:space="preserve"> qualifier from an expression.</w:t>
      </w:r>
    </w:p>
    <w:p w14:paraId="1DE1CBB2">
      <w:pPr>
        <w:keepNext w:val="0"/>
        <w:keepLines w:val="0"/>
        <w:widowControl/>
        <w:numPr>
          <w:ilvl w:val="0"/>
          <w:numId w:val="12"/>
        </w:numPr>
        <w:suppressLineNumbers w:val="0"/>
        <w:spacing w:before="0" w:beforeAutospacing="1" w:after="0" w:afterAutospacing="1"/>
        <w:ind w:left="720" w:hanging="360"/>
        <w:rPr>
          <w:rFonts w:hint="default"/>
          <w:b/>
          <w:bCs/>
          <w:sz w:val="28"/>
          <w:szCs w:val="28"/>
          <w:lang w:val="en-US"/>
        </w:rPr>
      </w:pPr>
      <w:r>
        <w:rPr>
          <w:rStyle w:val="92"/>
          <w:rFonts w:hint="default" w:ascii="Calibri" w:hAnsi="Calibri" w:cs="Calibri"/>
        </w:rPr>
        <w:t>Use Cases:</w:t>
      </w:r>
      <w:r>
        <w:rPr>
          <w:rFonts w:hint="default" w:ascii="Calibri" w:hAnsi="Calibri" w:cs="Calibri"/>
        </w:rPr>
        <w:t xml:space="preserve"> It's generally discouraged due to potential undefined behavior. However, it might be necessary in scenarios such as interacting with legacy code or APIs that were not designed to handle </w:t>
      </w:r>
      <w:r>
        <w:rPr>
          <w:rStyle w:val="44"/>
          <w:rFonts w:hint="default" w:ascii="Calibri" w:hAnsi="Calibri" w:cs="Calibri"/>
        </w:rPr>
        <w:t>const</w:t>
      </w:r>
      <w:r>
        <w:rPr>
          <w:rFonts w:hint="default" w:ascii="Calibri" w:hAnsi="Calibri" w:cs="Calibri"/>
        </w:rPr>
        <w:t xml:space="preserve"> correctly.</w:t>
      </w:r>
    </w:p>
    <w:p w14:paraId="4414B04A">
      <w:pPr>
        <w:numPr>
          <w:numId w:val="0"/>
        </w:numPr>
        <w:rPr>
          <w:rFonts w:hint="default"/>
          <w:b w:val="0"/>
          <w:bCs w:val="0"/>
          <w:sz w:val="28"/>
          <w:szCs w:val="28"/>
          <w:lang w:val="en-US"/>
        </w:rPr>
      </w:pPr>
      <w:r>
        <w:rPr>
          <w:rFonts w:hint="default"/>
          <w:b w:val="0"/>
          <w:bCs w:val="0"/>
          <w:sz w:val="28"/>
          <w:szCs w:val="28"/>
          <w:lang w:val="en-US"/>
        </w:rPr>
        <w:t>#include &lt;iostream&gt;</w:t>
      </w:r>
    </w:p>
    <w:p w14:paraId="516F6426">
      <w:pPr>
        <w:numPr>
          <w:numId w:val="0"/>
        </w:numPr>
        <w:rPr>
          <w:rFonts w:hint="default"/>
          <w:b w:val="0"/>
          <w:bCs w:val="0"/>
          <w:sz w:val="28"/>
          <w:szCs w:val="28"/>
          <w:lang w:val="en-US"/>
        </w:rPr>
      </w:pPr>
      <w:r>
        <w:rPr>
          <w:rFonts w:hint="default"/>
          <w:b w:val="0"/>
          <w:bCs w:val="0"/>
          <w:sz w:val="28"/>
          <w:szCs w:val="28"/>
          <w:lang w:val="en-US"/>
        </w:rPr>
        <w:t>void printString(char* str) {</w:t>
      </w:r>
    </w:p>
    <w:p w14:paraId="2666DC04">
      <w:pPr>
        <w:numPr>
          <w:numId w:val="0"/>
        </w:numPr>
        <w:rPr>
          <w:rFonts w:hint="default"/>
          <w:b w:val="0"/>
          <w:bCs w:val="0"/>
          <w:sz w:val="28"/>
          <w:szCs w:val="28"/>
          <w:lang w:val="en-US"/>
        </w:rPr>
      </w:pPr>
      <w:r>
        <w:rPr>
          <w:rFonts w:hint="default"/>
          <w:b w:val="0"/>
          <w:bCs w:val="0"/>
          <w:sz w:val="28"/>
          <w:szCs w:val="28"/>
          <w:lang w:val="en-US"/>
        </w:rPr>
        <w:t xml:space="preserve">    std::cout &lt;&lt; str &lt;&lt; std::endl;</w:t>
      </w:r>
    </w:p>
    <w:p w14:paraId="3853E8CC">
      <w:pPr>
        <w:numPr>
          <w:numId w:val="0"/>
        </w:numPr>
        <w:rPr>
          <w:rFonts w:hint="default"/>
          <w:b w:val="0"/>
          <w:bCs w:val="0"/>
          <w:sz w:val="28"/>
          <w:szCs w:val="28"/>
          <w:lang w:val="en-US"/>
        </w:rPr>
      </w:pPr>
      <w:r>
        <w:rPr>
          <w:rFonts w:hint="default"/>
          <w:b w:val="0"/>
          <w:bCs w:val="0"/>
          <w:sz w:val="28"/>
          <w:szCs w:val="28"/>
          <w:lang w:val="en-US"/>
        </w:rPr>
        <w:t>}</w:t>
      </w:r>
    </w:p>
    <w:p w14:paraId="7F13011B">
      <w:pPr>
        <w:numPr>
          <w:numId w:val="0"/>
        </w:numPr>
        <w:rPr>
          <w:rFonts w:hint="default"/>
          <w:b w:val="0"/>
          <w:bCs w:val="0"/>
          <w:sz w:val="28"/>
          <w:szCs w:val="28"/>
          <w:lang w:val="en-US"/>
        </w:rPr>
      </w:pPr>
      <w:r>
        <w:rPr>
          <w:rFonts w:hint="default"/>
          <w:b w:val="0"/>
          <w:bCs w:val="0"/>
          <w:sz w:val="28"/>
          <w:szCs w:val="28"/>
          <w:lang w:val="en-US"/>
        </w:rPr>
        <w:t>int main() {</w:t>
      </w:r>
    </w:p>
    <w:p w14:paraId="315A2BC9">
      <w:pPr>
        <w:numPr>
          <w:numId w:val="0"/>
        </w:numPr>
        <w:rPr>
          <w:rFonts w:hint="default"/>
          <w:b w:val="0"/>
          <w:bCs w:val="0"/>
          <w:sz w:val="28"/>
          <w:szCs w:val="28"/>
          <w:lang w:val="en-US"/>
        </w:rPr>
      </w:pPr>
      <w:r>
        <w:rPr>
          <w:rFonts w:hint="default"/>
          <w:b w:val="0"/>
          <w:bCs w:val="0"/>
          <w:sz w:val="28"/>
          <w:szCs w:val="28"/>
          <w:lang w:val="en-US"/>
        </w:rPr>
        <w:t xml:space="preserve">    const char* constStr = "Hello, World!";</w:t>
      </w:r>
    </w:p>
    <w:p w14:paraId="0E8BECA4">
      <w:pPr>
        <w:numPr>
          <w:numId w:val="0"/>
        </w:numPr>
        <w:ind w:firstLine="253"/>
        <w:rPr>
          <w:rFonts w:hint="default"/>
          <w:b w:val="0"/>
          <w:bCs w:val="0"/>
          <w:sz w:val="28"/>
          <w:szCs w:val="28"/>
          <w:lang w:val="en-US"/>
        </w:rPr>
      </w:pPr>
      <w:r>
        <w:rPr>
          <w:rFonts w:hint="default"/>
          <w:b w:val="0"/>
          <w:bCs w:val="0"/>
          <w:sz w:val="28"/>
          <w:szCs w:val="28"/>
          <w:lang w:val="en-US"/>
        </w:rPr>
        <w:t xml:space="preserve">printString(const_cast&lt;char*&gt;(constStr)); </w:t>
      </w:r>
    </w:p>
    <w:p w14:paraId="09263211">
      <w:pPr>
        <w:numPr>
          <w:numId w:val="0"/>
        </w:numPr>
        <w:ind w:firstLine="253"/>
        <w:rPr>
          <w:rFonts w:hint="default"/>
          <w:b w:val="0"/>
          <w:bCs w:val="0"/>
          <w:sz w:val="28"/>
          <w:szCs w:val="28"/>
          <w:lang w:val="en-US"/>
        </w:rPr>
      </w:pPr>
      <w:r>
        <w:rPr>
          <w:rFonts w:hint="default"/>
          <w:b w:val="0"/>
          <w:bCs w:val="0"/>
          <w:sz w:val="28"/>
          <w:szCs w:val="28"/>
          <w:lang w:val="en-US"/>
        </w:rPr>
        <w:t xml:space="preserve">    return 0;</w:t>
      </w:r>
    </w:p>
    <w:p w14:paraId="1A85BE3E">
      <w:pPr>
        <w:numPr>
          <w:numId w:val="0"/>
        </w:numPr>
        <w:rPr>
          <w:rFonts w:hint="default"/>
          <w:b w:val="0"/>
          <w:bCs w:val="0"/>
          <w:sz w:val="28"/>
          <w:szCs w:val="28"/>
          <w:lang w:val="en-US"/>
        </w:rPr>
      </w:pPr>
      <w:r>
        <w:rPr>
          <w:rFonts w:hint="default"/>
          <w:b w:val="0"/>
          <w:bCs w:val="0"/>
          <w:sz w:val="28"/>
          <w:szCs w:val="28"/>
          <w:lang w:val="en-US"/>
        </w:rPr>
        <w:t>}</w:t>
      </w:r>
    </w:p>
    <w:p w14:paraId="0334D5D3">
      <w:pPr>
        <w:numPr>
          <w:numId w:val="0"/>
        </w:numPr>
        <w:rPr>
          <w:rFonts w:hint="default"/>
          <w:b w:val="0"/>
          <w:bCs w:val="0"/>
          <w:sz w:val="28"/>
          <w:szCs w:val="28"/>
          <w:lang w:val="en-US"/>
        </w:rPr>
      </w:pPr>
    </w:p>
    <w:p w14:paraId="04337211">
      <w:pPr>
        <w:numPr>
          <w:numId w:val="0"/>
        </w:numPr>
        <w:rPr>
          <w:rFonts w:hint="default"/>
          <w:b w:val="0"/>
          <w:bCs w:val="0"/>
          <w:sz w:val="28"/>
          <w:szCs w:val="28"/>
          <w:lang w:val="en-US"/>
        </w:rPr>
      </w:pPr>
      <w:r>
        <w:rPr>
          <w:rFonts w:hint="default"/>
          <w:b w:val="0"/>
          <w:bCs w:val="0"/>
          <w:sz w:val="28"/>
          <w:szCs w:val="28"/>
          <w:lang w:val="en-US"/>
        </w:rPr>
        <w:t xml:space="preserve"> OUTPUT:</w:t>
      </w:r>
    </w:p>
    <w:p w14:paraId="6E276624">
      <w:pPr>
        <w:numPr>
          <w:numId w:val="0"/>
        </w:numPr>
        <w:rPr>
          <w:rFonts w:hint="default"/>
          <w:b w:val="0"/>
          <w:bCs w:val="0"/>
          <w:sz w:val="28"/>
          <w:szCs w:val="28"/>
          <w:lang w:val="en-US"/>
        </w:rPr>
      </w:pPr>
      <w:r>
        <w:rPr>
          <w:rFonts w:hint="default"/>
          <w:b w:val="0"/>
          <w:bCs w:val="0"/>
          <w:sz w:val="28"/>
          <w:szCs w:val="28"/>
          <w:lang w:val="en-US"/>
        </w:rPr>
        <w:t>Hello, World!</w:t>
      </w:r>
    </w:p>
    <w:p w14:paraId="68BDD961">
      <w:pPr>
        <w:numPr>
          <w:numId w:val="0"/>
        </w:numPr>
        <w:rPr>
          <w:rFonts w:hint="default"/>
          <w:b w:val="0"/>
          <w:bCs w:val="0"/>
          <w:sz w:val="28"/>
          <w:szCs w:val="28"/>
          <w:lang w:val="en-US"/>
        </w:rPr>
      </w:pPr>
    </w:p>
    <w:p w14:paraId="7EEE14C9">
      <w:pPr>
        <w:numPr>
          <w:numId w:val="0"/>
        </w:numPr>
        <w:rPr>
          <w:rFonts w:hint="default"/>
          <w:b w:val="0"/>
          <w:bCs w:val="0"/>
          <w:sz w:val="28"/>
          <w:szCs w:val="28"/>
          <w:lang w:val="en-US"/>
        </w:rPr>
      </w:pPr>
    </w:p>
    <w:p w14:paraId="71192AFB">
      <w:pPr>
        <w:numPr>
          <w:numId w:val="0"/>
        </w:numPr>
        <w:rPr>
          <w:rFonts w:hint="default"/>
          <w:b/>
          <w:bCs/>
          <w:sz w:val="28"/>
          <w:szCs w:val="28"/>
          <w:lang w:val="en-US"/>
        </w:rPr>
      </w:pPr>
      <w:r>
        <w:rPr>
          <w:rFonts w:hint="default"/>
          <w:b/>
          <w:bCs/>
          <w:sz w:val="28"/>
          <w:szCs w:val="28"/>
          <w:lang w:val="en-US"/>
        </w:rPr>
        <w:t>2. dynamic_cast (expr)</w:t>
      </w:r>
    </w:p>
    <w:p w14:paraId="2CC5596C">
      <w:pPr>
        <w:numPr>
          <w:numId w:val="0"/>
        </w:numPr>
        <w:rPr>
          <w:rFonts w:hint="default"/>
          <w:b/>
          <w:bCs/>
          <w:sz w:val="28"/>
          <w:szCs w:val="28"/>
          <w:lang w:val="en-US"/>
        </w:rPr>
      </w:pPr>
    </w:p>
    <w:p w14:paraId="0B455A36">
      <w:pPr>
        <w:numPr>
          <w:numId w:val="0"/>
        </w:numPr>
        <w:rPr>
          <w:rFonts w:hint="default"/>
          <w:b/>
          <w:bCs/>
          <w:sz w:val="28"/>
          <w:szCs w:val="28"/>
          <w:lang w:val="en-US"/>
        </w:rPr>
      </w:pPr>
      <w:r>
        <w:rPr>
          <w:rFonts w:hint="default"/>
          <w:b/>
          <w:bCs/>
          <w:sz w:val="28"/>
          <w:szCs w:val="28"/>
          <w:lang w:val="en-US"/>
        </w:rPr>
        <w:t>Purpose: Performs a runtime check to see if a pointer or reference to a base class can be safely cast to a derived class type. If the cast fails (i.e., the object isn't actually of the derived type), it returns nullptr.</w:t>
      </w:r>
    </w:p>
    <w:p w14:paraId="279F8A41">
      <w:pPr>
        <w:numPr>
          <w:numId w:val="0"/>
        </w:numPr>
        <w:rPr>
          <w:rFonts w:hint="default"/>
          <w:b/>
          <w:bCs/>
          <w:sz w:val="28"/>
          <w:szCs w:val="28"/>
          <w:lang w:val="en-US"/>
        </w:rPr>
      </w:pPr>
      <w:r>
        <w:rPr>
          <w:rFonts w:hint="default"/>
          <w:b/>
          <w:bCs/>
          <w:sz w:val="28"/>
          <w:szCs w:val="28"/>
          <w:lang w:val="en-US"/>
        </w:rPr>
        <w:t>Use Cases: This is particularly useful for working with polymorphism in inheritance hierarchies. It ensures type safety and avoids potential errors from incorrect casting.</w:t>
      </w:r>
    </w:p>
    <w:p w14:paraId="65A6AA17">
      <w:pPr>
        <w:numPr>
          <w:numId w:val="0"/>
        </w:numPr>
        <w:rPr>
          <w:rFonts w:hint="default"/>
          <w:b/>
          <w:bCs/>
          <w:sz w:val="28"/>
          <w:szCs w:val="28"/>
          <w:lang w:val="en-US"/>
        </w:rPr>
      </w:pPr>
    </w:p>
    <w:p w14:paraId="3CA76073">
      <w:pPr>
        <w:numPr>
          <w:numId w:val="0"/>
        </w:numPr>
        <w:rPr>
          <w:rFonts w:hint="default"/>
          <w:b w:val="0"/>
          <w:bCs w:val="0"/>
          <w:sz w:val="28"/>
          <w:szCs w:val="28"/>
          <w:lang w:val="en-US"/>
        </w:rPr>
      </w:pPr>
      <w:r>
        <w:rPr>
          <w:rFonts w:hint="default"/>
          <w:b w:val="0"/>
          <w:bCs w:val="0"/>
          <w:sz w:val="28"/>
          <w:szCs w:val="28"/>
          <w:lang w:val="en-US"/>
        </w:rPr>
        <w:t>#include &lt;iostream&gt;</w:t>
      </w:r>
    </w:p>
    <w:p w14:paraId="4DB2DD83">
      <w:pPr>
        <w:numPr>
          <w:numId w:val="0"/>
        </w:numPr>
        <w:rPr>
          <w:rFonts w:hint="default"/>
          <w:b w:val="0"/>
          <w:bCs w:val="0"/>
          <w:sz w:val="28"/>
          <w:szCs w:val="28"/>
          <w:lang w:val="en-US"/>
        </w:rPr>
      </w:pPr>
      <w:r>
        <w:rPr>
          <w:rFonts w:hint="default"/>
          <w:b w:val="0"/>
          <w:bCs w:val="0"/>
          <w:sz w:val="28"/>
          <w:szCs w:val="28"/>
          <w:lang w:val="en-US"/>
        </w:rPr>
        <w:t>class Base {</w:t>
      </w:r>
    </w:p>
    <w:p w14:paraId="0DFF452C">
      <w:pPr>
        <w:numPr>
          <w:numId w:val="0"/>
        </w:numPr>
        <w:rPr>
          <w:rFonts w:hint="default"/>
          <w:b w:val="0"/>
          <w:bCs w:val="0"/>
          <w:sz w:val="28"/>
          <w:szCs w:val="28"/>
          <w:lang w:val="en-US"/>
        </w:rPr>
      </w:pPr>
      <w:r>
        <w:rPr>
          <w:rFonts w:hint="default"/>
          <w:b w:val="0"/>
          <w:bCs w:val="0"/>
          <w:sz w:val="28"/>
          <w:szCs w:val="28"/>
          <w:lang w:val="en-US"/>
        </w:rPr>
        <w:t>public:</w:t>
      </w:r>
    </w:p>
    <w:p w14:paraId="16A09590">
      <w:pPr>
        <w:numPr>
          <w:numId w:val="0"/>
        </w:numPr>
        <w:rPr>
          <w:rFonts w:hint="default"/>
          <w:b w:val="0"/>
          <w:bCs w:val="0"/>
          <w:sz w:val="28"/>
          <w:szCs w:val="28"/>
          <w:lang w:val="en-US"/>
        </w:rPr>
      </w:pPr>
      <w:r>
        <w:rPr>
          <w:rFonts w:hint="default"/>
          <w:b w:val="0"/>
          <w:bCs w:val="0"/>
          <w:sz w:val="28"/>
          <w:szCs w:val="28"/>
          <w:lang w:val="en-US"/>
        </w:rPr>
        <w:t xml:space="preserve">    virtual ~Base() {}  </w:t>
      </w:r>
    </w:p>
    <w:p w14:paraId="37A487E0">
      <w:pPr>
        <w:numPr>
          <w:numId w:val="0"/>
        </w:numPr>
        <w:rPr>
          <w:rFonts w:hint="default"/>
          <w:b w:val="0"/>
          <w:bCs w:val="0"/>
          <w:sz w:val="28"/>
          <w:szCs w:val="28"/>
          <w:lang w:val="en-US"/>
        </w:rPr>
      </w:pPr>
      <w:r>
        <w:rPr>
          <w:rFonts w:hint="default"/>
          <w:b w:val="0"/>
          <w:bCs w:val="0"/>
          <w:sz w:val="28"/>
          <w:szCs w:val="28"/>
          <w:lang w:val="en-US"/>
        </w:rPr>
        <w:t xml:space="preserve">    virtual void whoami() {</w:t>
      </w:r>
    </w:p>
    <w:p w14:paraId="66C0FD04">
      <w:pPr>
        <w:numPr>
          <w:numId w:val="0"/>
        </w:numPr>
        <w:rPr>
          <w:rFonts w:hint="default"/>
          <w:b w:val="0"/>
          <w:bCs w:val="0"/>
          <w:sz w:val="28"/>
          <w:szCs w:val="28"/>
          <w:lang w:val="en-US"/>
        </w:rPr>
      </w:pPr>
      <w:r>
        <w:rPr>
          <w:rFonts w:hint="default"/>
          <w:b w:val="0"/>
          <w:bCs w:val="0"/>
          <w:sz w:val="28"/>
          <w:szCs w:val="28"/>
          <w:lang w:val="en-US"/>
        </w:rPr>
        <w:t xml:space="preserve">        std::cout &lt;&lt; "I am a Base class object\n";</w:t>
      </w:r>
    </w:p>
    <w:p w14:paraId="0914A409">
      <w:pPr>
        <w:numPr>
          <w:numId w:val="0"/>
        </w:numPr>
        <w:rPr>
          <w:rFonts w:hint="default"/>
          <w:b w:val="0"/>
          <w:bCs w:val="0"/>
          <w:sz w:val="28"/>
          <w:szCs w:val="28"/>
          <w:lang w:val="en-US"/>
        </w:rPr>
      </w:pPr>
      <w:r>
        <w:rPr>
          <w:rFonts w:hint="default"/>
          <w:b w:val="0"/>
          <w:bCs w:val="0"/>
          <w:sz w:val="28"/>
          <w:szCs w:val="28"/>
          <w:lang w:val="en-US"/>
        </w:rPr>
        <w:t xml:space="preserve">    }</w:t>
      </w:r>
    </w:p>
    <w:p w14:paraId="67CD328F">
      <w:pPr>
        <w:numPr>
          <w:numId w:val="0"/>
        </w:numPr>
        <w:rPr>
          <w:rFonts w:hint="default"/>
          <w:b w:val="0"/>
          <w:bCs w:val="0"/>
          <w:sz w:val="28"/>
          <w:szCs w:val="28"/>
          <w:lang w:val="en-US"/>
        </w:rPr>
      </w:pPr>
      <w:r>
        <w:rPr>
          <w:rFonts w:hint="default"/>
          <w:b w:val="0"/>
          <w:bCs w:val="0"/>
          <w:sz w:val="28"/>
          <w:szCs w:val="28"/>
          <w:lang w:val="en-US"/>
        </w:rPr>
        <w:t>};</w:t>
      </w:r>
    </w:p>
    <w:p w14:paraId="674851BF">
      <w:pPr>
        <w:numPr>
          <w:numId w:val="0"/>
        </w:numPr>
        <w:rPr>
          <w:rFonts w:hint="default"/>
          <w:b w:val="0"/>
          <w:bCs w:val="0"/>
          <w:sz w:val="28"/>
          <w:szCs w:val="28"/>
          <w:lang w:val="en-US"/>
        </w:rPr>
      </w:pPr>
      <w:r>
        <w:rPr>
          <w:rFonts w:hint="default"/>
          <w:b w:val="0"/>
          <w:bCs w:val="0"/>
          <w:sz w:val="28"/>
          <w:szCs w:val="28"/>
          <w:lang w:val="en-US"/>
        </w:rPr>
        <w:t>class Derived : public Base {</w:t>
      </w:r>
    </w:p>
    <w:p w14:paraId="4119C0C6">
      <w:pPr>
        <w:numPr>
          <w:numId w:val="0"/>
        </w:numPr>
        <w:rPr>
          <w:rFonts w:hint="default"/>
          <w:b w:val="0"/>
          <w:bCs w:val="0"/>
          <w:sz w:val="28"/>
          <w:szCs w:val="28"/>
          <w:lang w:val="en-US"/>
        </w:rPr>
      </w:pPr>
      <w:r>
        <w:rPr>
          <w:rFonts w:hint="default"/>
          <w:b w:val="0"/>
          <w:bCs w:val="0"/>
          <w:sz w:val="28"/>
          <w:szCs w:val="28"/>
          <w:lang w:val="en-US"/>
        </w:rPr>
        <w:t>public:</w:t>
      </w:r>
    </w:p>
    <w:p w14:paraId="59411633">
      <w:pPr>
        <w:numPr>
          <w:numId w:val="0"/>
        </w:numPr>
        <w:rPr>
          <w:rFonts w:hint="default"/>
          <w:b w:val="0"/>
          <w:bCs w:val="0"/>
          <w:sz w:val="28"/>
          <w:szCs w:val="28"/>
          <w:lang w:val="en-US"/>
        </w:rPr>
      </w:pPr>
      <w:r>
        <w:rPr>
          <w:rFonts w:hint="default"/>
          <w:b w:val="0"/>
          <w:bCs w:val="0"/>
          <w:sz w:val="28"/>
          <w:szCs w:val="28"/>
          <w:lang w:val="en-US"/>
        </w:rPr>
        <w:t xml:space="preserve">    void whoami() override {</w:t>
      </w:r>
    </w:p>
    <w:p w14:paraId="54470AEA">
      <w:pPr>
        <w:numPr>
          <w:numId w:val="0"/>
        </w:numPr>
        <w:rPr>
          <w:rFonts w:hint="default"/>
          <w:b w:val="0"/>
          <w:bCs w:val="0"/>
          <w:sz w:val="28"/>
          <w:szCs w:val="28"/>
          <w:lang w:val="en-US"/>
        </w:rPr>
      </w:pPr>
      <w:r>
        <w:rPr>
          <w:rFonts w:hint="default"/>
          <w:b w:val="0"/>
          <w:bCs w:val="0"/>
          <w:sz w:val="28"/>
          <w:szCs w:val="28"/>
          <w:lang w:val="en-US"/>
        </w:rPr>
        <w:t xml:space="preserve">        std::cout &lt;&lt; "I am a Derived class object\n";</w:t>
      </w:r>
    </w:p>
    <w:p w14:paraId="7280B05F">
      <w:pPr>
        <w:numPr>
          <w:numId w:val="0"/>
        </w:numPr>
        <w:rPr>
          <w:rFonts w:hint="default"/>
          <w:b w:val="0"/>
          <w:bCs w:val="0"/>
          <w:sz w:val="28"/>
          <w:szCs w:val="28"/>
          <w:lang w:val="en-US"/>
        </w:rPr>
      </w:pPr>
      <w:r>
        <w:rPr>
          <w:rFonts w:hint="default"/>
          <w:b w:val="0"/>
          <w:bCs w:val="0"/>
          <w:sz w:val="28"/>
          <w:szCs w:val="28"/>
          <w:lang w:val="en-US"/>
        </w:rPr>
        <w:t xml:space="preserve">    }</w:t>
      </w:r>
    </w:p>
    <w:p w14:paraId="34D300A8">
      <w:pPr>
        <w:numPr>
          <w:numId w:val="0"/>
        </w:numPr>
        <w:rPr>
          <w:rFonts w:hint="default"/>
          <w:b w:val="0"/>
          <w:bCs w:val="0"/>
          <w:sz w:val="28"/>
          <w:szCs w:val="28"/>
          <w:lang w:val="en-US"/>
        </w:rPr>
      </w:pPr>
      <w:r>
        <w:rPr>
          <w:rFonts w:hint="default"/>
          <w:b w:val="0"/>
          <w:bCs w:val="0"/>
          <w:sz w:val="28"/>
          <w:szCs w:val="28"/>
          <w:lang w:val="en-US"/>
        </w:rPr>
        <w:t>};</w:t>
      </w:r>
    </w:p>
    <w:p w14:paraId="28CA1013">
      <w:pPr>
        <w:numPr>
          <w:numId w:val="0"/>
        </w:numPr>
        <w:rPr>
          <w:rFonts w:hint="default"/>
          <w:b w:val="0"/>
          <w:bCs w:val="0"/>
          <w:sz w:val="28"/>
          <w:szCs w:val="28"/>
          <w:lang w:val="en-US"/>
        </w:rPr>
      </w:pPr>
      <w:r>
        <w:rPr>
          <w:rFonts w:hint="default"/>
          <w:b w:val="0"/>
          <w:bCs w:val="0"/>
          <w:sz w:val="28"/>
          <w:szCs w:val="28"/>
          <w:lang w:val="en-US"/>
        </w:rPr>
        <w:t>class AnotherDerived : public Base {</w:t>
      </w:r>
    </w:p>
    <w:p w14:paraId="20168FCE">
      <w:pPr>
        <w:numPr>
          <w:numId w:val="0"/>
        </w:numPr>
        <w:rPr>
          <w:rFonts w:hint="default"/>
          <w:b w:val="0"/>
          <w:bCs w:val="0"/>
          <w:sz w:val="28"/>
          <w:szCs w:val="28"/>
          <w:lang w:val="en-US"/>
        </w:rPr>
      </w:pPr>
      <w:r>
        <w:rPr>
          <w:rFonts w:hint="default"/>
          <w:b w:val="0"/>
          <w:bCs w:val="0"/>
          <w:sz w:val="28"/>
          <w:szCs w:val="28"/>
          <w:lang w:val="en-US"/>
        </w:rPr>
        <w:t>public:</w:t>
      </w:r>
    </w:p>
    <w:p w14:paraId="05706DEC">
      <w:pPr>
        <w:numPr>
          <w:numId w:val="0"/>
        </w:numPr>
        <w:rPr>
          <w:rFonts w:hint="default"/>
          <w:b w:val="0"/>
          <w:bCs w:val="0"/>
          <w:sz w:val="28"/>
          <w:szCs w:val="28"/>
          <w:lang w:val="en-US"/>
        </w:rPr>
      </w:pPr>
      <w:r>
        <w:rPr>
          <w:rFonts w:hint="default"/>
          <w:b w:val="0"/>
          <w:bCs w:val="0"/>
          <w:sz w:val="28"/>
          <w:szCs w:val="28"/>
          <w:lang w:val="en-US"/>
        </w:rPr>
        <w:t xml:space="preserve">    void whoami() override {</w:t>
      </w:r>
    </w:p>
    <w:p w14:paraId="17DEF9D7">
      <w:pPr>
        <w:numPr>
          <w:numId w:val="0"/>
        </w:numPr>
        <w:rPr>
          <w:rFonts w:hint="default"/>
          <w:b w:val="0"/>
          <w:bCs w:val="0"/>
          <w:sz w:val="28"/>
          <w:szCs w:val="28"/>
          <w:lang w:val="en-US"/>
        </w:rPr>
      </w:pPr>
      <w:r>
        <w:rPr>
          <w:rFonts w:hint="default"/>
          <w:b w:val="0"/>
          <w:bCs w:val="0"/>
          <w:sz w:val="28"/>
          <w:szCs w:val="28"/>
          <w:lang w:val="en-US"/>
        </w:rPr>
        <w:t xml:space="preserve">        std::cout &lt;&lt; "I am AnotherDerived class object\n";</w:t>
      </w:r>
    </w:p>
    <w:p w14:paraId="5EBA1473">
      <w:pPr>
        <w:numPr>
          <w:numId w:val="0"/>
        </w:numPr>
        <w:rPr>
          <w:rFonts w:hint="default"/>
          <w:b w:val="0"/>
          <w:bCs w:val="0"/>
          <w:sz w:val="28"/>
          <w:szCs w:val="28"/>
          <w:lang w:val="en-US"/>
        </w:rPr>
      </w:pPr>
      <w:r>
        <w:rPr>
          <w:rFonts w:hint="default"/>
          <w:b w:val="0"/>
          <w:bCs w:val="0"/>
          <w:sz w:val="28"/>
          <w:szCs w:val="28"/>
          <w:lang w:val="en-US"/>
        </w:rPr>
        <w:t xml:space="preserve">    }</w:t>
      </w:r>
    </w:p>
    <w:p w14:paraId="1DC2235B">
      <w:pPr>
        <w:numPr>
          <w:numId w:val="0"/>
        </w:numPr>
        <w:rPr>
          <w:rFonts w:hint="default"/>
          <w:b w:val="0"/>
          <w:bCs w:val="0"/>
          <w:sz w:val="28"/>
          <w:szCs w:val="28"/>
          <w:lang w:val="en-US"/>
        </w:rPr>
      </w:pPr>
      <w:r>
        <w:rPr>
          <w:rFonts w:hint="default"/>
          <w:b w:val="0"/>
          <w:bCs w:val="0"/>
          <w:sz w:val="28"/>
          <w:szCs w:val="28"/>
          <w:lang w:val="en-US"/>
        </w:rPr>
        <w:t>};</w:t>
      </w:r>
    </w:p>
    <w:p w14:paraId="0644ED4F">
      <w:pPr>
        <w:numPr>
          <w:numId w:val="0"/>
        </w:numPr>
        <w:rPr>
          <w:rFonts w:hint="default"/>
          <w:b w:val="0"/>
          <w:bCs w:val="0"/>
          <w:sz w:val="28"/>
          <w:szCs w:val="28"/>
          <w:lang w:val="en-US"/>
        </w:rPr>
      </w:pPr>
      <w:r>
        <w:rPr>
          <w:rFonts w:hint="default"/>
          <w:b w:val="0"/>
          <w:bCs w:val="0"/>
          <w:sz w:val="28"/>
          <w:szCs w:val="28"/>
          <w:lang w:val="en-US"/>
        </w:rPr>
        <w:t>void identifyObject(Base* basePtr) {</w:t>
      </w:r>
    </w:p>
    <w:p w14:paraId="40E37967">
      <w:pPr>
        <w:numPr>
          <w:numId w:val="0"/>
        </w:numPr>
        <w:rPr>
          <w:rFonts w:hint="default"/>
          <w:b w:val="0"/>
          <w:bCs w:val="0"/>
          <w:sz w:val="28"/>
          <w:szCs w:val="28"/>
          <w:lang w:val="en-US"/>
        </w:rPr>
      </w:pPr>
      <w:r>
        <w:rPr>
          <w:rFonts w:hint="default"/>
          <w:b w:val="0"/>
          <w:bCs w:val="0"/>
          <w:sz w:val="28"/>
          <w:szCs w:val="28"/>
          <w:lang w:val="en-US"/>
        </w:rPr>
        <w:t xml:space="preserve">    if (Derived* derivedPtr = dynamic_cast&lt;Derived*&gt;(basePtr)) {</w:t>
      </w:r>
    </w:p>
    <w:p w14:paraId="6DC96463">
      <w:pPr>
        <w:numPr>
          <w:numId w:val="0"/>
        </w:numPr>
        <w:rPr>
          <w:rFonts w:hint="default"/>
          <w:b w:val="0"/>
          <w:bCs w:val="0"/>
          <w:sz w:val="28"/>
          <w:szCs w:val="28"/>
          <w:lang w:val="en-US"/>
        </w:rPr>
      </w:pPr>
      <w:r>
        <w:rPr>
          <w:rFonts w:hint="default"/>
          <w:b w:val="0"/>
          <w:bCs w:val="0"/>
          <w:sz w:val="28"/>
          <w:szCs w:val="28"/>
          <w:lang w:val="en-US"/>
        </w:rPr>
        <w:t xml:space="preserve">        derivedPtr-&gt;whoami();  // Safe to call Derived's method</w:t>
      </w:r>
    </w:p>
    <w:p w14:paraId="27140905">
      <w:pPr>
        <w:numPr>
          <w:numId w:val="0"/>
        </w:numPr>
        <w:rPr>
          <w:rFonts w:hint="default"/>
          <w:b w:val="0"/>
          <w:bCs w:val="0"/>
          <w:sz w:val="28"/>
          <w:szCs w:val="28"/>
          <w:lang w:val="en-US"/>
        </w:rPr>
      </w:pPr>
      <w:r>
        <w:rPr>
          <w:rFonts w:hint="default"/>
          <w:b w:val="0"/>
          <w:bCs w:val="0"/>
          <w:sz w:val="28"/>
          <w:szCs w:val="28"/>
          <w:lang w:val="en-US"/>
        </w:rPr>
        <w:t xml:space="preserve">    } else if (AnotherDerived* anotherDerivedPtr = dynamic_cast&lt;AnotherDerived*&gt;(basePtr)) {</w:t>
      </w:r>
    </w:p>
    <w:p w14:paraId="28F5E6F8">
      <w:pPr>
        <w:numPr>
          <w:numId w:val="0"/>
        </w:numPr>
        <w:rPr>
          <w:rFonts w:hint="default"/>
          <w:b w:val="0"/>
          <w:bCs w:val="0"/>
          <w:sz w:val="28"/>
          <w:szCs w:val="28"/>
          <w:lang w:val="en-US"/>
        </w:rPr>
      </w:pPr>
      <w:r>
        <w:rPr>
          <w:rFonts w:hint="default"/>
          <w:b w:val="0"/>
          <w:bCs w:val="0"/>
          <w:sz w:val="28"/>
          <w:szCs w:val="28"/>
          <w:lang w:val="en-US"/>
        </w:rPr>
        <w:t xml:space="preserve">        anotherDerivedPtr-&gt;whoami();  // Safe to call AnotherDerived's method</w:t>
      </w:r>
    </w:p>
    <w:p w14:paraId="35CB4658">
      <w:pPr>
        <w:numPr>
          <w:numId w:val="0"/>
        </w:numPr>
        <w:rPr>
          <w:rFonts w:hint="default"/>
          <w:b w:val="0"/>
          <w:bCs w:val="0"/>
          <w:sz w:val="28"/>
          <w:szCs w:val="28"/>
          <w:lang w:val="en-US"/>
        </w:rPr>
      </w:pPr>
      <w:r>
        <w:rPr>
          <w:rFonts w:hint="default"/>
          <w:b w:val="0"/>
          <w:bCs w:val="0"/>
          <w:sz w:val="28"/>
          <w:szCs w:val="28"/>
          <w:lang w:val="en-US"/>
        </w:rPr>
        <w:t xml:space="preserve">    } else {</w:t>
      </w:r>
    </w:p>
    <w:p w14:paraId="72122922">
      <w:pPr>
        <w:numPr>
          <w:numId w:val="0"/>
        </w:numPr>
        <w:rPr>
          <w:rFonts w:hint="default"/>
          <w:b w:val="0"/>
          <w:bCs w:val="0"/>
          <w:sz w:val="28"/>
          <w:szCs w:val="28"/>
          <w:lang w:val="en-US"/>
        </w:rPr>
      </w:pPr>
      <w:r>
        <w:rPr>
          <w:rFonts w:hint="default"/>
          <w:b w:val="0"/>
          <w:bCs w:val="0"/>
          <w:sz w:val="28"/>
          <w:szCs w:val="28"/>
          <w:lang w:val="en-US"/>
        </w:rPr>
        <w:t xml:space="preserve">        std::cout &lt;&lt; "Unknown object type\n";</w:t>
      </w:r>
    </w:p>
    <w:p w14:paraId="10ED1976">
      <w:pPr>
        <w:numPr>
          <w:numId w:val="0"/>
        </w:numPr>
        <w:rPr>
          <w:rFonts w:hint="default"/>
          <w:b w:val="0"/>
          <w:bCs w:val="0"/>
          <w:sz w:val="28"/>
          <w:szCs w:val="28"/>
          <w:lang w:val="en-US"/>
        </w:rPr>
      </w:pPr>
      <w:r>
        <w:rPr>
          <w:rFonts w:hint="default"/>
          <w:b w:val="0"/>
          <w:bCs w:val="0"/>
          <w:sz w:val="28"/>
          <w:szCs w:val="28"/>
          <w:lang w:val="en-US"/>
        </w:rPr>
        <w:t xml:space="preserve">    }</w:t>
      </w:r>
    </w:p>
    <w:p w14:paraId="1C940869">
      <w:pPr>
        <w:numPr>
          <w:numId w:val="0"/>
        </w:numPr>
        <w:rPr>
          <w:rFonts w:hint="default"/>
          <w:b w:val="0"/>
          <w:bCs w:val="0"/>
          <w:sz w:val="28"/>
          <w:szCs w:val="28"/>
          <w:lang w:val="en-US"/>
        </w:rPr>
      </w:pPr>
      <w:r>
        <w:rPr>
          <w:rFonts w:hint="default"/>
          <w:b w:val="0"/>
          <w:bCs w:val="0"/>
          <w:sz w:val="28"/>
          <w:szCs w:val="28"/>
          <w:lang w:val="en-US"/>
        </w:rPr>
        <w:t>}</w:t>
      </w:r>
    </w:p>
    <w:p w14:paraId="52AB3559">
      <w:pPr>
        <w:numPr>
          <w:numId w:val="0"/>
        </w:numPr>
        <w:rPr>
          <w:rFonts w:hint="default"/>
          <w:b w:val="0"/>
          <w:bCs w:val="0"/>
          <w:sz w:val="28"/>
          <w:szCs w:val="28"/>
          <w:lang w:val="en-US"/>
        </w:rPr>
      </w:pPr>
      <w:r>
        <w:rPr>
          <w:rFonts w:hint="default"/>
          <w:b w:val="0"/>
          <w:bCs w:val="0"/>
          <w:sz w:val="28"/>
          <w:szCs w:val="28"/>
          <w:lang w:val="en-US"/>
        </w:rPr>
        <w:t>int main() {</w:t>
      </w:r>
    </w:p>
    <w:p w14:paraId="738C62F7">
      <w:pPr>
        <w:numPr>
          <w:numId w:val="0"/>
        </w:numPr>
        <w:rPr>
          <w:rFonts w:hint="default"/>
          <w:b w:val="0"/>
          <w:bCs w:val="0"/>
          <w:sz w:val="28"/>
          <w:szCs w:val="28"/>
          <w:lang w:val="en-US"/>
        </w:rPr>
      </w:pPr>
      <w:r>
        <w:rPr>
          <w:rFonts w:hint="default"/>
          <w:b w:val="0"/>
          <w:bCs w:val="0"/>
          <w:sz w:val="28"/>
          <w:szCs w:val="28"/>
          <w:lang w:val="en-US"/>
        </w:rPr>
        <w:t xml:space="preserve">    Base* base1 = new Derived;</w:t>
      </w:r>
    </w:p>
    <w:p w14:paraId="40A487B7">
      <w:pPr>
        <w:numPr>
          <w:numId w:val="0"/>
        </w:numPr>
        <w:rPr>
          <w:rFonts w:hint="default"/>
          <w:b w:val="0"/>
          <w:bCs w:val="0"/>
          <w:sz w:val="28"/>
          <w:szCs w:val="28"/>
          <w:lang w:val="en-US"/>
        </w:rPr>
      </w:pPr>
      <w:r>
        <w:rPr>
          <w:rFonts w:hint="default"/>
          <w:b w:val="0"/>
          <w:bCs w:val="0"/>
          <w:sz w:val="28"/>
          <w:szCs w:val="28"/>
          <w:lang w:val="en-US"/>
        </w:rPr>
        <w:t xml:space="preserve">    Base* base2 = new AnotherDerived;</w:t>
      </w:r>
    </w:p>
    <w:p w14:paraId="302679EE">
      <w:pPr>
        <w:numPr>
          <w:numId w:val="0"/>
        </w:numPr>
        <w:rPr>
          <w:rFonts w:hint="default"/>
          <w:b w:val="0"/>
          <w:bCs w:val="0"/>
          <w:sz w:val="28"/>
          <w:szCs w:val="28"/>
          <w:lang w:val="en-US"/>
        </w:rPr>
      </w:pPr>
      <w:r>
        <w:rPr>
          <w:rFonts w:hint="default"/>
          <w:b w:val="0"/>
          <w:bCs w:val="0"/>
          <w:sz w:val="28"/>
          <w:szCs w:val="28"/>
          <w:lang w:val="en-US"/>
        </w:rPr>
        <w:t xml:space="preserve">    Base* base3 = new Base;</w:t>
      </w:r>
    </w:p>
    <w:p w14:paraId="21EBF296">
      <w:pPr>
        <w:numPr>
          <w:numId w:val="0"/>
        </w:numPr>
        <w:rPr>
          <w:rFonts w:hint="default"/>
          <w:b w:val="0"/>
          <w:bCs w:val="0"/>
          <w:sz w:val="28"/>
          <w:szCs w:val="28"/>
          <w:lang w:val="en-US"/>
        </w:rPr>
      </w:pPr>
      <w:r>
        <w:rPr>
          <w:rFonts w:hint="default"/>
          <w:b w:val="0"/>
          <w:bCs w:val="0"/>
          <w:sz w:val="28"/>
          <w:szCs w:val="28"/>
          <w:lang w:val="en-US"/>
        </w:rPr>
        <w:t xml:space="preserve">    identifyObject(base1);  </w:t>
      </w:r>
    </w:p>
    <w:p w14:paraId="690B8D42">
      <w:pPr>
        <w:numPr>
          <w:numId w:val="0"/>
        </w:numPr>
        <w:rPr>
          <w:rFonts w:hint="default"/>
          <w:b w:val="0"/>
          <w:bCs w:val="0"/>
          <w:sz w:val="28"/>
          <w:szCs w:val="28"/>
          <w:lang w:val="en-US"/>
        </w:rPr>
      </w:pPr>
      <w:r>
        <w:rPr>
          <w:rFonts w:hint="default"/>
          <w:b w:val="0"/>
          <w:bCs w:val="0"/>
          <w:sz w:val="28"/>
          <w:szCs w:val="28"/>
          <w:lang w:val="en-US"/>
        </w:rPr>
        <w:t xml:space="preserve">    identifyObject(base2);  </w:t>
      </w:r>
    </w:p>
    <w:p w14:paraId="0E7CC35F">
      <w:pPr>
        <w:numPr>
          <w:numId w:val="0"/>
        </w:numPr>
        <w:rPr>
          <w:rFonts w:hint="default"/>
          <w:b w:val="0"/>
          <w:bCs w:val="0"/>
          <w:sz w:val="28"/>
          <w:szCs w:val="28"/>
          <w:lang w:val="en-US"/>
        </w:rPr>
      </w:pPr>
      <w:r>
        <w:rPr>
          <w:rFonts w:hint="default"/>
          <w:b w:val="0"/>
          <w:bCs w:val="0"/>
          <w:sz w:val="28"/>
          <w:szCs w:val="28"/>
          <w:lang w:val="en-US"/>
        </w:rPr>
        <w:t xml:space="preserve">    identifyObject(base3);  </w:t>
      </w:r>
    </w:p>
    <w:p w14:paraId="08EA13F2">
      <w:pPr>
        <w:numPr>
          <w:numId w:val="0"/>
        </w:numPr>
        <w:rPr>
          <w:rFonts w:hint="default"/>
          <w:b w:val="0"/>
          <w:bCs w:val="0"/>
          <w:sz w:val="28"/>
          <w:szCs w:val="28"/>
          <w:lang w:val="en-US"/>
        </w:rPr>
      </w:pPr>
      <w:r>
        <w:rPr>
          <w:rFonts w:hint="default"/>
          <w:b w:val="0"/>
          <w:bCs w:val="0"/>
          <w:sz w:val="28"/>
          <w:szCs w:val="28"/>
          <w:lang w:val="en-US"/>
        </w:rPr>
        <w:t xml:space="preserve">    delete base1;</w:t>
      </w:r>
    </w:p>
    <w:p w14:paraId="74CE0920">
      <w:pPr>
        <w:numPr>
          <w:numId w:val="0"/>
        </w:numPr>
        <w:rPr>
          <w:rFonts w:hint="default"/>
          <w:b w:val="0"/>
          <w:bCs w:val="0"/>
          <w:sz w:val="28"/>
          <w:szCs w:val="28"/>
          <w:lang w:val="en-US"/>
        </w:rPr>
      </w:pPr>
      <w:r>
        <w:rPr>
          <w:rFonts w:hint="default"/>
          <w:b w:val="0"/>
          <w:bCs w:val="0"/>
          <w:sz w:val="28"/>
          <w:szCs w:val="28"/>
          <w:lang w:val="en-US"/>
        </w:rPr>
        <w:t xml:space="preserve">    delete base2;</w:t>
      </w:r>
    </w:p>
    <w:p w14:paraId="1A721863">
      <w:pPr>
        <w:numPr>
          <w:numId w:val="0"/>
        </w:numPr>
        <w:rPr>
          <w:rFonts w:hint="default"/>
          <w:b w:val="0"/>
          <w:bCs w:val="0"/>
          <w:sz w:val="28"/>
          <w:szCs w:val="28"/>
          <w:lang w:val="en-US"/>
        </w:rPr>
      </w:pPr>
      <w:r>
        <w:rPr>
          <w:rFonts w:hint="default"/>
          <w:b w:val="0"/>
          <w:bCs w:val="0"/>
          <w:sz w:val="28"/>
          <w:szCs w:val="28"/>
          <w:lang w:val="en-US"/>
        </w:rPr>
        <w:t xml:space="preserve">    delete base3;</w:t>
      </w:r>
    </w:p>
    <w:p w14:paraId="46A8D9E9">
      <w:pPr>
        <w:numPr>
          <w:numId w:val="0"/>
        </w:numPr>
        <w:rPr>
          <w:rFonts w:hint="default"/>
          <w:b w:val="0"/>
          <w:bCs w:val="0"/>
          <w:sz w:val="28"/>
          <w:szCs w:val="28"/>
          <w:lang w:val="en-US"/>
        </w:rPr>
      </w:pPr>
      <w:r>
        <w:rPr>
          <w:rFonts w:hint="default"/>
          <w:b w:val="0"/>
          <w:bCs w:val="0"/>
          <w:sz w:val="28"/>
          <w:szCs w:val="28"/>
          <w:lang w:val="en-US"/>
        </w:rPr>
        <w:t xml:space="preserve">    return 0;</w:t>
      </w:r>
    </w:p>
    <w:p w14:paraId="7D61866B">
      <w:pPr>
        <w:numPr>
          <w:numId w:val="0"/>
        </w:numPr>
        <w:rPr>
          <w:rFonts w:hint="default"/>
          <w:b w:val="0"/>
          <w:bCs w:val="0"/>
          <w:sz w:val="28"/>
          <w:szCs w:val="28"/>
          <w:lang w:val="en-US"/>
        </w:rPr>
      </w:pPr>
      <w:r>
        <w:rPr>
          <w:rFonts w:hint="default"/>
          <w:b w:val="0"/>
          <w:bCs w:val="0"/>
          <w:sz w:val="28"/>
          <w:szCs w:val="28"/>
          <w:lang w:val="en-US"/>
        </w:rPr>
        <w:t>}</w:t>
      </w:r>
    </w:p>
    <w:p w14:paraId="3192BECB">
      <w:pPr>
        <w:numPr>
          <w:numId w:val="0"/>
        </w:numPr>
        <w:rPr>
          <w:rFonts w:hint="default"/>
          <w:b w:val="0"/>
          <w:bCs w:val="0"/>
          <w:sz w:val="28"/>
          <w:szCs w:val="28"/>
          <w:lang w:val="en-US"/>
        </w:rPr>
      </w:pPr>
      <w:r>
        <w:rPr>
          <w:rFonts w:hint="default"/>
          <w:b w:val="0"/>
          <w:bCs w:val="0"/>
          <w:sz w:val="28"/>
          <w:szCs w:val="28"/>
          <w:lang w:val="en-US"/>
        </w:rPr>
        <w:t xml:space="preserve"> </w:t>
      </w:r>
    </w:p>
    <w:p w14:paraId="0F423229">
      <w:pPr>
        <w:numPr>
          <w:numId w:val="0"/>
        </w:numPr>
        <w:rPr>
          <w:rFonts w:hint="default"/>
          <w:b w:val="0"/>
          <w:bCs w:val="0"/>
          <w:sz w:val="28"/>
          <w:szCs w:val="28"/>
          <w:lang w:val="en-US"/>
        </w:rPr>
      </w:pPr>
      <w:r>
        <w:rPr>
          <w:rFonts w:hint="default"/>
          <w:b w:val="0"/>
          <w:bCs w:val="0"/>
          <w:sz w:val="28"/>
          <w:szCs w:val="28"/>
          <w:lang w:val="en-US"/>
        </w:rPr>
        <w:t>OUTPUT:</w:t>
      </w:r>
    </w:p>
    <w:p w14:paraId="29D9FA9D">
      <w:pPr>
        <w:numPr>
          <w:numId w:val="0"/>
        </w:numPr>
        <w:rPr>
          <w:rFonts w:hint="default"/>
          <w:b w:val="0"/>
          <w:bCs w:val="0"/>
          <w:sz w:val="28"/>
          <w:szCs w:val="28"/>
          <w:lang w:val="en-US"/>
        </w:rPr>
      </w:pPr>
      <w:r>
        <w:rPr>
          <w:rFonts w:hint="default"/>
          <w:b w:val="0"/>
          <w:bCs w:val="0"/>
          <w:sz w:val="28"/>
          <w:szCs w:val="28"/>
          <w:lang w:val="en-US"/>
        </w:rPr>
        <w:t>I am a Derived class object</w:t>
      </w:r>
    </w:p>
    <w:p w14:paraId="5030917A">
      <w:pPr>
        <w:numPr>
          <w:numId w:val="0"/>
        </w:numPr>
        <w:rPr>
          <w:rFonts w:hint="default"/>
          <w:b w:val="0"/>
          <w:bCs w:val="0"/>
          <w:sz w:val="28"/>
          <w:szCs w:val="28"/>
          <w:lang w:val="en-US"/>
        </w:rPr>
      </w:pPr>
      <w:r>
        <w:rPr>
          <w:rFonts w:hint="default"/>
          <w:b w:val="0"/>
          <w:bCs w:val="0"/>
          <w:sz w:val="28"/>
          <w:szCs w:val="28"/>
          <w:lang w:val="en-US"/>
        </w:rPr>
        <w:t>I am AnotherDerived class object</w:t>
      </w:r>
    </w:p>
    <w:p w14:paraId="104BE62D">
      <w:pPr>
        <w:numPr>
          <w:numId w:val="0"/>
        </w:numPr>
        <w:rPr>
          <w:rFonts w:hint="default"/>
          <w:b w:val="0"/>
          <w:bCs w:val="0"/>
          <w:sz w:val="28"/>
          <w:szCs w:val="28"/>
          <w:lang w:val="en-US"/>
        </w:rPr>
      </w:pPr>
      <w:r>
        <w:rPr>
          <w:rFonts w:hint="default"/>
          <w:b w:val="0"/>
          <w:bCs w:val="0"/>
          <w:sz w:val="28"/>
          <w:szCs w:val="28"/>
          <w:lang w:val="en-US"/>
        </w:rPr>
        <w:t>Unknown object type</w:t>
      </w:r>
    </w:p>
    <w:p w14:paraId="47CBF477">
      <w:pPr>
        <w:numPr>
          <w:numId w:val="0"/>
        </w:numPr>
        <w:rPr>
          <w:rFonts w:hint="default"/>
          <w:b w:val="0"/>
          <w:bCs w:val="0"/>
          <w:sz w:val="28"/>
          <w:szCs w:val="28"/>
          <w:lang w:val="en-US"/>
        </w:rPr>
      </w:pPr>
    </w:p>
    <w:p w14:paraId="633904EC">
      <w:pPr>
        <w:numPr>
          <w:numId w:val="0"/>
        </w:numPr>
        <w:rPr>
          <w:rFonts w:hint="default"/>
          <w:b/>
          <w:bCs/>
          <w:sz w:val="28"/>
          <w:szCs w:val="28"/>
          <w:lang w:val="en-US"/>
        </w:rPr>
      </w:pPr>
      <w:r>
        <w:rPr>
          <w:rFonts w:hint="default"/>
          <w:b/>
          <w:bCs/>
          <w:sz w:val="28"/>
          <w:szCs w:val="28"/>
          <w:lang w:val="en-US"/>
        </w:rPr>
        <w:t>3. reinterpret_cast (expr)</w:t>
      </w:r>
    </w:p>
    <w:p w14:paraId="0C594997">
      <w:pPr>
        <w:numPr>
          <w:numId w:val="0"/>
        </w:numPr>
        <w:rPr>
          <w:rFonts w:hint="default"/>
          <w:b/>
          <w:bCs/>
          <w:sz w:val="28"/>
          <w:szCs w:val="28"/>
          <w:lang w:val="en-US"/>
        </w:rPr>
      </w:pPr>
    </w:p>
    <w:p w14:paraId="507992AF">
      <w:pPr>
        <w:numPr>
          <w:numId w:val="0"/>
        </w:numPr>
        <w:rPr>
          <w:rFonts w:hint="default"/>
          <w:b/>
          <w:bCs/>
          <w:sz w:val="28"/>
          <w:szCs w:val="28"/>
          <w:lang w:val="en-US"/>
        </w:rPr>
      </w:pPr>
      <w:r>
        <w:rPr>
          <w:rFonts w:hint="default"/>
          <w:b/>
          <w:bCs/>
          <w:sz w:val="28"/>
          <w:szCs w:val="28"/>
          <w:lang w:val="en-US"/>
        </w:rPr>
        <w:t>Purpose: Reinterprets the bit pattern of an expression as a different type. This allows casting pointers to different pointer types, converting pointers to integers and vice versa (low-level operations). However, it's very powerful and can lead to undefined behavior if not used carefully.</w:t>
      </w:r>
    </w:p>
    <w:p w14:paraId="60390C53">
      <w:pPr>
        <w:numPr>
          <w:numId w:val="0"/>
        </w:numPr>
        <w:rPr>
          <w:rFonts w:hint="default"/>
          <w:b/>
          <w:bCs/>
          <w:sz w:val="28"/>
          <w:szCs w:val="28"/>
          <w:lang w:val="en-US"/>
        </w:rPr>
      </w:pPr>
      <w:r>
        <w:rPr>
          <w:rFonts w:hint="default"/>
          <w:b/>
          <w:bCs/>
          <w:sz w:val="28"/>
          <w:szCs w:val="28"/>
          <w:lang w:val="en-US"/>
        </w:rPr>
        <w:t>Use Cases: This is for advanced scenarios like memory manipulation or interfacing with low-level hardware. Use it with extreme caution as it bypasses type checking</w:t>
      </w:r>
    </w:p>
    <w:p w14:paraId="451CF78C">
      <w:pPr>
        <w:numPr>
          <w:numId w:val="0"/>
        </w:numPr>
        <w:rPr>
          <w:rFonts w:hint="default"/>
          <w:b/>
          <w:bCs/>
          <w:sz w:val="28"/>
          <w:szCs w:val="28"/>
          <w:lang w:val="en-US"/>
        </w:rPr>
      </w:pPr>
    </w:p>
    <w:p w14:paraId="42D8EFB7">
      <w:pPr>
        <w:numPr>
          <w:numId w:val="0"/>
        </w:numPr>
        <w:rPr>
          <w:rFonts w:hint="default"/>
          <w:b w:val="0"/>
          <w:bCs w:val="0"/>
          <w:sz w:val="28"/>
          <w:szCs w:val="28"/>
          <w:lang w:val="en-US"/>
        </w:rPr>
      </w:pPr>
      <w:r>
        <w:rPr>
          <w:rFonts w:hint="default"/>
          <w:b w:val="0"/>
          <w:bCs w:val="0"/>
          <w:sz w:val="28"/>
          <w:szCs w:val="28"/>
          <w:lang w:val="en-US"/>
        </w:rPr>
        <w:t>#include &lt;iostream&gt;</w:t>
      </w:r>
    </w:p>
    <w:p w14:paraId="4D0F8F69">
      <w:pPr>
        <w:numPr>
          <w:numId w:val="0"/>
        </w:numPr>
        <w:rPr>
          <w:rFonts w:hint="default"/>
          <w:b w:val="0"/>
          <w:bCs w:val="0"/>
          <w:sz w:val="28"/>
          <w:szCs w:val="28"/>
          <w:lang w:val="en-US"/>
        </w:rPr>
      </w:pPr>
      <w:r>
        <w:rPr>
          <w:rFonts w:hint="default"/>
          <w:b w:val="0"/>
          <w:bCs w:val="0"/>
          <w:sz w:val="28"/>
          <w:szCs w:val="28"/>
          <w:lang w:val="en-US"/>
        </w:rPr>
        <w:t>#include &lt;cstdint&gt;  // For uintptr_t</w:t>
      </w:r>
    </w:p>
    <w:p w14:paraId="159E15B5">
      <w:pPr>
        <w:numPr>
          <w:numId w:val="0"/>
        </w:numPr>
        <w:rPr>
          <w:rFonts w:hint="default"/>
          <w:b w:val="0"/>
          <w:bCs w:val="0"/>
          <w:sz w:val="28"/>
          <w:szCs w:val="28"/>
          <w:lang w:val="en-US"/>
        </w:rPr>
      </w:pPr>
      <w:r>
        <w:rPr>
          <w:rFonts w:hint="default"/>
          <w:b w:val="0"/>
          <w:bCs w:val="0"/>
          <w:sz w:val="28"/>
          <w:szCs w:val="28"/>
          <w:lang w:val="en-US"/>
        </w:rPr>
        <w:t>void manipulateMemory(uintptr_t address) {</w:t>
      </w:r>
    </w:p>
    <w:p w14:paraId="0C904073">
      <w:pPr>
        <w:numPr>
          <w:numId w:val="0"/>
        </w:numPr>
        <w:rPr>
          <w:rFonts w:hint="default"/>
          <w:b w:val="0"/>
          <w:bCs w:val="0"/>
          <w:sz w:val="28"/>
          <w:szCs w:val="28"/>
          <w:lang w:val="en-US"/>
        </w:rPr>
      </w:pPr>
      <w:r>
        <w:rPr>
          <w:rFonts w:hint="default"/>
          <w:b w:val="0"/>
          <w:bCs w:val="0"/>
          <w:sz w:val="28"/>
          <w:szCs w:val="28"/>
          <w:lang w:val="en-US"/>
        </w:rPr>
        <w:t xml:space="preserve">    int* intPtr = reinterpret_cast&lt;int*&gt;(address);</w:t>
      </w:r>
    </w:p>
    <w:p w14:paraId="0A5E4BC3">
      <w:pPr>
        <w:numPr>
          <w:numId w:val="0"/>
        </w:numPr>
        <w:rPr>
          <w:rFonts w:hint="default"/>
          <w:b w:val="0"/>
          <w:bCs w:val="0"/>
          <w:sz w:val="28"/>
          <w:szCs w:val="28"/>
          <w:lang w:val="en-US"/>
        </w:rPr>
      </w:pPr>
      <w:r>
        <w:rPr>
          <w:rFonts w:hint="default"/>
          <w:b w:val="0"/>
          <w:bCs w:val="0"/>
          <w:sz w:val="28"/>
          <w:szCs w:val="28"/>
          <w:lang w:val="en-US"/>
        </w:rPr>
        <w:t xml:space="preserve">    *intPtr = 42; </w:t>
      </w:r>
    </w:p>
    <w:p w14:paraId="692382CC">
      <w:pPr>
        <w:numPr>
          <w:numId w:val="0"/>
        </w:numPr>
        <w:rPr>
          <w:rFonts w:hint="default"/>
          <w:b w:val="0"/>
          <w:bCs w:val="0"/>
          <w:sz w:val="28"/>
          <w:szCs w:val="28"/>
          <w:lang w:val="en-US"/>
        </w:rPr>
      </w:pPr>
      <w:r>
        <w:rPr>
          <w:rFonts w:hint="default"/>
          <w:b w:val="0"/>
          <w:bCs w:val="0"/>
          <w:sz w:val="28"/>
          <w:szCs w:val="28"/>
          <w:lang w:val="en-US"/>
        </w:rPr>
        <w:t>}</w:t>
      </w:r>
    </w:p>
    <w:p w14:paraId="20BC7F4D">
      <w:pPr>
        <w:numPr>
          <w:numId w:val="0"/>
        </w:numPr>
        <w:rPr>
          <w:rFonts w:hint="default"/>
          <w:b w:val="0"/>
          <w:bCs w:val="0"/>
          <w:sz w:val="28"/>
          <w:szCs w:val="28"/>
          <w:lang w:val="en-US"/>
        </w:rPr>
      </w:pPr>
      <w:r>
        <w:rPr>
          <w:rFonts w:hint="default"/>
          <w:b w:val="0"/>
          <w:bCs w:val="0"/>
          <w:sz w:val="28"/>
          <w:szCs w:val="28"/>
          <w:lang w:val="en-US"/>
        </w:rPr>
        <w:t>int main() {</w:t>
      </w:r>
    </w:p>
    <w:p w14:paraId="3B90A50C">
      <w:pPr>
        <w:numPr>
          <w:numId w:val="0"/>
        </w:numPr>
        <w:rPr>
          <w:rFonts w:hint="default"/>
          <w:b w:val="0"/>
          <w:bCs w:val="0"/>
          <w:sz w:val="28"/>
          <w:szCs w:val="28"/>
          <w:lang w:val="en-US"/>
        </w:rPr>
      </w:pPr>
      <w:r>
        <w:rPr>
          <w:rFonts w:hint="default"/>
          <w:b w:val="0"/>
          <w:bCs w:val="0"/>
          <w:sz w:val="28"/>
          <w:szCs w:val="28"/>
          <w:lang w:val="en-US"/>
        </w:rPr>
        <w:t xml:space="preserve">    int value = 10;</w:t>
      </w:r>
    </w:p>
    <w:p w14:paraId="48753FF0">
      <w:pPr>
        <w:numPr>
          <w:numId w:val="0"/>
        </w:numPr>
        <w:rPr>
          <w:rFonts w:hint="default"/>
          <w:b w:val="0"/>
          <w:bCs w:val="0"/>
          <w:sz w:val="28"/>
          <w:szCs w:val="28"/>
          <w:lang w:val="en-US"/>
        </w:rPr>
      </w:pPr>
      <w:r>
        <w:rPr>
          <w:rFonts w:hint="default"/>
          <w:b w:val="0"/>
          <w:bCs w:val="0"/>
          <w:sz w:val="28"/>
          <w:szCs w:val="28"/>
          <w:lang w:val="en-US"/>
        </w:rPr>
        <w:t xml:space="preserve">    std::cout &lt;&lt; "Before manipulation: " &lt;&lt; value &lt;&lt; std::endl;</w:t>
      </w:r>
    </w:p>
    <w:p w14:paraId="6005B7D4">
      <w:pPr>
        <w:numPr>
          <w:numId w:val="0"/>
        </w:numPr>
        <w:rPr>
          <w:rFonts w:hint="default"/>
          <w:b w:val="0"/>
          <w:bCs w:val="0"/>
          <w:sz w:val="28"/>
          <w:szCs w:val="28"/>
          <w:lang w:val="en-US"/>
        </w:rPr>
      </w:pPr>
      <w:r>
        <w:rPr>
          <w:rFonts w:hint="default"/>
          <w:b w:val="0"/>
          <w:bCs w:val="0"/>
          <w:sz w:val="28"/>
          <w:szCs w:val="28"/>
          <w:lang w:val="en-US"/>
        </w:rPr>
        <w:t xml:space="preserve">    uintptr_t address = reinterpret_cast&lt;uintptr_t&gt;(&amp;value);</w:t>
      </w:r>
    </w:p>
    <w:p w14:paraId="5B1A75BD">
      <w:pPr>
        <w:numPr>
          <w:numId w:val="0"/>
        </w:numPr>
        <w:rPr>
          <w:rFonts w:hint="default"/>
          <w:b w:val="0"/>
          <w:bCs w:val="0"/>
          <w:sz w:val="28"/>
          <w:szCs w:val="28"/>
          <w:lang w:val="en-US"/>
        </w:rPr>
      </w:pPr>
      <w:r>
        <w:rPr>
          <w:rFonts w:hint="default"/>
          <w:b w:val="0"/>
          <w:bCs w:val="0"/>
          <w:sz w:val="28"/>
          <w:szCs w:val="28"/>
          <w:lang w:val="en-US"/>
        </w:rPr>
        <w:t xml:space="preserve">    manipulateMemory(address);</w:t>
      </w:r>
    </w:p>
    <w:p w14:paraId="35A4D27E">
      <w:pPr>
        <w:numPr>
          <w:numId w:val="0"/>
        </w:numPr>
        <w:rPr>
          <w:rFonts w:hint="default"/>
          <w:b w:val="0"/>
          <w:bCs w:val="0"/>
          <w:sz w:val="28"/>
          <w:szCs w:val="28"/>
          <w:lang w:val="en-US"/>
        </w:rPr>
      </w:pPr>
      <w:r>
        <w:rPr>
          <w:rFonts w:hint="default"/>
          <w:b w:val="0"/>
          <w:bCs w:val="0"/>
          <w:sz w:val="28"/>
          <w:szCs w:val="28"/>
          <w:lang w:val="en-US"/>
        </w:rPr>
        <w:t xml:space="preserve">    std::cout &lt;&lt; "After manipulation: " &lt;&lt; value &lt;&lt; std::endl;</w:t>
      </w:r>
    </w:p>
    <w:p w14:paraId="62D66187">
      <w:pPr>
        <w:numPr>
          <w:numId w:val="0"/>
        </w:numPr>
        <w:rPr>
          <w:rFonts w:hint="default"/>
          <w:b w:val="0"/>
          <w:bCs w:val="0"/>
          <w:sz w:val="28"/>
          <w:szCs w:val="28"/>
          <w:lang w:val="en-US"/>
        </w:rPr>
      </w:pPr>
      <w:r>
        <w:rPr>
          <w:rFonts w:hint="default"/>
          <w:b w:val="0"/>
          <w:bCs w:val="0"/>
          <w:sz w:val="28"/>
          <w:szCs w:val="28"/>
          <w:lang w:val="en-US"/>
        </w:rPr>
        <w:t xml:space="preserve">    return 0;</w:t>
      </w:r>
    </w:p>
    <w:p w14:paraId="7AE23829">
      <w:pPr>
        <w:numPr>
          <w:numId w:val="0"/>
        </w:numPr>
        <w:rPr>
          <w:rFonts w:hint="default"/>
          <w:b w:val="0"/>
          <w:bCs w:val="0"/>
          <w:sz w:val="28"/>
          <w:szCs w:val="28"/>
          <w:lang w:val="en-US"/>
        </w:rPr>
      </w:pPr>
      <w:r>
        <w:rPr>
          <w:rFonts w:hint="default"/>
          <w:b w:val="0"/>
          <w:bCs w:val="0"/>
          <w:sz w:val="28"/>
          <w:szCs w:val="28"/>
          <w:lang w:val="en-US"/>
        </w:rPr>
        <w:t>}</w:t>
      </w:r>
    </w:p>
    <w:p w14:paraId="57276D32">
      <w:pPr>
        <w:numPr>
          <w:numId w:val="0"/>
        </w:numPr>
        <w:rPr>
          <w:rFonts w:hint="default"/>
          <w:b w:val="0"/>
          <w:bCs w:val="0"/>
          <w:sz w:val="28"/>
          <w:szCs w:val="28"/>
          <w:lang w:val="en-US"/>
        </w:rPr>
      </w:pPr>
    </w:p>
    <w:p w14:paraId="5943B072">
      <w:pPr>
        <w:numPr>
          <w:numId w:val="0"/>
        </w:numPr>
        <w:rPr>
          <w:rFonts w:hint="default"/>
          <w:b w:val="0"/>
          <w:bCs w:val="0"/>
          <w:sz w:val="28"/>
          <w:szCs w:val="28"/>
          <w:lang w:val="en-US"/>
        </w:rPr>
      </w:pPr>
      <w:r>
        <w:rPr>
          <w:rFonts w:hint="default"/>
          <w:b w:val="0"/>
          <w:bCs w:val="0"/>
          <w:sz w:val="28"/>
          <w:szCs w:val="28"/>
          <w:lang w:val="en-US"/>
        </w:rPr>
        <w:t>OUTPUT:</w:t>
      </w:r>
    </w:p>
    <w:p w14:paraId="31E9A1E0">
      <w:pPr>
        <w:numPr>
          <w:numId w:val="0"/>
        </w:numPr>
        <w:rPr>
          <w:rFonts w:hint="default"/>
          <w:b w:val="0"/>
          <w:bCs w:val="0"/>
          <w:sz w:val="28"/>
          <w:szCs w:val="28"/>
          <w:lang w:val="en-US"/>
        </w:rPr>
      </w:pPr>
      <w:r>
        <w:rPr>
          <w:rFonts w:hint="default"/>
          <w:b w:val="0"/>
          <w:bCs w:val="0"/>
          <w:sz w:val="28"/>
          <w:szCs w:val="28"/>
          <w:lang w:val="en-US"/>
        </w:rPr>
        <w:t>Before manipulation: 10</w:t>
      </w:r>
    </w:p>
    <w:p w14:paraId="746720C5">
      <w:pPr>
        <w:numPr>
          <w:numId w:val="0"/>
        </w:numPr>
        <w:rPr>
          <w:rFonts w:hint="default"/>
          <w:b w:val="0"/>
          <w:bCs w:val="0"/>
          <w:sz w:val="28"/>
          <w:szCs w:val="28"/>
          <w:lang w:val="en-US"/>
        </w:rPr>
      </w:pPr>
      <w:r>
        <w:rPr>
          <w:rFonts w:hint="default"/>
          <w:b w:val="0"/>
          <w:bCs w:val="0"/>
          <w:sz w:val="28"/>
          <w:szCs w:val="28"/>
          <w:lang w:val="en-US"/>
        </w:rPr>
        <w:t>After manipulation: 42</w:t>
      </w:r>
    </w:p>
    <w:p w14:paraId="1430022B">
      <w:pPr>
        <w:numPr>
          <w:numId w:val="0"/>
        </w:numPr>
        <w:rPr>
          <w:rFonts w:hint="default"/>
          <w:b w:val="0"/>
          <w:bCs w:val="0"/>
          <w:sz w:val="28"/>
          <w:szCs w:val="28"/>
          <w:lang w:val="en-US"/>
        </w:rPr>
      </w:pPr>
    </w:p>
    <w:p w14:paraId="567EF7C8">
      <w:pPr>
        <w:numPr>
          <w:numId w:val="0"/>
        </w:numPr>
        <w:rPr>
          <w:rFonts w:hint="default"/>
          <w:b/>
          <w:bCs/>
          <w:sz w:val="28"/>
          <w:szCs w:val="28"/>
          <w:lang w:val="en-US"/>
        </w:rPr>
      </w:pPr>
      <w:r>
        <w:rPr>
          <w:rFonts w:hint="default"/>
          <w:b/>
          <w:bCs/>
          <w:sz w:val="28"/>
          <w:szCs w:val="28"/>
          <w:lang w:val="en-US"/>
        </w:rPr>
        <w:t>4. static_cast (expr)</w:t>
      </w:r>
    </w:p>
    <w:p w14:paraId="013F704B">
      <w:pPr>
        <w:numPr>
          <w:numId w:val="0"/>
        </w:numPr>
        <w:rPr>
          <w:rFonts w:hint="default"/>
          <w:b/>
          <w:bCs/>
          <w:sz w:val="28"/>
          <w:szCs w:val="28"/>
          <w:lang w:val="en-US"/>
        </w:rPr>
      </w:pPr>
    </w:p>
    <w:p w14:paraId="36ABC29F">
      <w:pPr>
        <w:numPr>
          <w:numId w:val="0"/>
        </w:numPr>
        <w:rPr>
          <w:rFonts w:hint="default"/>
          <w:b/>
          <w:bCs/>
          <w:sz w:val="28"/>
          <w:szCs w:val="28"/>
          <w:lang w:val="en-US"/>
        </w:rPr>
      </w:pPr>
      <w:r>
        <w:rPr>
          <w:rFonts w:hint="default"/>
          <w:b/>
          <w:bCs/>
          <w:sz w:val="28"/>
          <w:szCs w:val="28"/>
          <w:lang w:val="en-US"/>
        </w:rPr>
        <w:t>Purpose: Performs a basic type conversion between compatible types. It's similar to implicit conversions but allows explicit control.</w:t>
      </w:r>
    </w:p>
    <w:p w14:paraId="39126985">
      <w:pPr>
        <w:numPr>
          <w:numId w:val="0"/>
        </w:numPr>
        <w:rPr>
          <w:rFonts w:hint="default"/>
          <w:b/>
          <w:bCs/>
          <w:sz w:val="28"/>
          <w:szCs w:val="28"/>
          <w:lang w:val="en-US"/>
        </w:rPr>
      </w:pPr>
      <w:r>
        <w:rPr>
          <w:rFonts w:hint="default"/>
          <w:b/>
          <w:bCs/>
          <w:sz w:val="28"/>
          <w:szCs w:val="28"/>
          <w:lang w:val="en-US"/>
        </w:rPr>
        <w:t>Use Cases: This is commonly used for converting between related data types like int to float or casting a base class pointer to a derived class pointer (upcasting). It's generally safe as long as the conversion is valid</w:t>
      </w:r>
    </w:p>
    <w:p w14:paraId="22E7997E">
      <w:pPr>
        <w:numPr>
          <w:numId w:val="0"/>
        </w:numPr>
        <w:rPr>
          <w:rFonts w:hint="default"/>
          <w:b w:val="0"/>
          <w:bCs w:val="0"/>
          <w:sz w:val="28"/>
          <w:szCs w:val="28"/>
          <w:lang w:val="en-US"/>
        </w:rPr>
      </w:pPr>
    </w:p>
    <w:p w14:paraId="454F36E5">
      <w:pPr>
        <w:numPr>
          <w:numId w:val="0"/>
        </w:numPr>
        <w:rPr>
          <w:rFonts w:hint="default"/>
          <w:b w:val="0"/>
          <w:bCs w:val="0"/>
          <w:sz w:val="28"/>
          <w:szCs w:val="28"/>
          <w:lang w:val="en-US"/>
        </w:rPr>
      </w:pPr>
      <w:r>
        <w:rPr>
          <w:rFonts w:hint="default"/>
          <w:b w:val="0"/>
          <w:bCs w:val="0"/>
          <w:sz w:val="28"/>
          <w:szCs w:val="28"/>
          <w:lang w:val="en-US"/>
        </w:rPr>
        <w:t>#include &lt;iostream&gt;</w:t>
      </w:r>
    </w:p>
    <w:p w14:paraId="0433DCF6">
      <w:pPr>
        <w:numPr>
          <w:numId w:val="0"/>
        </w:numPr>
        <w:rPr>
          <w:rFonts w:hint="default"/>
          <w:b w:val="0"/>
          <w:bCs w:val="0"/>
          <w:sz w:val="28"/>
          <w:szCs w:val="28"/>
          <w:lang w:val="en-US"/>
        </w:rPr>
      </w:pPr>
      <w:r>
        <w:rPr>
          <w:rFonts w:hint="default"/>
          <w:b w:val="0"/>
          <w:bCs w:val="0"/>
          <w:sz w:val="28"/>
          <w:szCs w:val="28"/>
          <w:lang w:val="en-US"/>
        </w:rPr>
        <w:t>using namespace std;</w:t>
      </w:r>
    </w:p>
    <w:p w14:paraId="64BBFA8E">
      <w:pPr>
        <w:numPr>
          <w:numId w:val="0"/>
        </w:numPr>
        <w:rPr>
          <w:rFonts w:hint="default"/>
          <w:b w:val="0"/>
          <w:bCs w:val="0"/>
          <w:sz w:val="28"/>
          <w:szCs w:val="28"/>
          <w:lang w:val="en-US"/>
        </w:rPr>
      </w:pPr>
      <w:r>
        <w:rPr>
          <w:rFonts w:hint="default"/>
          <w:b w:val="0"/>
          <w:bCs w:val="0"/>
          <w:sz w:val="28"/>
          <w:szCs w:val="28"/>
          <w:lang w:val="en-US"/>
        </w:rPr>
        <w:t>class Base {</w:t>
      </w:r>
    </w:p>
    <w:p w14:paraId="45B2C02D">
      <w:pPr>
        <w:numPr>
          <w:numId w:val="0"/>
        </w:numPr>
        <w:rPr>
          <w:rFonts w:hint="default"/>
          <w:b w:val="0"/>
          <w:bCs w:val="0"/>
          <w:sz w:val="28"/>
          <w:szCs w:val="28"/>
          <w:lang w:val="en-US"/>
        </w:rPr>
      </w:pPr>
      <w:r>
        <w:rPr>
          <w:rFonts w:hint="default"/>
          <w:b w:val="0"/>
          <w:bCs w:val="0"/>
          <w:sz w:val="28"/>
          <w:szCs w:val="28"/>
          <w:lang w:val="en-US"/>
        </w:rPr>
        <w:t>public:</w:t>
      </w:r>
    </w:p>
    <w:p w14:paraId="725F1941">
      <w:pPr>
        <w:numPr>
          <w:numId w:val="0"/>
        </w:numPr>
        <w:rPr>
          <w:rFonts w:hint="default"/>
          <w:b w:val="0"/>
          <w:bCs w:val="0"/>
          <w:sz w:val="28"/>
          <w:szCs w:val="28"/>
          <w:lang w:val="en-US"/>
        </w:rPr>
      </w:pPr>
      <w:r>
        <w:rPr>
          <w:rFonts w:hint="default"/>
          <w:b w:val="0"/>
          <w:bCs w:val="0"/>
          <w:sz w:val="28"/>
          <w:szCs w:val="28"/>
          <w:lang w:val="en-US"/>
        </w:rPr>
        <w:t xml:space="preserve">    virtual void whoami() {</w:t>
      </w:r>
    </w:p>
    <w:p w14:paraId="0455FE96">
      <w:pPr>
        <w:numPr>
          <w:numId w:val="0"/>
        </w:numPr>
        <w:rPr>
          <w:rFonts w:hint="default"/>
          <w:b w:val="0"/>
          <w:bCs w:val="0"/>
          <w:sz w:val="28"/>
          <w:szCs w:val="28"/>
          <w:lang w:val="en-US"/>
        </w:rPr>
      </w:pPr>
      <w:r>
        <w:rPr>
          <w:rFonts w:hint="default"/>
          <w:b w:val="0"/>
          <w:bCs w:val="0"/>
          <w:sz w:val="28"/>
          <w:szCs w:val="28"/>
          <w:lang w:val="en-US"/>
        </w:rPr>
        <w:t xml:space="preserve">        std::cout &lt;&lt; "I am a Base class object\n";</w:t>
      </w:r>
    </w:p>
    <w:p w14:paraId="5F57C53D">
      <w:pPr>
        <w:numPr>
          <w:numId w:val="0"/>
        </w:numPr>
        <w:rPr>
          <w:rFonts w:hint="default"/>
          <w:b w:val="0"/>
          <w:bCs w:val="0"/>
          <w:sz w:val="28"/>
          <w:szCs w:val="28"/>
          <w:lang w:val="en-US"/>
        </w:rPr>
      </w:pPr>
      <w:r>
        <w:rPr>
          <w:rFonts w:hint="default"/>
          <w:b w:val="0"/>
          <w:bCs w:val="0"/>
          <w:sz w:val="28"/>
          <w:szCs w:val="28"/>
          <w:lang w:val="en-US"/>
        </w:rPr>
        <w:t xml:space="preserve">    }</w:t>
      </w:r>
    </w:p>
    <w:p w14:paraId="7A106F31">
      <w:pPr>
        <w:numPr>
          <w:numId w:val="0"/>
        </w:numPr>
        <w:rPr>
          <w:rFonts w:hint="default"/>
          <w:b w:val="0"/>
          <w:bCs w:val="0"/>
          <w:sz w:val="28"/>
          <w:szCs w:val="28"/>
          <w:lang w:val="en-US"/>
        </w:rPr>
      </w:pPr>
      <w:r>
        <w:rPr>
          <w:rFonts w:hint="default"/>
          <w:b w:val="0"/>
          <w:bCs w:val="0"/>
          <w:sz w:val="28"/>
          <w:szCs w:val="28"/>
          <w:lang w:val="en-US"/>
        </w:rPr>
        <w:t>};</w:t>
      </w:r>
    </w:p>
    <w:p w14:paraId="06F9C68A">
      <w:pPr>
        <w:numPr>
          <w:numId w:val="0"/>
        </w:numPr>
        <w:rPr>
          <w:rFonts w:hint="default"/>
          <w:b w:val="0"/>
          <w:bCs w:val="0"/>
          <w:sz w:val="28"/>
          <w:szCs w:val="28"/>
          <w:lang w:val="en-US"/>
        </w:rPr>
      </w:pPr>
      <w:r>
        <w:rPr>
          <w:rFonts w:hint="default"/>
          <w:b w:val="0"/>
          <w:bCs w:val="0"/>
          <w:sz w:val="28"/>
          <w:szCs w:val="28"/>
          <w:lang w:val="en-US"/>
        </w:rPr>
        <w:t>class Derived : public Base {</w:t>
      </w:r>
    </w:p>
    <w:p w14:paraId="3FC2E137">
      <w:pPr>
        <w:numPr>
          <w:numId w:val="0"/>
        </w:numPr>
        <w:rPr>
          <w:rFonts w:hint="default"/>
          <w:b w:val="0"/>
          <w:bCs w:val="0"/>
          <w:sz w:val="28"/>
          <w:szCs w:val="28"/>
          <w:lang w:val="en-US"/>
        </w:rPr>
      </w:pPr>
      <w:r>
        <w:rPr>
          <w:rFonts w:hint="default"/>
          <w:b w:val="0"/>
          <w:bCs w:val="0"/>
          <w:sz w:val="28"/>
          <w:szCs w:val="28"/>
          <w:lang w:val="en-US"/>
        </w:rPr>
        <w:t>public:</w:t>
      </w:r>
    </w:p>
    <w:p w14:paraId="3703B743">
      <w:pPr>
        <w:numPr>
          <w:numId w:val="0"/>
        </w:numPr>
        <w:rPr>
          <w:rFonts w:hint="default"/>
          <w:b w:val="0"/>
          <w:bCs w:val="0"/>
          <w:sz w:val="28"/>
          <w:szCs w:val="28"/>
          <w:lang w:val="en-US"/>
        </w:rPr>
      </w:pPr>
      <w:r>
        <w:rPr>
          <w:rFonts w:hint="default"/>
          <w:b w:val="0"/>
          <w:bCs w:val="0"/>
          <w:sz w:val="28"/>
          <w:szCs w:val="28"/>
          <w:lang w:val="en-US"/>
        </w:rPr>
        <w:t xml:space="preserve">    void whoami() override {</w:t>
      </w:r>
    </w:p>
    <w:p w14:paraId="47199065">
      <w:pPr>
        <w:numPr>
          <w:numId w:val="0"/>
        </w:numPr>
        <w:rPr>
          <w:rFonts w:hint="default"/>
          <w:b w:val="0"/>
          <w:bCs w:val="0"/>
          <w:sz w:val="28"/>
          <w:szCs w:val="28"/>
          <w:lang w:val="en-US"/>
        </w:rPr>
      </w:pPr>
      <w:r>
        <w:rPr>
          <w:rFonts w:hint="default"/>
          <w:b w:val="0"/>
          <w:bCs w:val="0"/>
          <w:sz w:val="28"/>
          <w:szCs w:val="28"/>
          <w:lang w:val="en-US"/>
        </w:rPr>
        <w:t xml:space="preserve">        std::cout &lt;&lt; "I am a Derived class object\n";</w:t>
      </w:r>
    </w:p>
    <w:p w14:paraId="5B2005D5">
      <w:pPr>
        <w:numPr>
          <w:numId w:val="0"/>
        </w:numPr>
        <w:rPr>
          <w:rFonts w:hint="default"/>
          <w:b w:val="0"/>
          <w:bCs w:val="0"/>
          <w:sz w:val="28"/>
          <w:szCs w:val="28"/>
          <w:lang w:val="en-US"/>
        </w:rPr>
      </w:pPr>
      <w:r>
        <w:rPr>
          <w:rFonts w:hint="default"/>
          <w:b w:val="0"/>
          <w:bCs w:val="0"/>
          <w:sz w:val="28"/>
          <w:szCs w:val="28"/>
          <w:lang w:val="en-US"/>
        </w:rPr>
        <w:t xml:space="preserve">    }</w:t>
      </w:r>
    </w:p>
    <w:p w14:paraId="1B2A4AFB">
      <w:pPr>
        <w:numPr>
          <w:numId w:val="0"/>
        </w:numPr>
        <w:rPr>
          <w:rFonts w:hint="default"/>
          <w:b w:val="0"/>
          <w:bCs w:val="0"/>
          <w:sz w:val="28"/>
          <w:szCs w:val="28"/>
          <w:lang w:val="en-US"/>
        </w:rPr>
      </w:pPr>
      <w:r>
        <w:rPr>
          <w:rFonts w:hint="default"/>
          <w:b w:val="0"/>
          <w:bCs w:val="0"/>
          <w:sz w:val="28"/>
          <w:szCs w:val="28"/>
          <w:lang w:val="en-US"/>
        </w:rPr>
        <w:t>};</w:t>
      </w:r>
    </w:p>
    <w:p w14:paraId="0F1DE110">
      <w:pPr>
        <w:numPr>
          <w:numId w:val="0"/>
        </w:numPr>
        <w:rPr>
          <w:rFonts w:hint="default"/>
          <w:b w:val="0"/>
          <w:bCs w:val="0"/>
          <w:sz w:val="28"/>
          <w:szCs w:val="28"/>
          <w:lang w:val="en-US"/>
        </w:rPr>
      </w:pPr>
      <w:r>
        <w:rPr>
          <w:rFonts w:hint="default"/>
          <w:b w:val="0"/>
          <w:bCs w:val="0"/>
          <w:sz w:val="28"/>
          <w:szCs w:val="28"/>
          <w:lang w:val="en-US"/>
        </w:rPr>
        <w:t>int main() {</w:t>
      </w:r>
    </w:p>
    <w:p w14:paraId="7F1A3F30">
      <w:pPr>
        <w:numPr>
          <w:numId w:val="0"/>
        </w:numPr>
        <w:rPr>
          <w:rFonts w:hint="default"/>
          <w:b w:val="0"/>
          <w:bCs w:val="0"/>
          <w:sz w:val="28"/>
          <w:szCs w:val="28"/>
          <w:lang w:val="en-US"/>
        </w:rPr>
      </w:pPr>
      <w:r>
        <w:rPr>
          <w:rFonts w:hint="default"/>
          <w:b w:val="0"/>
          <w:bCs w:val="0"/>
          <w:sz w:val="28"/>
          <w:szCs w:val="28"/>
          <w:lang w:val="en-US"/>
        </w:rPr>
        <w:t xml:space="preserve">    // Numeric conversion</w:t>
      </w:r>
    </w:p>
    <w:p w14:paraId="1C125973">
      <w:pPr>
        <w:numPr>
          <w:numId w:val="0"/>
        </w:numPr>
        <w:rPr>
          <w:rFonts w:hint="default"/>
          <w:b w:val="0"/>
          <w:bCs w:val="0"/>
          <w:sz w:val="28"/>
          <w:szCs w:val="28"/>
          <w:lang w:val="en-US"/>
        </w:rPr>
      </w:pPr>
      <w:r>
        <w:rPr>
          <w:rFonts w:hint="default"/>
          <w:b w:val="0"/>
          <w:bCs w:val="0"/>
          <w:sz w:val="28"/>
          <w:szCs w:val="28"/>
          <w:lang w:val="en-US"/>
        </w:rPr>
        <w:t xml:space="preserve">    int intValue = 42;</w:t>
      </w:r>
    </w:p>
    <w:p w14:paraId="1B95EA1D">
      <w:pPr>
        <w:numPr>
          <w:numId w:val="0"/>
        </w:numPr>
        <w:rPr>
          <w:rFonts w:hint="default"/>
          <w:b w:val="0"/>
          <w:bCs w:val="0"/>
          <w:sz w:val="28"/>
          <w:szCs w:val="28"/>
          <w:lang w:val="en-US"/>
        </w:rPr>
      </w:pPr>
      <w:r>
        <w:rPr>
          <w:rFonts w:hint="default"/>
          <w:b w:val="0"/>
          <w:bCs w:val="0"/>
          <w:sz w:val="28"/>
          <w:szCs w:val="28"/>
          <w:lang w:val="en-US"/>
        </w:rPr>
        <w:t xml:space="preserve">    float floatValue = static_cast&lt;float&gt;(intValue);</w:t>
      </w:r>
    </w:p>
    <w:p w14:paraId="13F8AEA5">
      <w:pPr>
        <w:numPr>
          <w:numId w:val="0"/>
        </w:numPr>
        <w:rPr>
          <w:rFonts w:hint="default"/>
          <w:b w:val="0"/>
          <w:bCs w:val="0"/>
          <w:sz w:val="28"/>
          <w:szCs w:val="28"/>
          <w:lang w:val="en-US"/>
        </w:rPr>
      </w:pPr>
      <w:r>
        <w:rPr>
          <w:rFonts w:hint="default"/>
          <w:b w:val="0"/>
          <w:bCs w:val="0"/>
          <w:sz w:val="28"/>
          <w:szCs w:val="28"/>
          <w:lang w:val="en-US"/>
        </w:rPr>
        <w:t xml:space="preserve">    std::cout &lt;&lt; "Integer: " &lt;&lt; intValue &lt;&lt; ", Float: " &lt;&lt; floatValue &lt;&lt; std::endl;</w:t>
      </w:r>
    </w:p>
    <w:p w14:paraId="2CAC232F">
      <w:pPr>
        <w:numPr>
          <w:numId w:val="0"/>
        </w:numPr>
        <w:rPr>
          <w:rFonts w:hint="default"/>
          <w:b w:val="0"/>
          <w:bCs w:val="0"/>
          <w:sz w:val="28"/>
          <w:szCs w:val="28"/>
          <w:lang w:val="en-US"/>
        </w:rPr>
      </w:pPr>
      <w:r>
        <w:rPr>
          <w:rFonts w:hint="default"/>
          <w:b w:val="0"/>
          <w:bCs w:val="0"/>
          <w:sz w:val="28"/>
          <w:szCs w:val="28"/>
          <w:lang w:val="en-US"/>
        </w:rPr>
        <w:t xml:space="preserve">    Derived derivedObj;</w:t>
      </w:r>
    </w:p>
    <w:p w14:paraId="4D855AF5">
      <w:pPr>
        <w:numPr>
          <w:numId w:val="0"/>
        </w:numPr>
        <w:rPr>
          <w:rFonts w:hint="default"/>
          <w:b w:val="0"/>
          <w:bCs w:val="0"/>
          <w:sz w:val="28"/>
          <w:szCs w:val="28"/>
          <w:lang w:val="en-US"/>
        </w:rPr>
      </w:pPr>
      <w:r>
        <w:rPr>
          <w:rFonts w:hint="default"/>
          <w:b w:val="0"/>
          <w:bCs w:val="0"/>
          <w:sz w:val="28"/>
          <w:szCs w:val="28"/>
          <w:lang w:val="en-US"/>
        </w:rPr>
        <w:t xml:space="preserve">    Base* basePtr = static_cast&lt;Base*&gt;(&amp;derivedObj);</w:t>
      </w:r>
    </w:p>
    <w:p w14:paraId="54E908B8">
      <w:pPr>
        <w:numPr>
          <w:numId w:val="0"/>
        </w:numPr>
        <w:rPr>
          <w:rFonts w:hint="default"/>
          <w:b w:val="0"/>
          <w:bCs w:val="0"/>
          <w:sz w:val="28"/>
          <w:szCs w:val="28"/>
          <w:lang w:val="en-US"/>
        </w:rPr>
      </w:pPr>
      <w:r>
        <w:rPr>
          <w:rFonts w:hint="default"/>
          <w:b w:val="0"/>
          <w:bCs w:val="0"/>
          <w:sz w:val="28"/>
          <w:szCs w:val="28"/>
          <w:lang w:val="en-US"/>
        </w:rPr>
        <w:t xml:space="preserve">    basePtr-&gt;whoami();  </w:t>
      </w:r>
    </w:p>
    <w:p w14:paraId="1751B9EC">
      <w:pPr>
        <w:numPr>
          <w:numId w:val="0"/>
        </w:numPr>
        <w:rPr>
          <w:rFonts w:hint="default"/>
          <w:b w:val="0"/>
          <w:bCs w:val="0"/>
          <w:sz w:val="28"/>
          <w:szCs w:val="28"/>
          <w:lang w:val="en-US"/>
        </w:rPr>
      </w:pPr>
      <w:r>
        <w:rPr>
          <w:rFonts w:hint="default"/>
          <w:b w:val="0"/>
          <w:bCs w:val="0"/>
          <w:sz w:val="28"/>
          <w:szCs w:val="28"/>
          <w:lang w:val="en-US"/>
        </w:rPr>
        <w:t xml:space="preserve">    Derived&amp; derivedRef = derivedObj;</w:t>
      </w:r>
    </w:p>
    <w:p w14:paraId="78A8F52D">
      <w:pPr>
        <w:numPr>
          <w:numId w:val="0"/>
        </w:numPr>
        <w:rPr>
          <w:rFonts w:hint="default"/>
          <w:b w:val="0"/>
          <w:bCs w:val="0"/>
          <w:sz w:val="28"/>
          <w:szCs w:val="28"/>
          <w:lang w:val="en-US"/>
        </w:rPr>
      </w:pPr>
      <w:r>
        <w:rPr>
          <w:rFonts w:hint="default"/>
          <w:b w:val="0"/>
          <w:bCs w:val="0"/>
          <w:sz w:val="28"/>
          <w:szCs w:val="28"/>
          <w:lang w:val="en-US"/>
        </w:rPr>
        <w:t xml:space="preserve">    Base&amp; baseRef = static_cast&lt;Base&amp;&gt;(derivedRef);</w:t>
      </w:r>
    </w:p>
    <w:p w14:paraId="69062119">
      <w:pPr>
        <w:numPr>
          <w:numId w:val="0"/>
        </w:numPr>
        <w:rPr>
          <w:rFonts w:hint="default"/>
          <w:b w:val="0"/>
          <w:bCs w:val="0"/>
          <w:sz w:val="28"/>
          <w:szCs w:val="28"/>
          <w:lang w:val="en-US"/>
        </w:rPr>
      </w:pPr>
      <w:r>
        <w:rPr>
          <w:rFonts w:hint="default"/>
          <w:b w:val="0"/>
          <w:bCs w:val="0"/>
          <w:sz w:val="28"/>
          <w:szCs w:val="28"/>
          <w:lang w:val="en-US"/>
        </w:rPr>
        <w:t xml:space="preserve">    baseRef.whoami();  </w:t>
      </w:r>
    </w:p>
    <w:p w14:paraId="2BAB8F6F">
      <w:pPr>
        <w:numPr>
          <w:numId w:val="0"/>
        </w:numPr>
        <w:rPr>
          <w:rFonts w:hint="default"/>
          <w:b w:val="0"/>
          <w:bCs w:val="0"/>
          <w:sz w:val="28"/>
          <w:szCs w:val="28"/>
          <w:lang w:val="en-US"/>
        </w:rPr>
      </w:pPr>
      <w:r>
        <w:rPr>
          <w:rFonts w:hint="default"/>
          <w:b w:val="0"/>
          <w:bCs w:val="0"/>
          <w:sz w:val="28"/>
          <w:szCs w:val="28"/>
          <w:lang w:val="en-US"/>
        </w:rPr>
        <w:t xml:space="preserve">    enum class Color { RED, GREEN, BLUE };</w:t>
      </w:r>
    </w:p>
    <w:p w14:paraId="1D05E132">
      <w:pPr>
        <w:numPr>
          <w:numId w:val="0"/>
        </w:numPr>
        <w:rPr>
          <w:rFonts w:hint="default"/>
          <w:b w:val="0"/>
          <w:bCs w:val="0"/>
          <w:sz w:val="28"/>
          <w:szCs w:val="28"/>
          <w:lang w:val="en-US"/>
        </w:rPr>
      </w:pPr>
      <w:r>
        <w:rPr>
          <w:rFonts w:hint="default"/>
          <w:b w:val="0"/>
          <w:bCs w:val="0"/>
          <w:sz w:val="28"/>
          <w:szCs w:val="28"/>
          <w:lang w:val="en-US"/>
        </w:rPr>
        <w:t xml:space="preserve">    Color color = Color::GREEN;</w:t>
      </w:r>
    </w:p>
    <w:p w14:paraId="5A200670">
      <w:pPr>
        <w:numPr>
          <w:numId w:val="0"/>
        </w:numPr>
        <w:rPr>
          <w:rFonts w:hint="default"/>
          <w:b w:val="0"/>
          <w:bCs w:val="0"/>
          <w:sz w:val="28"/>
          <w:szCs w:val="28"/>
          <w:lang w:val="en-US"/>
        </w:rPr>
      </w:pPr>
      <w:r>
        <w:rPr>
          <w:rFonts w:hint="default"/>
          <w:b w:val="0"/>
          <w:bCs w:val="0"/>
          <w:sz w:val="28"/>
          <w:szCs w:val="28"/>
          <w:lang w:val="en-US"/>
        </w:rPr>
        <w:t xml:space="preserve">    int colorValue = static_cast&lt;int&gt;(color);</w:t>
      </w:r>
    </w:p>
    <w:p w14:paraId="36D76191">
      <w:pPr>
        <w:numPr>
          <w:numId w:val="0"/>
        </w:numPr>
        <w:rPr>
          <w:rFonts w:hint="default"/>
          <w:b w:val="0"/>
          <w:bCs w:val="0"/>
          <w:sz w:val="28"/>
          <w:szCs w:val="28"/>
          <w:lang w:val="en-US"/>
        </w:rPr>
      </w:pPr>
      <w:r>
        <w:rPr>
          <w:rFonts w:hint="default"/>
          <w:b w:val="0"/>
          <w:bCs w:val="0"/>
          <w:sz w:val="28"/>
          <w:szCs w:val="28"/>
          <w:lang w:val="en-US"/>
        </w:rPr>
        <w:t xml:space="preserve">    std::cout &lt;&lt; "Enum Color value: " &lt;&lt; colorValue &lt;&lt; std::endl;</w:t>
      </w:r>
    </w:p>
    <w:p w14:paraId="519EC856">
      <w:pPr>
        <w:numPr>
          <w:numId w:val="0"/>
        </w:numPr>
        <w:rPr>
          <w:rFonts w:hint="default"/>
          <w:b w:val="0"/>
          <w:bCs w:val="0"/>
          <w:sz w:val="28"/>
          <w:szCs w:val="28"/>
          <w:lang w:val="en-US"/>
        </w:rPr>
      </w:pPr>
      <w:r>
        <w:rPr>
          <w:rFonts w:hint="default"/>
          <w:b w:val="0"/>
          <w:bCs w:val="0"/>
          <w:sz w:val="28"/>
          <w:szCs w:val="28"/>
          <w:lang w:val="en-US"/>
        </w:rPr>
        <w:t xml:space="preserve">    return 0;</w:t>
      </w:r>
    </w:p>
    <w:p w14:paraId="3E60E554">
      <w:pPr>
        <w:numPr>
          <w:numId w:val="0"/>
        </w:numPr>
        <w:rPr>
          <w:rFonts w:hint="default"/>
          <w:b w:val="0"/>
          <w:bCs w:val="0"/>
          <w:sz w:val="28"/>
          <w:szCs w:val="28"/>
          <w:lang w:val="en-US"/>
        </w:rPr>
      </w:pPr>
      <w:r>
        <w:rPr>
          <w:rFonts w:hint="default"/>
          <w:b w:val="0"/>
          <w:bCs w:val="0"/>
          <w:sz w:val="28"/>
          <w:szCs w:val="28"/>
          <w:lang w:val="en-US"/>
        </w:rPr>
        <w:t>}</w:t>
      </w:r>
    </w:p>
    <w:p w14:paraId="527C8D60">
      <w:pPr>
        <w:numPr>
          <w:numId w:val="0"/>
        </w:numPr>
        <w:rPr>
          <w:rFonts w:hint="default"/>
          <w:b w:val="0"/>
          <w:bCs w:val="0"/>
          <w:sz w:val="28"/>
          <w:szCs w:val="28"/>
          <w:lang w:val="en-US"/>
        </w:rPr>
      </w:pPr>
    </w:p>
    <w:p w14:paraId="5A44D15B">
      <w:pPr>
        <w:numPr>
          <w:numId w:val="0"/>
        </w:numPr>
        <w:rPr>
          <w:rFonts w:hint="default"/>
          <w:b w:val="0"/>
          <w:bCs w:val="0"/>
          <w:sz w:val="28"/>
          <w:szCs w:val="28"/>
          <w:lang w:val="en-US"/>
        </w:rPr>
      </w:pPr>
      <w:r>
        <w:rPr>
          <w:rFonts w:hint="default"/>
          <w:b w:val="0"/>
          <w:bCs w:val="0"/>
          <w:sz w:val="28"/>
          <w:szCs w:val="28"/>
          <w:lang w:val="en-US"/>
        </w:rPr>
        <w:t>OUTPUT:</w:t>
      </w:r>
    </w:p>
    <w:p w14:paraId="2A791C00">
      <w:pPr>
        <w:numPr>
          <w:numId w:val="0"/>
        </w:numPr>
        <w:rPr>
          <w:rFonts w:hint="default"/>
          <w:b w:val="0"/>
          <w:bCs w:val="0"/>
          <w:sz w:val="28"/>
          <w:szCs w:val="28"/>
          <w:lang w:val="en-US"/>
        </w:rPr>
      </w:pPr>
      <w:r>
        <w:rPr>
          <w:rFonts w:hint="default"/>
          <w:b w:val="0"/>
          <w:bCs w:val="0"/>
          <w:sz w:val="28"/>
          <w:szCs w:val="28"/>
          <w:lang w:val="en-US"/>
        </w:rPr>
        <w:t>Integer: 42, Float: 42</w:t>
      </w:r>
    </w:p>
    <w:p w14:paraId="1D0C3A99">
      <w:pPr>
        <w:numPr>
          <w:numId w:val="0"/>
        </w:numPr>
        <w:rPr>
          <w:rFonts w:hint="default"/>
          <w:b w:val="0"/>
          <w:bCs w:val="0"/>
          <w:sz w:val="28"/>
          <w:szCs w:val="28"/>
          <w:lang w:val="en-US"/>
        </w:rPr>
      </w:pPr>
      <w:r>
        <w:rPr>
          <w:rFonts w:hint="default"/>
          <w:b w:val="0"/>
          <w:bCs w:val="0"/>
          <w:sz w:val="28"/>
          <w:szCs w:val="28"/>
          <w:lang w:val="en-US"/>
        </w:rPr>
        <w:t>I am a Derived class object</w:t>
      </w:r>
    </w:p>
    <w:p w14:paraId="04400C2F">
      <w:pPr>
        <w:numPr>
          <w:numId w:val="0"/>
        </w:numPr>
        <w:rPr>
          <w:rFonts w:hint="default"/>
          <w:b w:val="0"/>
          <w:bCs w:val="0"/>
          <w:sz w:val="28"/>
          <w:szCs w:val="28"/>
          <w:lang w:val="en-US"/>
        </w:rPr>
      </w:pPr>
      <w:r>
        <w:rPr>
          <w:rFonts w:hint="default"/>
          <w:b w:val="0"/>
          <w:bCs w:val="0"/>
          <w:sz w:val="28"/>
          <w:szCs w:val="28"/>
          <w:lang w:val="en-US"/>
        </w:rPr>
        <w:t>I am a Derived class object</w:t>
      </w:r>
    </w:p>
    <w:p w14:paraId="4287991D">
      <w:pPr>
        <w:numPr>
          <w:numId w:val="0"/>
        </w:numPr>
        <w:rPr>
          <w:rFonts w:hint="default"/>
          <w:b w:val="0"/>
          <w:bCs w:val="0"/>
          <w:sz w:val="28"/>
          <w:szCs w:val="28"/>
          <w:lang w:val="en-US"/>
        </w:rPr>
      </w:pPr>
      <w:r>
        <w:rPr>
          <w:rFonts w:hint="default"/>
          <w:b w:val="0"/>
          <w:bCs w:val="0"/>
          <w:sz w:val="28"/>
          <w:szCs w:val="28"/>
          <w:lang w:val="en-US"/>
        </w:rPr>
        <w:t>Enum Color value: 1</w:t>
      </w:r>
    </w:p>
    <w:p w14:paraId="7B4252B7">
      <w:pPr>
        <w:numPr>
          <w:numId w:val="0"/>
        </w:numPr>
        <w:rPr>
          <w:rFonts w:hint="default"/>
          <w:b w:val="0"/>
          <w:bCs w:val="0"/>
          <w:sz w:val="28"/>
          <w:szCs w:val="28"/>
          <w:lang w:val="en-US"/>
        </w:rPr>
      </w:pPr>
    </w:p>
    <w:p w14:paraId="07B9387E">
      <w:pPr>
        <w:numPr>
          <w:numId w:val="0"/>
        </w:numPr>
        <w:rPr>
          <w:rFonts w:hint="default"/>
          <w:b/>
          <w:bCs/>
          <w:sz w:val="28"/>
          <w:szCs w:val="28"/>
          <w:lang w:val="en-US"/>
        </w:rPr>
      </w:pPr>
    </w:p>
    <w:p w14:paraId="590159E6">
      <w:pPr>
        <w:numPr>
          <w:ilvl w:val="0"/>
          <w:numId w:val="13"/>
        </w:numPr>
        <w:rPr>
          <w:rFonts w:hint="default"/>
          <w:b/>
          <w:bCs/>
          <w:sz w:val="28"/>
          <w:szCs w:val="28"/>
          <w:lang w:val="en-US"/>
        </w:rPr>
      </w:pPr>
      <w:r>
        <w:rPr>
          <w:rFonts w:hint="default"/>
          <w:b/>
          <w:bCs/>
          <w:sz w:val="28"/>
          <w:szCs w:val="28"/>
          <w:lang w:val="en-US"/>
        </w:rPr>
        <w:t>Casting: Write a program that declares an int variable a with the value 10 and a float variable b with the value 3.14. Then, perform the division a / b and print the result. Explain how implicit casting works in this scenario</w:t>
      </w:r>
    </w:p>
    <w:p w14:paraId="1DF2E695">
      <w:pPr>
        <w:numPr>
          <w:numId w:val="0"/>
        </w:numPr>
        <w:rPr>
          <w:rFonts w:hint="default"/>
          <w:b/>
          <w:bCs/>
          <w:sz w:val="28"/>
          <w:szCs w:val="28"/>
          <w:lang w:val="en-US"/>
        </w:rPr>
      </w:pPr>
    </w:p>
    <w:p w14:paraId="69CCA467">
      <w:pPr>
        <w:numPr>
          <w:numId w:val="0"/>
        </w:numPr>
        <w:rPr>
          <w:rFonts w:hint="default"/>
          <w:b w:val="0"/>
          <w:bCs w:val="0"/>
          <w:sz w:val="28"/>
          <w:szCs w:val="28"/>
          <w:lang w:val="en-US"/>
        </w:rPr>
      </w:pPr>
      <w:r>
        <w:rPr>
          <w:rFonts w:hint="default"/>
          <w:b w:val="0"/>
          <w:bCs w:val="0"/>
          <w:sz w:val="28"/>
          <w:szCs w:val="28"/>
          <w:lang w:val="en-US"/>
        </w:rPr>
        <w:t>#include &lt;iostream&gt;</w:t>
      </w:r>
    </w:p>
    <w:p w14:paraId="5F040ACC">
      <w:pPr>
        <w:numPr>
          <w:numId w:val="0"/>
        </w:numPr>
        <w:rPr>
          <w:rFonts w:hint="default"/>
          <w:b w:val="0"/>
          <w:bCs w:val="0"/>
          <w:sz w:val="28"/>
          <w:szCs w:val="28"/>
          <w:lang w:val="en-US"/>
        </w:rPr>
      </w:pPr>
      <w:r>
        <w:rPr>
          <w:rFonts w:hint="default"/>
          <w:b w:val="0"/>
          <w:bCs w:val="0"/>
          <w:sz w:val="28"/>
          <w:szCs w:val="28"/>
          <w:lang w:val="en-US"/>
        </w:rPr>
        <w:t>using namespace std;</w:t>
      </w:r>
    </w:p>
    <w:p w14:paraId="78A5D640">
      <w:pPr>
        <w:numPr>
          <w:numId w:val="0"/>
        </w:numPr>
        <w:rPr>
          <w:rFonts w:hint="default"/>
          <w:b w:val="0"/>
          <w:bCs w:val="0"/>
          <w:sz w:val="28"/>
          <w:szCs w:val="28"/>
          <w:lang w:val="en-US"/>
        </w:rPr>
      </w:pPr>
      <w:r>
        <w:rPr>
          <w:rFonts w:hint="default"/>
          <w:b w:val="0"/>
          <w:bCs w:val="0"/>
          <w:sz w:val="28"/>
          <w:szCs w:val="28"/>
          <w:lang w:val="en-US"/>
        </w:rPr>
        <w:t>int main() {</w:t>
      </w:r>
    </w:p>
    <w:p w14:paraId="1DDBDC0D">
      <w:pPr>
        <w:numPr>
          <w:numId w:val="0"/>
        </w:numPr>
        <w:rPr>
          <w:rFonts w:hint="default"/>
          <w:b w:val="0"/>
          <w:bCs w:val="0"/>
          <w:sz w:val="28"/>
          <w:szCs w:val="28"/>
          <w:lang w:val="en-US"/>
        </w:rPr>
      </w:pPr>
      <w:r>
        <w:rPr>
          <w:rFonts w:hint="default"/>
          <w:b w:val="0"/>
          <w:bCs w:val="0"/>
          <w:sz w:val="28"/>
          <w:szCs w:val="28"/>
          <w:lang w:val="en-US"/>
        </w:rPr>
        <w:t xml:space="preserve">    int a = 10;</w:t>
      </w:r>
    </w:p>
    <w:p w14:paraId="0B39E94F">
      <w:pPr>
        <w:numPr>
          <w:numId w:val="0"/>
        </w:numPr>
        <w:rPr>
          <w:rFonts w:hint="default"/>
          <w:b w:val="0"/>
          <w:bCs w:val="0"/>
          <w:sz w:val="28"/>
          <w:szCs w:val="28"/>
          <w:lang w:val="en-US"/>
        </w:rPr>
      </w:pPr>
      <w:r>
        <w:rPr>
          <w:rFonts w:hint="default"/>
          <w:b w:val="0"/>
          <w:bCs w:val="0"/>
          <w:sz w:val="28"/>
          <w:szCs w:val="28"/>
          <w:lang w:val="en-US"/>
        </w:rPr>
        <w:t xml:space="preserve">    float b = 3.14;</w:t>
      </w:r>
    </w:p>
    <w:p w14:paraId="30B47941">
      <w:pPr>
        <w:numPr>
          <w:numId w:val="0"/>
        </w:numPr>
        <w:rPr>
          <w:rFonts w:hint="default"/>
          <w:b w:val="0"/>
          <w:bCs w:val="0"/>
          <w:sz w:val="28"/>
          <w:szCs w:val="28"/>
          <w:lang w:val="en-US"/>
        </w:rPr>
      </w:pPr>
      <w:r>
        <w:rPr>
          <w:rFonts w:hint="default"/>
          <w:b w:val="0"/>
          <w:bCs w:val="0"/>
          <w:sz w:val="28"/>
          <w:szCs w:val="28"/>
          <w:lang w:val="en-US"/>
        </w:rPr>
        <w:t xml:space="preserve">    float result = a / b;</w:t>
      </w:r>
    </w:p>
    <w:p w14:paraId="3891DA79">
      <w:pPr>
        <w:numPr>
          <w:numId w:val="0"/>
        </w:numPr>
        <w:rPr>
          <w:rFonts w:hint="default"/>
          <w:b w:val="0"/>
          <w:bCs w:val="0"/>
          <w:sz w:val="28"/>
          <w:szCs w:val="28"/>
          <w:lang w:val="en-US"/>
        </w:rPr>
      </w:pPr>
      <w:r>
        <w:rPr>
          <w:rFonts w:hint="default"/>
          <w:b w:val="0"/>
          <w:bCs w:val="0"/>
          <w:sz w:val="28"/>
          <w:szCs w:val="28"/>
          <w:lang w:val="en-US"/>
        </w:rPr>
        <w:t xml:space="preserve">    cout &lt;&lt; "The output of " &lt;&lt; a &lt;&lt; " / " &lt;&lt; b &lt;&lt; " is: " &lt;&lt; output &lt;&lt; endl;</w:t>
      </w:r>
    </w:p>
    <w:p w14:paraId="14C1135E">
      <w:pPr>
        <w:numPr>
          <w:numId w:val="0"/>
        </w:numPr>
        <w:rPr>
          <w:rFonts w:hint="default"/>
          <w:b w:val="0"/>
          <w:bCs w:val="0"/>
          <w:sz w:val="28"/>
          <w:szCs w:val="28"/>
          <w:lang w:val="en-US"/>
        </w:rPr>
      </w:pPr>
      <w:r>
        <w:rPr>
          <w:rFonts w:hint="default"/>
          <w:b w:val="0"/>
          <w:bCs w:val="0"/>
          <w:sz w:val="28"/>
          <w:szCs w:val="28"/>
          <w:lang w:val="en-US"/>
        </w:rPr>
        <w:t xml:space="preserve">    return 0;</w:t>
      </w:r>
    </w:p>
    <w:p w14:paraId="13A865A1">
      <w:pPr>
        <w:numPr>
          <w:numId w:val="0"/>
        </w:numPr>
        <w:rPr>
          <w:rFonts w:hint="default"/>
          <w:b w:val="0"/>
          <w:bCs w:val="0"/>
          <w:sz w:val="28"/>
          <w:szCs w:val="28"/>
          <w:lang w:val="en-US"/>
        </w:rPr>
      </w:pPr>
      <w:r>
        <w:rPr>
          <w:rFonts w:hint="default"/>
          <w:b w:val="0"/>
          <w:bCs w:val="0"/>
          <w:sz w:val="28"/>
          <w:szCs w:val="28"/>
          <w:lang w:val="en-US"/>
        </w:rPr>
        <w:t>}</w:t>
      </w:r>
    </w:p>
    <w:p w14:paraId="12F35D10">
      <w:pPr>
        <w:numPr>
          <w:numId w:val="0"/>
        </w:numPr>
        <w:rPr>
          <w:rFonts w:hint="default"/>
          <w:b w:val="0"/>
          <w:bCs w:val="0"/>
          <w:sz w:val="28"/>
          <w:szCs w:val="28"/>
          <w:lang w:val="en-US"/>
        </w:rPr>
      </w:pPr>
      <w:r>
        <w:rPr>
          <w:rFonts w:hint="default"/>
          <w:b w:val="0"/>
          <w:bCs w:val="0"/>
          <w:sz w:val="28"/>
          <w:szCs w:val="28"/>
          <w:lang w:val="en-US"/>
        </w:rPr>
        <w:t xml:space="preserve"> </w:t>
      </w:r>
    </w:p>
    <w:p w14:paraId="2F469A7C">
      <w:pPr>
        <w:numPr>
          <w:numId w:val="0"/>
        </w:numPr>
        <w:rPr>
          <w:rFonts w:hint="default"/>
          <w:b w:val="0"/>
          <w:bCs w:val="0"/>
          <w:sz w:val="28"/>
          <w:szCs w:val="28"/>
          <w:lang w:val="en-US"/>
        </w:rPr>
      </w:pPr>
      <w:r>
        <w:rPr>
          <w:rFonts w:hint="default"/>
          <w:b w:val="0"/>
          <w:bCs w:val="0"/>
          <w:sz w:val="28"/>
          <w:szCs w:val="28"/>
          <w:lang w:val="en-US"/>
        </w:rPr>
        <w:t>OUTPUT:</w:t>
      </w:r>
    </w:p>
    <w:p w14:paraId="1E017BE3">
      <w:pPr>
        <w:numPr>
          <w:numId w:val="0"/>
        </w:numPr>
        <w:rPr>
          <w:rFonts w:hint="default"/>
          <w:b w:val="0"/>
          <w:bCs w:val="0"/>
          <w:sz w:val="28"/>
          <w:szCs w:val="28"/>
          <w:lang w:val="en-US"/>
        </w:rPr>
      </w:pPr>
      <w:r>
        <w:rPr>
          <w:rFonts w:hint="default"/>
          <w:b w:val="0"/>
          <w:bCs w:val="0"/>
          <w:sz w:val="28"/>
          <w:szCs w:val="28"/>
          <w:lang w:val="en-US"/>
        </w:rPr>
        <w:t>The output of 10 / 3.14 is: 3.18471</w:t>
      </w:r>
    </w:p>
    <w:p w14:paraId="4B458592">
      <w:pPr>
        <w:numPr>
          <w:numId w:val="0"/>
        </w:numPr>
        <w:rPr>
          <w:rFonts w:hint="default"/>
          <w:b w:val="0"/>
          <w:bCs w:val="0"/>
          <w:sz w:val="28"/>
          <w:szCs w:val="28"/>
          <w:lang w:val="en-US"/>
        </w:rPr>
      </w:pPr>
    </w:p>
    <w:p w14:paraId="08A3AD4F">
      <w:pPr>
        <w:numPr>
          <w:ilvl w:val="0"/>
          <w:numId w:val="13"/>
        </w:numPr>
        <w:ind w:left="0" w:leftChars="0" w:firstLine="0" w:firstLineChars="0"/>
        <w:rPr>
          <w:rFonts w:hint="default"/>
          <w:b/>
          <w:bCs/>
          <w:sz w:val="28"/>
          <w:szCs w:val="28"/>
          <w:lang w:val="en-US"/>
        </w:rPr>
      </w:pPr>
      <w:r>
        <w:rPr>
          <w:rFonts w:hint="default"/>
          <w:b/>
          <w:bCs/>
          <w:sz w:val="28"/>
          <w:szCs w:val="28"/>
          <w:lang w:val="en-US"/>
        </w:rPr>
        <w:t>Explicit Casting - Data Loss: Declare an int variable x with the value 256 and a char variable y. Assign the value of x to y using explicit casting. Print the value of y.  Discuss the data loss that might occur and how to avoid it if necessary.</w:t>
      </w:r>
    </w:p>
    <w:p w14:paraId="7B1C8499">
      <w:pPr>
        <w:numPr>
          <w:numId w:val="0"/>
        </w:numPr>
        <w:ind w:leftChars="0"/>
        <w:rPr>
          <w:rFonts w:hint="default"/>
          <w:b w:val="0"/>
          <w:bCs w:val="0"/>
          <w:sz w:val="28"/>
          <w:szCs w:val="28"/>
          <w:lang w:val="en-US"/>
        </w:rPr>
      </w:pPr>
    </w:p>
    <w:p w14:paraId="265BA23B">
      <w:pPr>
        <w:numPr>
          <w:numId w:val="0"/>
        </w:numPr>
        <w:ind w:leftChars="0"/>
        <w:rPr>
          <w:rFonts w:hint="default"/>
          <w:b w:val="0"/>
          <w:bCs w:val="0"/>
          <w:sz w:val="28"/>
          <w:szCs w:val="28"/>
          <w:lang w:val="en-US"/>
        </w:rPr>
      </w:pPr>
      <w:r>
        <w:rPr>
          <w:rFonts w:hint="default"/>
          <w:b w:val="0"/>
          <w:bCs w:val="0"/>
          <w:sz w:val="28"/>
          <w:szCs w:val="28"/>
          <w:lang w:val="en-US"/>
        </w:rPr>
        <w:t>#include &lt;iostream&gt;</w:t>
      </w:r>
    </w:p>
    <w:p w14:paraId="4A6041E3">
      <w:pPr>
        <w:numPr>
          <w:numId w:val="0"/>
        </w:numPr>
        <w:ind w:leftChars="0"/>
        <w:rPr>
          <w:rFonts w:hint="default"/>
          <w:b w:val="0"/>
          <w:bCs w:val="0"/>
          <w:sz w:val="28"/>
          <w:szCs w:val="28"/>
          <w:lang w:val="en-US"/>
        </w:rPr>
      </w:pPr>
      <w:r>
        <w:rPr>
          <w:rFonts w:hint="default"/>
          <w:b w:val="0"/>
          <w:bCs w:val="0"/>
          <w:sz w:val="28"/>
          <w:szCs w:val="28"/>
          <w:lang w:val="en-US"/>
        </w:rPr>
        <w:t>using namespace std;</w:t>
      </w:r>
    </w:p>
    <w:p w14:paraId="0CC20271">
      <w:pPr>
        <w:numPr>
          <w:numId w:val="0"/>
        </w:numPr>
        <w:ind w:leftChars="0"/>
        <w:rPr>
          <w:rFonts w:hint="default"/>
          <w:b w:val="0"/>
          <w:bCs w:val="0"/>
          <w:sz w:val="28"/>
          <w:szCs w:val="28"/>
          <w:lang w:val="en-US"/>
        </w:rPr>
      </w:pPr>
      <w:r>
        <w:rPr>
          <w:rFonts w:hint="default"/>
          <w:b w:val="0"/>
          <w:bCs w:val="0"/>
          <w:sz w:val="28"/>
          <w:szCs w:val="28"/>
          <w:lang w:val="en-US"/>
        </w:rPr>
        <w:t>int main() {</w:t>
      </w:r>
    </w:p>
    <w:p w14:paraId="3A0FEE60">
      <w:pPr>
        <w:numPr>
          <w:numId w:val="0"/>
        </w:numPr>
        <w:ind w:leftChars="0"/>
        <w:rPr>
          <w:rFonts w:hint="default"/>
          <w:b w:val="0"/>
          <w:bCs w:val="0"/>
          <w:sz w:val="28"/>
          <w:szCs w:val="28"/>
          <w:lang w:val="en-US"/>
        </w:rPr>
      </w:pPr>
      <w:r>
        <w:rPr>
          <w:rFonts w:hint="default"/>
          <w:b w:val="0"/>
          <w:bCs w:val="0"/>
          <w:sz w:val="28"/>
          <w:szCs w:val="28"/>
          <w:lang w:val="en-US"/>
        </w:rPr>
        <w:t xml:space="preserve">    int x = 256;</w:t>
      </w:r>
    </w:p>
    <w:p w14:paraId="31D84CA2">
      <w:pPr>
        <w:numPr>
          <w:numId w:val="0"/>
        </w:numPr>
        <w:ind w:leftChars="0"/>
        <w:rPr>
          <w:rFonts w:hint="default"/>
          <w:b w:val="0"/>
          <w:bCs w:val="0"/>
          <w:sz w:val="28"/>
          <w:szCs w:val="28"/>
          <w:lang w:val="en-US"/>
        </w:rPr>
      </w:pPr>
      <w:r>
        <w:rPr>
          <w:rFonts w:hint="default"/>
          <w:b w:val="0"/>
          <w:bCs w:val="0"/>
          <w:sz w:val="28"/>
          <w:szCs w:val="28"/>
          <w:lang w:val="en-US"/>
        </w:rPr>
        <w:t xml:space="preserve">    char y = static_cast&lt;char&gt;(x);</w:t>
      </w:r>
    </w:p>
    <w:p w14:paraId="023FBF22">
      <w:pPr>
        <w:numPr>
          <w:numId w:val="0"/>
        </w:numPr>
        <w:ind w:leftChars="0"/>
        <w:rPr>
          <w:rFonts w:hint="default"/>
          <w:b w:val="0"/>
          <w:bCs w:val="0"/>
          <w:sz w:val="28"/>
          <w:szCs w:val="28"/>
          <w:lang w:val="en-US"/>
        </w:rPr>
      </w:pPr>
      <w:r>
        <w:rPr>
          <w:rFonts w:hint="default"/>
          <w:b w:val="0"/>
          <w:bCs w:val="0"/>
          <w:sz w:val="28"/>
          <w:szCs w:val="28"/>
          <w:lang w:val="en-US"/>
        </w:rPr>
        <w:t xml:space="preserve">    cout &lt;&lt; "The value of y after casting x (256) to char is: " &lt;&lt; static_cast&lt;int&gt;(y) &lt;&lt; endl;</w:t>
      </w:r>
    </w:p>
    <w:p w14:paraId="2B8DE72A">
      <w:pPr>
        <w:numPr>
          <w:numId w:val="0"/>
        </w:numPr>
        <w:ind w:leftChars="0"/>
        <w:rPr>
          <w:rFonts w:hint="default"/>
          <w:b w:val="0"/>
          <w:bCs w:val="0"/>
          <w:sz w:val="28"/>
          <w:szCs w:val="28"/>
          <w:lang w:val="en-US"/>
        </w:rPr>
      </w:pPr>
      <w:r>
        <w:rPr>
          <w:rFonts w:hint="default"/>
          <w:b w:val="0"/>
          <w:bCs w:val="0"/>
          <w:sz w:val="28"/>
          <w:szCs w:val="28"/>
          <w:lang w:val="en-US"/>
        </w:rPr>
        <w:t xml:space="preserve">    return 0;</w:t>
      </w:r>
    </w:p>
    <w:p w14:paraId="74DD3227">
      <w:pPr>
        <w:numPr>
          <w:numId w:val="0"/>
        </w:numPr>
        <w:ind w:leftChars="0"/>
        <w:rPr>
          <w:rFonts w:hint="default"/>
          <w:b w:val="0"/>
          <w:bCs w:val="0"/>
          <w:sz w:val="28"/>
          <w:szCs w:val="28"/>
          <w:lang w:val="en-US"/>
        </w:rPr>
      </w:pPr>
      <w:r>
        <w:rPr>
          <w:rFonts w:hint="default"/>
          <w:b w:val="0"/>
          <w:bCs w:val="0"/>
          <w:sz w:val="28"/>
          <w:szCs w:val="28"/>
          <w:lang w:val="en-US"/>
        </w:rPr>
        <w:t>}</w:t>
      </w:r>
    </w:p>
    <w:p w14:paraId="663B34A7">
      <w:pPr>
        <w:numPr>
          <w:numId w:val="0"/>
        </w:numPr>
        <w:ind w:leftChars="0"/>
        <w:rPr>
          <w:rFonts w:hint="default"/>
          <w:b w:val="0"/>
          <w:bCs w:val="0"/>
          <w:sz w:val="28"/>
          <w:szCs w:val="28"/>
          <w:lang w:val="en-US"/>
        </w:rPr>
      </w:pPr>
    </w:p>
    <w:p w14:paraId="2CC1DC2D">
      <w:pPr>
        <w:numPr>
          <w:numId w:val="0"/>
        </w:numPr>
        <w:ind w:leftChars="0"/>
        <w:rPr>
          <w:rFonts w:hint="default"/>
          <w:b w:val="0"/>
          <w:bCs w:val="0"/>
          <w:sz w:val="28"/>
          <w:szCs w:val="28"/>
          <w:lang w:val="en-US"/>
        </w:rPr>
      </w:pPr>
      <w:r>
        <w:rPr>
          <w:rFonts w:hint="default"/>
          <w:b w:val="0"/>
          <w:bCs w:val="0"/>
          <w:sz w:val="28"/>
          <w:szCs w:val="28"/>
          <w:lang w:val="en-US"/>
        </w:rPr>
        <w:t>OUTPUT:</w:t>
      </w:r>
    </w:p>
    <w:p w14:paraId="727998DF">
      <w:pPr>
        <w:numPr>
          <w:numId w:val="0"/>
        </w:numPr>
        <w:ind w:leftChars="0"/>
        <w:rPr>
          <w:rFonts w:hint="default"/>
          <w:b w:val="0"/>
          <w:bCs w:val="0"/>
          <w:sz w:val="28"/>
          <w:szCs w:val="28"/>
          <w:lang w:val="en-US"/>
        </w:rPr>
      </w:pPr>
      <w:r>
        <w:rPr>
          <w:rFonts w:hint="default"/>
          <w:b w:val="0"/>
          <w:bCs w:val="0"/>
          <w:sz w:val="28"/>
          <w:szCs w:val="28"/>
          <w:lang w:val="en-US"/>
        </w:rPr>
        <w:t>The value of y after casting x (256) to char is: 0</w:t>
      </w:r>
    </w:p>
    <w:p w14:paraId="3D0B1E59">
      <w:pPr>
        <w:numPr>
          <w:numId w:val="0"/>
        </w:numPr>
        <w:ind w:leftChars="0"/>
        <w:rPr>
          <w:rFonts w:hint="default"/>
          <w:b w:val="0"/>
          <w:bCs w:val="0"/>
          <w:sz w:val="28"/>
          <w:szCs w:val="28"/>
          <w:lang w:val="en-US"/>
        </w:rPr>
      </w:pPr>
    </w:p>
    <w:p w14:paraId="18702070">
      <w:pPr>
        <w:numPr>
          <w:ilvl w:val="0"/>
          <w:numId w:val="13"/>
        </w:numPr>
        <w:ind w:left="0" w:leftChars="0" w:firstLine="0" w:firstLineChars="0"/>
        <w:rPr>
          <w:rFonts w:hint="default"/>
          <w:b/>
          <w:bCs/>
          <w:sz w:val="28"/>
          <w:szCs w:val="28"/>
          <w:lang w:val="en-US"/>
        </w:rPr>
      </w:pPr>
      <w:r>
        <w:rPr>
          <w:rFonts w:hint="default"/>
          <w:b/>
          <w:bCs/>
          <w:sz w:val="28"/>
          <w:szCs w:val="28"/>
          <w:lang w:val="en-US"/>
        </w:rPr>
        <w:t>Explicit Casting - Range Conversion: Declare a double variable d with the value 123.456. Use explicit casting to convert d to an int variable i and print i. Explain the behavior when converting from a larger range to a smaller one.</w:t>
      </w:r>
    </w:p>
    <w:p w14:paraId="10ECB7CC">
      <w:pPr>
        <w:numPr>
          <w:numId w:val="0"/>
        </w:numPr>
        <w:ind w:leftChars="0"/>
        <w:rPr>
          <w:rFonts w:hint="default"/>
          <w:b/>
          <w:bCs/>
          <w:sz w:val="28"/>
          <w:szCs w:val="28"/>
          <w:lang w:val="en-US"/>
        </w:rPr>
      </w:pPr>
    </w:p>
    <w:p w14:paraId="389E3D35">
      <w:pPr>
        <w:numPr>
          <w:numId w:val="0"/>
        </w:numPr>
        <w:ind w:leftChars="0"/>
        <w:rPr>
          <w:rFonts w:hint="default"/>
          <w:b w:val="0"/>
          <w:bCs w:val="0"/>
          <w:sz w:val="28"/>
          <w:szCs w:val="28"/>
          <w:lang w:val="en-US"/>
        </w:rPr>
      </w:pPr>
      <w:r>
        <w:rPr>
          <w:rFonts w:hint="default"/>
          <w:b w:val="0"/>
          <w:bCs w:val="0"/>
          <w:sz w:val="28"/>
          <w:szCs w:val="28"/>
          <w:lang w:val="en-US"/>
        </w:rPr>
        <w:t>#include &lt;iostream&gt;</w:t>
      </w:r>
    </w:p>
    <w:p w14:paraId="379C9082">
      <w:pPr>
        <w:numPr>
          <w:numId w:val="0"/>
        </w:numPr>
        <w:ind w:leftChars="0"/>
        <w:rPr>
          <w:rFonts w:hint="default"/>
          <w:b w:val="0"/>
          <w:bCs w:val="0"/>
          <w:sz w:val="28"/>
          <w:szCs w:val="28"/>
          <w:lang w:val="en-US"/>
        </w:rPr>
      </w:pPr>
      <w:r>
        <w:rPr>
          <w:rFonts w:hint="default"/>
          <w:b w:val="0"/>
          <w:bCs w:val="0"/>
          <w:sz w:val="28"/>
          <w:szCs w:val="28"/>
          <w:lang w:val="en-US"/>
        </w:rPr>
        <w:t>using namespace std;</w:t>
      </w:r>
    </w:p>
    <w:p w14:paraId="2539543B">
      <w:pPr>
        <w:numPr>
          <w:numId w:val="0"/>
        </w:numPr>
        <w:ind w:leftChars="0"/>
        <w:rPr>
          <w:rFonts w:hint="default"/>
          <w:b w:val="0"/>
          <w:bCs w:val="0"/>
          <w:sz w:val="28"/>
          <w:szCs w:val="28"/>
          <w:lang w:val="en-US"/>
        </w:rPr>
      </w:pPr>
      <w:r>
        <w:rPr>
          <w:rFonts w:hint="default"/>
          <w:b w:val="0"/>
          <w:bCs w:val="0"/>
          <w:sz w:val="28"/>
          <w:szCs w:val="28"/>
          <w:lang w:val="en-US"/>
        </w:rPr>
        <w:t>int main() {</w:t>
      </w:r>
    </w:p>
    <w:p w14:paraId="78852A1D">
      <w:pPr>
        <w:numPr>
          <w:numId w:val="0"/>
        </w:numPr>
        <w:ind w:leftChars="0"/>
        <w:rPr>
          <w:rFonts w:hint="default"/>
          <w:b w:val="0"/>
          <w:bCs w:val="0"/>
          <w:sz w:val="28"/>
          <w:szCs w:val="28"/>
          <w:lang w:val="en-US"/>
        </w:rPr>
      </w:pPr>
      <w:r>
        <w:rPr>
          <w:rFonts w:hint="default"/>
          <w:b w:val="0"/>
          <w:bCs w:val="0"/>
          <w:sz w:val="28"/>
          <w:szCs w:val="28"/>
          <w:lang w:val="en-US"/>
        </w:rPr>
        <w:t xml:space="preserve">    double d = 123.456;</w:t>
      </w:r>
    </w:p>
    <w:p w14:paraId="0BE946FE">
      <w:pPr>
        <w:numPr>
          <w:numId w:val="0"/>
        </w:numPr>
        <w:ind w:leftChars="0"/>
        <w:rPr>
          <w:rFonts w:hint="default"/>
          <w:b w:val="0"/>
          <w:bCs w:val="0"/>
          <w:sz w:val="28"/>
          <w:szCs w:val="28"/>
          <w:lang w:val="en-US"/>
        </w:rPr>
      </w:pPr>
      <w:r>
        <w:rPr>
          <w:rFonts w:hint="default"/>
          <w:b w:val="0"/>
          <w:bCs w:val="0"/>
          <w:sz w:val="28"/>
          <w:szCs w:val="28"/>
          <w:lang w:val="en-US"/>
        </w:rPr>
        <w:t xml:space="preserve">    int i = static_cast&lt;int&gt;(d);</w:t>
      </w:r>
    </w:p>
    <w:p w14:paraId="349C7BA9">
      <w:pPr>
        <w:numPr>
          <w:numId w:val="0"/>
        </w:numPr>
        <w:ind w:leftChars="0"/>
        <w:rPr>
          <w:rFonts w:hint="default"/>
          <w:b w:val="0"/>
          <w:bCs w:val="0"/>
          <w:sz w:val="28"/>
          <w:szCs w:val="28"/>
          <w:lang w:val="en-US"/>
        </w:rPr>
      </w:pPr>
      <w:r>
        <w:rPr>
          <w:rFonts w:hint="default"/>
          <w:b w:val="0"/>
          <w:bCs w:val="0"/>
          <w:sz w:val="28"/>
          <w:szCs w:val="28"/>
          <w:lang w:val="en-US"/>
        </w:rPr>
        <w:t xml:space="preserve">    cout &lt;&lt; "The value of i after casting d (123.456) to int is: " &lt;&lt; i &lt;&lt; endl;</w:t>
      </w:r>
    </w:p>
    <w:p w14:paraId="23360735">
      <w:pPr>
        <w:numPr>
          <w:numId w:val="0"/>
        </w:numPr>
        <w:ind w:leftChars="0"/>
        <w:rPr>
          <w:rFonts w:hint="default"/>
          <w:b w:val="0"/>
          <w:bCs w:val="0"/>
          <w:sz w:val="28"/>
          <w:szCs w:val="28"/>
          <w:lang w:val="en-US"/>
        </w:rPr>
      </w:pPr>
      <w:r>
        <w:rPr>
          <w:rFonts w:hint="default"/>
          <w:b w:val="0"/>
          <w:bCs w:val="0"/>
          <w:sz w:val="28"/>
          <w:szCs w:val="28"/>
          <w:lang w:val="en-US"/>
        </w:rPr>
        <w:t xml:space="preserve">    return 0;</w:t>
      </w:r>
    </w:p>
    <w:p w14:paraId="4A32CFB2">
      <w:pPr>
        <w:numPr>
          <w:numId w:val="0"/>
        </w:numPr>
        <w:ind w:leftChars="0"/>
        <w:rPr>
          <w:rFonts w:hint="default"/>
          <w:b w:val="0"/>
          <w:bCs w:val="0"/>
          <w:sz w:val="28"/>
          <w:szCs w:val="28"/>
          <w:lang w:val="en-US"/>
        </w:rPr>
      </w:pPr>
      <w:r>
        <w:rPr>
          <w:rFonts w:hint="default"/>
          <w:b w:val="0"/>
          <w:bCs w:val="0"/>
          <w:sz w:val="28"/>
          <w:szCs w:val="28"/>
          <w:lang w:val="en-US"/>
        </w:rPr>
        <w:t>}</w:t>
      </w:r>
    </w:p>
    <w:p w14:paraId="183412C4">
      <w:pPr>
        <w:numPr>
          <w:numId w:val="0"/>
        </w:numPr>
        <w:ind w:leftChars="0"/>
        <w:rPr>
          <w:rFonts w:hint="default"/>
          <w:b w:val="0"/>
          <w:bCs w:val="0"/>
          <w:sz w:val="28"/>
          <w:szCs w:val="28"/>
          <w:lang w:val="en-US"/>
        </w:rPr>
      </w:pPr>
    </w:p>
    <w:p w14:paraId="5572DA16">
      <w:pPr>
        <w:numPr>
          <w:numId w:val="0"/>
        </w:numPr>
        <w:ind w:leftChars="0"/>
        <w:rPr>
          <w:rFonts w:hint="default"/>
          <w:b w:val="0"/>
          <w:bCs w:val="0"/>
          <w:sz w:val="28"/>
          <w:szCs w:val="28"/>
          <w:lang w:val="en-US"/>
        </w:rPr>
      </w:pPr>
      <w:r>
        <w:rPr>
          <w:rFonts w:hint="default"/>
          <w:b w:val="0"/>
          <w:bCs w:val="0"/>
          <w:sz w:val="28"/>
          <w:szCs w:val="28"/>
          <w:lang w:val="en-US"/>
        </w:rPr>
        <w:t>OUTPUT:</w:t>
      </w:r>
    </w:p>
    <w:p w14:paraId="5060BA2C">
      <w:pPr>
        <w:numPr>
          <w:numId w:val="0"/>
        </w:numPr>
        <w:ind w:leftChars="0"/>
        <w:rPr>
          <w:rFonts w:hint="default"/>
          <w:b w:val="0"/>
          <w:bCs w:val="0"/>
          <w:sz w:val="28"/>
          <w:szCs w:val="28"/>
          <w:lang w:val="en-US"/>
        </w:rPr>
      </w:pPr>
      <w:r>
        <w:rPr>
          <w:rFonts w:hint="default"/>
          <w:b w:val="0"/>
          <w:bCs w:val="0"/>
          <w:sz w:val="28"/>
          <w:szCs w:val="28"/>
          <w:lang w:val="en-US"/>
        </w:rPr>
        <w:t>The value of i after casting d (123.456) to int is: 123</w:t>
      </w:r>
    </w:p>
    <w:p w14:paraId="74EF8C87">
      <w:pPr>
        <w:numPr>
          <w:numId w:val="0"/>
        </w:numPr>
        <w:ind w:leftChars="0"/>
        <w:rPr>
          <w:rFonts w:hint="default"/>
          <w:b w:val="0"/>
          <w:bCs w:val="0"/>
          <w:sz w:val="28"/>
          <w:szCs w:val="28"/>
          <w:lang w:val="en-US"/>
        </w:rPr>
      </w:pPr>
    </w:p>
    <w:p w14:paraId="463D1BE8">
      <w:pPr>
        <w:numPr>
          <w:ilvl w:val="0"/>
          <w:numId w:val="13"/>
        </w:numPr>
        <w:ind w:left="0" w:leftChars="0" w:firstLine="0" w:firstLineChars="0"/>
        <w:rPr>
          <w:rFonts w:hint="default"/>
          <w:b/>
          <w:bCs/>
          <w:sz w:val="28"/>
          <w:szCs w:val="28"/>
          <w:lang w:val="en-US"/>
        </w:rPr>
      </w:pPr>
      <w:r>
        <w:rPr>
          <w:rFonts w:hint="default"/>
          <w:b/>
          <w:bCs/>
          <w:sz w:val="28"/>
          <w:szCs w:val="28"/>
          <w:lang w:val="en-US"/>
        </w:rPr>
        <w:t>Casting Pointers - Same Type: Declare an int variable num and an int pointer ptr initialized with the address of num. Cast ptr to a float pointer fPtr using explicit casting. Is this casting safe? Why or why not?</w:t>
      </w:r>
    </w:p>
    <w:p w14:paraId="52CC137A">
      <w:pPr>
        <w:numPr>
          <w:numId w:val="0"/>
        </w:numPr>
        <w:ind w:leftChars="0"/>
        <w:rPr>
          <w:rFonts w:hint="default"/>
          <w:b/>
          <w:bCs/>
          <w:sz w:val="28"/>
          <w:szCs w:val="28"/>
          <w:lang w:val="en-US"/>
        </w:rPr>
      </w:pPr>
    </w:p>
    <w:p w14:paraId="05C85014">
      <w:pPr>
        <w:numPr>
          <w:numId w:val="0"/>
        </w:numPr>
        <w:rPr>
          <w:rFonts w:hint="default"/>
          <w:b w:val="0"/>
          <w:bCs w:val="0"/>
          <w:sz w:val="28"/>
          <w:szCs w:val="28"/>
          <w:lang w:val="en-US"/>
        </w:rPr>
      </w:pPr>
      <w:r>
        <w:rPr>
          <w:rFonts w:hint="default"/>
          <w:b w:val="0"/>
          <w:bCs w:val="0"/>
          <w:sz w:val="28"/>
          <w:szCs w:val="28"/>
          <w:lang w:val="en-US"/>
        </w:rPr>
        <w:t>int num = 10;</w:t>
      </w:r>
    </w:p>
    <w:p w14:paraId="53D19CE7">
      <w:pPr>
        <w:numPr>
          <w:numId w:val="0"/>
        </w:numPr>
        <w:rPr>
          <w:rFonts w:hint="default"/>
          <w:b w:val="0"/>
          <w:bCs w:val="0"/>
          <w:sz w:val="28"/>
          <w:szCs w:val="28"/>
          <w:lang w:val="en-US"/>
        </w:rPr>
      </w:pPr>
      <w:r>
        <w:rPr>
          <w:rFonts w:hint="default"/>
          <w:b w:val="0"/>
          <w:bCs w:val="0"/>
          <w:sz w:val="28"/>
          <w:szCs w:val="28"/>
          <w:lang w:val="en-US"/>
        </w:rPr>
        <w:t xml:space="preserve">int *ptr = &amp;num;   </w:t>
      </w:r>
    </w:p>
    <w:p w14:paraId="625B3D1A">
      <w:pPr>
        <w:numPr>
          <w:numId w:val="0"/>
        </w:numPr>
        <w:rPr>
          <w:rFonts w:hint="default"/>
          <w:b w:val="0"/>
          <w:bCs w:val="0"/>
          <w:sz w:val="28"/>
          <w:szCs w:val="28"/>
          <w:lang w:val="en-US"/>
        </w:rPr>
      </w:pPr>
      <w:r>
        <w:rPr>
          <w:rFonts w:hint="default"/>
          <w:b w:val="0"/>
          <w:bCs w:val="0"/>
          <w:sz w:val="28"/>
          <w:szCs w:val="28"/>
          <w:lang w:val="en-US"/>
        </w:rPr>
        <w:t xml:space="preserve">float *fPtr = (float *)ptr;   </w:t>
      </w:r>
    </w:p>
    <w:p w14:paraId="07224479">
      <w:pPr>
        <w:numPr>
          <w:numId w:val="0"/>
        </w:numPr>
        <w:rPr>
          <w:rFonts w:hint="default"/>
          <w:b w:val="0"/>
          <w:bCs w:val="0"/>
          <w:sz w:val="28"/>
          <w:szCs w:val="28"/>
          <w:lang w:val="en-US"/>
        </w:rPr>
      </w:pPr>
    </w:p>
    <w:p w14:paraId="050DD8C4">
      <w:pPr>
        <w:numPr>
          <w:numId w:val="0"/>
        </w:numPr>
        <w:rPr>
          <w:rFonts w:hint="default"/>
          <w:b w:val="0"/>
          <w:bCs w:val="0"/>
          <w:sz w:val="28"/>
          <w:szCs w:val="28"/>
          <w:lang w:val="en-US"/>
        </w:rPr>
      </w:pPr>
      <w:r>
        <w:rPr>
          <w:rFonts w:hint="default"/>
          <w:b w:val="0"/>
          <w:bCs w:val="0"/>
          <w:sz w:val="28"/>
          <w:szCs w:val="28"/>
          <w:lang w:val="en-US"/>
        </w:rPr>
        <w:t>Is this casting safe?</w:t>
      </w:r>
    </w:p>
    <w:p w14:paraId="2046B409">
      <w:pPr>
        <w:numPr>
          <w:numId w:val="0"/>
        </w:numPr>
        <w:rPr>
          <w:rFonts w:hint="default"/>
          <w:b w:val="0"/>
          <w:bCs w:val="0"/>
          <w:sz w:val="28"/>
          <w:szCs w:val="28"/>
          <w:lang w:val="en-US"/>
        </w:rPr>
      </w:pPr>
      <w:r>
        <w:rPr>
          <w:rFonts w:hint="default"/>
          <w:b w:val="0"/>
          <w:bCs w:val="0"/>
          <w:sz w:val="28"/>
          <w:szCs w:val="28"/>
          <w:lang w:val="en-US"/>
        </w:rPr>
        <w:t>No, this casting is generally not safe</w:t>
      </w:r>
    </w:p>
    <w:p w14:paraId="4403BFE9">
      <w:pPr>
        <w:numPr>
          <w:numId w:val="0"/>
        </w:numPr>
        <w:rPr>
          <w:rFonts w:hint="default"/>
          <w:b w:val="0"/>
          <w:bCs w:val="0"/>
          <w:sz w:val="28"/>
          <w:szCs w:val="28"/>
          <w:lang w:val="en-US"/>
        </w:rPr>
      </w:pPr>
    </w:p>
    <w:p w14:paraId="0F09B0FC">
      <w:pPr>
        <w:numPr>
          <w:numId w:val="0"/>
        </w:numPr>
        <w:rPr>
          <w:rFonts w:hint="default"/>
          <w:b w:val="0"/>
          <w:bCs w:val="0"/>
          <w:sz w:val="28"/>
          <w:szCs w:val="28"/>
          <w:lang w:val="en-US"/>
        </w:rPr>
      </w:pPr>
      <w:r>
        <w:rPr>
          <w:rFonts w:hint="default"/>
          <w:b w:val="0"/>
          <w:bCs w:val="0"/>
          <w:sz w:val="28"/>
          <w:szCs w:val="28"/>
          <w:lang w:val="en-US"/>
        </w:rPr>
        <w:t xml:space="preserve"> Directly casting a pointer from int* to float* is unsafe due to potential differences in size, representation, and alignment between int and float types. It can lead to undefined behavior, which might cause your program to crash, produce incorrect results, or behave unpredictably. Using language features like unions or copying values properly are safer alternatives for achieving similar functionality without risking pointer-related issues</w:t>
      </w:r>
    </w:p>
    <w:p w14:paraId="7B9B9E5F">
      <w:pPr>
        <w:numPr>
          <w:numId w:val="0"/>
        </w:numPr>
        <w:rPr>
          <w:rFonts w:hint="default"/>
          <w:b w:val="0"/>
          <w:bCs w:val="0"/>
          <w:sz w:val="28"/>
          <w:szCs w:val="28"/>
          <w:lang w:val="en-US"/>
        </w:rPr>
      </w:pPr>
      <w:r>
        <w:rPr>
          <w:rFonts w:hint="default"/>
          <w:b w:val="0"/>
          <w:bCs w:val="0"/>
          <w:sz w:val="28"/>
          <w:szCs w:val="28"/>
          <w:lang w:val="en-US"/>
        </w:rPr>
        <w:t>.</w:t>
      </w:r>
    </w:p>
    <w:p w14:paraId="4D23A8EF">
      <w:pPr>
        <w:numPr>
          <w:numId w:val="0"/>
        </w:numPr>
        <w:rPr>
          <w:sz w:val="24"/>
          <w:szCs w:val="24"/>
        </w:rPr>
      </w:pPr>
      <w:r>
        <w:rPr>
          <w:rFonts w:ascii="Symbol" w:hAnsi="Symbol" w:eastAsia="Symbol" w:cs="Symbol"/>
          <w:sz w:val="24"/>
        </w:rPr>
        <w:t>·</w:t>
      </w:r>
      <w:r>
        <w:rPr>
          <w:rFonts w:hint="eastAsia" w:ascii="SimSun" w:hAnsi="SimSun" w:eastAsia="SimSun" w:cs="SimSun"/>
          <w:sz w:val="24"/>
        </w:rPr>
        <w:t xml:space="preserve"> </w:t>
      </w:r>
      <w:r>
        <w:rPr>
          <w:rStyle w:val="92"/>
          <w:sz w:val="24"/>
          <w:szCs w:val="24"/>
        </w:rPr>
        <w:t>Type Size Difference</w:t>
      </w:r>
      <w:r>
        <w:rPr>
          <w:sz w:val="24"/>
          <w:szCs w:val="24"/>
        </w:rPr>
        <w:t xml:space="preserve">: </w:t>
      </w:r>
    </w:p>
    <w:p w14:paraId="271E094A">
      <w:pPr>
        <w:numPr>
          <w:numId w:val="0"/>
        </w:numPr>
        <w:rPr>
          <w:rFonts w:hint="eastAsia" w:ascii="SimSun" w:hAnsi="SimSun" w:eastAsia="SimSun" w:cs="SimSun"/>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92"/>
          <w:sz w:val="24"/>
          <w:szCs w:val="24"/>
        </w:rPr>
        <w:t>Representation Difference</w:t>
      </w:r>
      <w:r>
        <w:rPr>
          <w:sz w:val="24"/>
          <w:szCs w:val="24"/>
        </w:rPr>
        <w:t xml:space="preserve">: </w:t>
      </w:r>
      <w:r>
        <w:rPr>
          <w:rFonts w:hint="eastAsia" w:ascii="SimSun" w:hAnsi="SimSun" w:eastAsia="SimSun" w:cs="SimSun"/>
          <w:sz w:val="24"/>
          <w:szCs w:val="24"/>
        </w:rPr>
        <w:t xml:space="preserve">  </w:t>
      </w:r>
    </w:p>
    <w:p w14:paraId="09EAE7EF">
      <w:pPr>
        <w:numPr>
          <w:numId w:val="0"/>
        </w:numPr>
      </w:pPr>
      <w:r>
        <w:rPr>
          <w:rFonts w:hint="default" w:ascii="Symbol" w:hAnsi="Symbol" w:eastAsia="Symbol" w:cs="Symbol"/>
          <w:sz w:val="24"/>
          <w:szCs w:val="24"/>
        </w:rPr>
        <w:t>·</w:t>
      </w:r>
      <w:r>
        <w:rPr>
          <w:rStyle w:val="92"/>
          <w:sz w:val="24"/>
          <w:szCs w:val="24"/>
        </w:rPr>
        <w:t>Alignment and Access Issues</w:t>
      </w:r>
      <w:r>
        <w:t>:</w:t>
      </w:r>
    </w:p>
    <w:p w14:paraId="5E90E3DA">
      <w:pPr>
        <w:numPr>
          <w:numId w:val="0"/>
        </w:numPr>
      </w:pPr>
    </w:p>
    <w:p w14:paraId="4B65C9DD">
      <w:pPr>
        <w:numPr>
          <w:ilvl w:val="0"/>
          <w:numId w:val="13"/>
        </w:numPr>
        <w:ind w:left="0" w:leftChars="0" w:firstLine="0" w:firstLineChars="0"/>
        <w:rPr>
          <w:rFonts w:hint="default"/>
          <w:b/>
          <w:bCs/>
          <w:sz w:val="28"/>
          <w:szCs w:val="28"/>
          <w:lang w:val="en-US"/>
        </w:rPr>
      </w:pPr>
      <w:r>
        <w:rPr>
          <w:rFonts w:hint="default"/>
          <w:b/>
          <w:bCs/>
          <w:sz w:val="28"/>
          <w:szCs w:val="28"/>
          <w:lang w:val="en-US"/>
        </w:rPr>
        <w:t>Casting Pointers - Different Types: Declare an int variable num and a float variable fval. Initialize an int pointer intPtr with the address of num and a float pointer floatPtr with the address of fval. Can you safely cast intPtr to floatPtr? Explain.</w:t>
      </w:r>
    </w:p>
    <w:p w14:paraId="231A6B4D">
      <w:pPr>
        <w:numPr>
          <w:numId w:val="0"/>
        </w:numPr>
        <w:ind w:leftChars="0"/>
        <w:rPr>
          <w:rFonts w:hint="default"/>
          <w:b w:val="0"/>
          <w:bCs w:val="0"/>
          <w:sz w:val="28"/>
          <w:szCs w:val="28"/>
          <w:lang w:val="en-US"/>
        </w:rPr>
      </w:pPr>
    </w:p>
    <w:p w14:paraId="78855A45">
      <w:pPr>
        <w:numPr>
          <w:numId w:val="0"/>
        </w:numPr>
        <w:ind w:leftChars="0"/>
        <w:rPr>
          <w:rFonts w:hint="default"/>
          <w:b w:val="0"/>
          <w:bCs w:val="0"/>
          <w:sz w:val="28"/>
          <w:szCs w:val="28"/>
          <w:lang w:val="en-US"/>
        </w:rPr>
      </w:pPr>
      <w:r>
        <w:rPr>
          <w:rFonts w:hint="default"/>
          <w:b w:val="0"/>
          <w:bCs w:val="0"/>
          <w:sz w:val="28"/>
          <w:szCs w:val="28"/>
          <w:lang w:val="en-US"/>
        </w:rPr>
        <w:t>int num = 10;</w:t>
      </w:r>
    </w:p>
    <w:p w14:paraId="143D2958">
      <w:pPr>
        <w:numPr>
          <w:numId w:val="0"/>
        </w:numPr>
        <w:ind w:leftChars="0"/>
        <w:rPr>
          <w:rFonts w:hint="default"/>
          <w:b w:val="0"/>
          <w:bCs w:val="0"/>
          <w:sz w:val="28"/>
          <w:szCs w:val="28"/>
          <w:lang w:val="en-US"/>
        </w:rPr>
      </w:pPr>
      <w:r>
        <w:rPr>
          <w:rFonts w:hint="default"/>
          <w:b w:val="0"/>
          <w:bCs w:val="0"/>
          <w:sz w:val="28"/>
          <w:szCs w:val="28"/>
          <w:lang w:val="en-US"/>
        </w:rPr>
        <w:t>float fval = 3.14;</w:t>
      </w:r>
    </w:p>
    <w:p w14:paraId="76DD4B79">
      <w:pPr>
        <w:numPr>
          <w:numId w:val="0"/>
        </w:numPr>
        <w:ind w:leftChars="0"/>
        <w:rPr>
          <w:rFonts w:hint="default"/>
          <w:b w:val="0"/>
          <w:bCs w:val="0"/>
          <w:sz w:val="28"/>
          <w:szCs w:val="28"/>
          <w:lang w:val="en-US"/>
        </w:rPr>
      </w:pPr>
      <w:r>
        <w:rPr>
          <w:rFonts w:hint="default"/>
          <w:b w:val="0"/>
          <w:bCs w:val="0"/>
          <w:sz w:val="28"/>
          <w:szCs w:val="28"/>
          <w:lang w:val="en-US"/>
        </w:rPr>
        <w:t xml:space="preserve">int *intPtr = &amp;num;     </w:t>
      </w:r>
    </w:p>
    <w:p w14:paraId="7C4BD05F">
      <w:pPr>
        <w:numPr>
          <w:numId w:val="0"/>
        </w:numPr>
        <w:ind w:leftChars="0"/>
        <w:rPr>
          <w:rFonts w:hint="default"/>
          <w:b w:val="0"/>
          <w:bCs w:val="0"/>
          <w:sz w:val="28"/>
          <w:szCs w:val="28"/>
          <w:lang w:val="en-US"/>
        </w:rPr>
      </w:pPr>
      <w:r>
        <w:rPr>
          <w:rFonts w:hint="default"/>
          <w:b w:val="0"/>
          <w:bCs w:val="0"/>
          <w:sz w:val="28"/>
          <w:szCs w:val="28"/>
          <w:lang w:val="en-US"/>
        </w:rPr>
        <w:t xml:space="preserve">float *floatPtr = &amp;fval; </w:t>
      </w:r>
    </w:p>
    <w:p w14:paraId="4D432BCC">
      <w:pPr>
        <w:numPr>
          <w:numId w:val="0"/>
        </w:numPr>
        <w:ind w:leftChars="0"/>
        <w:rPr>
          <w:rFonts w:hint="default"/>
          <w:b/>
          <w:bCs/>
          <w:sz w:val="28"/>
          <w:szCs w:val="28"/>
          <w:lang w:val="en-US"/>
        </w:rPr>
      </w:pPr>
      <w:r>
        <w:rPr>
          <w:rFonts w:hint="default"/>
          <w:b/>
          <w:bCs/>
          <w:sz w:val="28"/>
          <w:szCs w:val="28"/>
          <w:lang w:val="en-US"/>
        </w:rPr>
        <w:t>Can you safely cast intPtr to floatPtr?</w:t>
      </w:r>
    </w:p>
    <w:p w14:paraId="2C67B138">
      <w:pPr>
        <w:numPr>
          <w:numId w:val="0"/>
        </w:numPr>
        <w:ind w:leftChars="0"/>
        <w:rPr>
          <w:rFonts w:hint="default"/>
          <w:b w:val="0"/>
          <w:bCs w:val="0"/>
          <w:sz w:val="28"/>
          <w:szCs w:val="28"/>
          <w:lang w:val="en-US"/>
        </w:rPr>
      </w:pPr>
      <w:r>
        <w:rPr>
          <w:rFonts w:hint="default"/>
          <w:b w:val="0"/>
          <w:bCs w:val="0"/>
          <w:sz w:val="28"/>
          <w:szCs w:val="28"/>
          <w:lang w:val="en-US"/>
        </w:rPr>
        <w:t>No, it is generally not safe to cast intPtr to floatPtr</w:t>
      </w:r>
    </w:p>
    <w:p w14:paraId="0747C038">
      <w:pPr>
        <w:numPr>
          <w:numId w:val="0"/>
        </w:numPr>
        <w:ind w:leftChars="0"/>
        <w:rPr>
          <w:rFonts w:hint="default"/>
          <w:b w:val="0"/>
          <w:bCs w:val="0"/>
          <w:sz w:val="28"/>
          <w:szCs w:val="28"/>
          <w:lang w:val="en-US"/>
        </w:rPr>
      </w:pPr>
      <w:r>
        <w:rPr>
          <w:rFonts w:hint="default"/>
          <w:b w:val="0"/>
          <w:bCs w:val="0"/>
          <w:sz w:val="28"/>
          <w:szCs w:val="28"/>
          <w:lang w:val="en-US"/>
        </w:rPr>
        <w:t>Here are the reasons why:</w:t>
      </w:r>
    </w:p>
    <w:p w14:paraId="0F5B4758">
      <w:pPr>
        <w:numPr>
          <w:numId w:val="0"/>
        </w:numPr>
        <w:ind w:leftChars="0"/>
        <w:rPr>
          <w:rFonts w:hint="default"/>
          <w:b w:val="0"/>
          <w:bCs w:val="0"/>
          <w:sz w:val="28"/>
          <w:szCs w:val="28"/>
          <w:lang w:val="en-US"/>
        </w:rPr>
      </w:pPr>
    </w:p>
    <w:p w14:paraId="2B719327">
      <w:pPr>
        <w:numPr>
          <w:ilvl w:val="0"/>
          <w:numId w:val="14"/>
        </w:numPr>
        <w:ind w:leftChars="0"/>
        <w:rPr>
          <w:rFonts w:hint="default"/>
          <w:b w:val="0"/>
          <w:bCs w:val="0"/>
          <w:sz w:val="28"/>
          <w:szCs w:val="28"/>
          <w:lang w:val="en-US"/>
        </w:rPr>
      </w:pPr>
      <w:r>
        <w:rPr>
          <w:rFonts w:hint="default"/>
          <w:b w:val="0"/>
          <w:bCs w:val="0"/>
          <w:sz w:val="28"/>
          <w:szCs w:val="28"/>
          <w:lang w:val="en-US"/>
        </w:rPr>
        <w:t xml:space="preserve">Type Size and Representation: </w:t>
      </w:r>
    </w:p>
    <w:p w14:paraId="23F5D350">
      <w:pPr>
        <w:numPr>
          <w:ilvl w:val="0"/>
          <w:numId w:val="14"/>
        </w:numPr>
        <w:ind w:leftChars="0"/>
        <w:rPr>
          <w:rFonts w:hint="default"/>
          <w:b w:val="0"/>
          <w:bCs w:val="0"/>
          <w:sz w:val="28"/>
          <w:szCs w:val="28"/>
          <w:lang w:val="en-US"/>
        </w:rPr>
      </w:pPr>
      <w:r>
        <w:rPr>
          <w:rFonts w:hint="default"/>
          <w:b w:val="0"/>
          <w:bCs w:val="0"/>
          <w:sz w:val="28"/>
          <w:szCs w:val="28"/>
          <w:lang w:val="en-US"/>
        </w:rPr>
        <w:t>Alignment Requirements:</w:t>
      </w:r>
    </w:p>
    <w:p w14:paraId="1D2D13F4">
      <w:pPr>
        <w:numPr>
          <w:ilvl w:val="0"/>
          <w:numId w:val="14"/>
        </w:numPr>
        <w:ind w:leftChars="0"/>
        <w:rPr>
          <w:rFonts w:hint="default"/>
          <w:b w:val="0"/>
          <w:bCs w:val="0"/>
          <w:sz w:val="28"/>
          <w:szCs w:val="28"/>
          <w:lang w:val="en-US"/>
        </w:rPr>
      </w:pPr>
      <w:r>
        <w:rPr>
          <w:rFonts w:hint="default"/>
          <w:b w:val="0"/>
          <w:bCs w:val="0"/>
          <w:sz w:val="28"/>
          <w:szCs w:val="28"/>
          <w:lang w:val="en-US"/>
        </w:rPr>
        <w:t xml:space="preserve">Pointer Dereferencing: </w:t>
      </w:r>
    </w:p>
    <w:p w14:paraId="00F4829D">
      <w:pPr>
        <w:numPr>
          <w:numId w:val="0"/>
        </w:numPr>
        <w:rPr>
          <w:rFonts w:hint="default"/>
          <w:b w:val="0"/>
          <w:bCs w:val="0"/>
          <w:sz w:val="28"/>
          <w:szCs w:val="28"/>
          <w:lang w:val="en-US"/>
        </w:rPr>
      </w:pPr>
    </w:p>
    <w:p w14:paraId="05F4C35E">
      <w:pPr>
        <w:numPr>
          <w:ilvl w:val="0"/>
          <w:numId w:val="15"/>
        </w:numPr>
        <w:rPr>
          <w:rFonts w:hint="default"/>
          <w:b/>
          <w:bCs/>
          <w:sz w:val="28"/>
          <w:szCs w:val="28"/>
          <w:lang w:val="en-US"/>
        </w:rPr>
      </w:pPr>
      <w:r>
        <w:rPr>
          <w:rFonts w:hint="default"/>
          <w:b/>
          <w:bCs/>
          <w:sz w:val="28"/>
          <w:szCs w:val="28"/>
          <w:lang w:val="en-US"/>
        </w:rPr>
        <w:t>Challenge: Area Calculation (Implicit vs. Explicit): Write two functions to calculate the area of a rectangle. One function should take two int arguments for width and height and return an int area. The other function should take two double arguments and return a double area. Discuss the implications of using implicit and explicit casting in these functions.</w:t>
      </w:r>
    </w:p>
    <w:p w14:paraId="202AF9AC">
      <w:pPr>
        <w:numPr>
          <w:numId w:val="0"/>
        </w:numPr>
        <w:rPr>
          <w:rFonts w:hint="default"/>
          <w:b w:val="0"/>
          <w:bCs w:val="0"/>
          <w:sz w:val="28"/>
          <w:szCs w:val="28"/>
          <w:lang w:val="en-US"/>
        </w:rPr>
      </w:pPr>
      <w:r>
        <w:rPr>
          <w:rFonts w:hint="default"/>
          <w:b w:val="0"/>
          <w:bCs w:val="0"/>
          <w:sz w:val="28"/>
          <w:szCs w:val="28"/>
          <w:lang w:val="en-US"/>
        </w:rPr>
        <w:t>#include &lt;iostream&gt;</w:t>
      </w:r>
    </w:p>
    <w:p w14:paraId="255E1B51">
      <w:pPr>
        <w:numPr>
          <w:numId w:val="0"/>
        </w:numPr>
        <w:rPr>
          <w:rFonts w:hint="default"/>
          <w:b w:val="0"/>
          <w:bCs w:val="0"/>
          <w:sz w:val="28"/>
          <w:szCs w:val="28"/>
          <w:lang w:val="en-US"/>
        </w:rPr>
      </w:pPr>
      <w:r>
        <w:rPr>
          <w:rFonts w:hint="default"/>
          <w:b w:val="0"/>
          <w:bCs w:val="0"/>
          <w:sz w:val="28"/>
          <w:szCs w:val="28"/>
          <w:lang w:val="en-US"/>
        </w:rPr>
        <w:t>using namespace std;</w:t>
      </w:r>
    </w:p>
    <w:p w14:paraId="4452C24A">
      <w:pPr>
        <w:numPr>
          <w:numId w:val="0"/>
        </w:numPr>
        <w:rPr>
          <w:rFonts w:hint="default"/>
          <w:b w:val="0"/>
          <w:bCs w:val="0"/>
          <w:sz w:val="28"/>
          <w:szCs w:val="28"/>
          <w:lang w:val="en-US"/>
        </w:rPr>
      </w:pPr>
      <w:r>
        <w:rPr>
          <w:rFonts w:hint="default"/>
          <w:b w:val="0"/>
          <w:bCs w:val="0"/>
          <w:sz w:val="28"/>
          <w:szCs w:val="28"/>
          <w:lang w:val="en-US"/>
        </w:rPr>
        <w:t>// Function to calculate area with int arguments</w:t>
      </w:r>
    </w:p>
    <w:p w14:paraId="68BBA3A5">
      <w:pPr>
        <w:numPr>
          <w:numId w:val="0"/>
        </w:numPr>
        <w:rPr>
          <w:rFonts w:hint="default"/>
          <w:b w:val="0"/>
          <w:bCs w:val="0"/>
          <w:sz w:val="28"/>
          <w:szCs w:val="28"/>
          <w:lang w:val="en-US"/>
        </w:rPr>
      </w:pPr>
      <w:r>
        <w:rPr>
          <w:rFonts w:hint="default"/>
          <w:b w:val="0"/>
          <w:bCs w:val="0"/>
          <w:sz w:val="28"/>
          <w:szCs w:val="28"/>
          <w:lang w:val="en-US"/>
        </w:rPr>
        <w:t>int Area(int width, int height) {</w:t>
      </w:r>
    </w:p>
    <w:p w14:paraId="1C81E2D5">
      <w:pPr>
        <w:numPr>
          <w:numId w:val="0"/>
        </w:numPr>
        <w:rPr>
          <w:rFonts w:hint="default"/>
          <w:b w:val="0"/>
          <w:bCs w:val="0"/>
          <w:sz w:val="28"/>
          <w:szCs w:val="28"/>
          <w:lang w:val="en-US"/>
        </w:rPr>
      </w:pPr>
      <w:r>
        <w:rPr>
          <w:rFonts w:hint="default"/>
          <w:b w:val="0"/>
          <w:bCs w:val="0"/>
          <w:sz w:val="28"/>
          <w:szCs w:val="28"/>
          <w:lang w:val="en-US"/>
        </w:rPr>
        <w:t xml:space="preserve">    return width * height;</w:t>
      </w:r>
    </w:p>
    <w:p w14:paraId="383FEDB7">
      <w:pPr>
        <w:numPr>
          <w:numId w:val="0"/>
        </w:numPr>
        <w:rPr>
          <w:rFonts w:hint="default"/>
          <w:b w:val="0"/>
          <w:bCs w:val="0"/>
          <w:sz w:val="28"/>
          <w:szCs w:val="28"/>
          <w:lang w:val="en-US"/>
        </w:rPr>
      </w:pPr>
      <w:r>
        <w:rPr>
          <w:rFonts w:hint="default"/>
          <w:b w:val="0"/>
          <w:bCs w:val="0"/>
          <w:sz w:val="28"/>
          <w:szCs w:val="28"/>
          <w:lang w:val="en-US"/>
        </w:rPr>
        <w:t>}</w:t>
      </w:r>
    </w:p>
    <w:p w14:paraId="2EB79689">
      <w:pPr>
        <w:numPr>
          <w:numId w:val="0"/>
        </w:numPr>
        <w:rPr>
          <w:rFonts w:hint="default"/>
          <w:b w:val="0"/>
          <w:bCs w:val="0"/>
          <w:sz w:val="28"/>
          <w:szCs w:val="28"/>
          <w:lang w:val="en-US"/>
        </w:rPr>
      </w:pPr>
      <w:r>
        <w:rPr>
          <w:rFonts w:hint="default"/>
          <w:b w:val="0"/>
          <w:bCs w:val="0"/>
          <w:sz w:val="28"/>
          <w:szCs w:val="28"/>
          <w:lang w:val="en-US"/>
        </w:rPr>
        <w:t>// Function to calculate area with double arguments</w:t>
      </w:r>
    </w:p>
    <w:p w14:paraId="7392D977">
      <w:pPr>
        <w:numPr>
          <w:numId w:val="0"/>
        </w:numPr>
        <w:rPr>
          <w:rFonts w:hint="default"/>
          <w:b w:val="0"/>
          <w:bCs w:val="0"/>
          <w:sz w:val="28"/>
          <w:szCs w:val="28"/>
          <w:lang w:val="en-US"/>
        </w:rPr>
      </w:pPr>
      <w:r>
        <w:rPr>
          <w:rFonts w:hint="default"/>
          <w:b w:val="0"/>
          <w:bCs w:val="0"/>
          <w:sz w:val="28"/>
          <w:szCs w:val="28"/>
          <w:lang w:val="en-US"/>
        </w:rPr>
        <w:t>double Area(double width, double height) {</w:t>
      </w:r>
    </w:p>
    <w:p w14:paraId="54FC17BC">
      <w:pPr>
        <w:numPr>
          <w:numId w:val="0"/>
        </w:numPr>
        <w:rPr>
          <w:rFonts w:hint="default"/>
          <w:b w:val="0"/>
          <w:bCs w:val="0"/>
          <w:sz w:val="28"/>
          <w:szCs w:val="28"/>
          <w:lang w:val="en-US"/>
        </w:rPr>
      </w:pPr>
      <w:r>
        <w:rPr>
          <w:rFonts w:hint="default"/>
          <w:b w:val="0"/>
          <w:bCs w:val="0"/>
          <w:sz w:val="28"/>
          <w:szCs w:val="28"/>
          <w:lang w:val="en-US"/>
        </w:rPr>
        <w:t xml:space="preserve">    return width * height;</w:t>
      </w:r>
    </w:p>
    <w:p w14:paraId="3648C706">
      <w:pPr>
        <w:numPr>
          <w:numId w:val="0"/>
        </w:numPr>
        <w:rPr>
          <w:rFonts w:hint="default"/>
          <w:b w:val="0"/>
          <w:bCs w:val="0"/>
          <w:sz w:val="28"/>
          <w:szCs w:val="28"/>
          <w:lang w:val="en-US"/>
        </w:rPr>
      </w:pPr>
      <w:r>
        <w:rPr>
          <w:rFonts w:hint="default"/>
          <w:b w:val="0"/>
          <w:bCs w:val="0"/>
          <w:sz w:val="28"/>
          <w:szCs w:val="28"/>
          <w:lang w:val="en-US"/>
        </w:rPr>
        <w:t>}</w:t>
      </w:r>
    </w:p>
    <w:p w14:paraId="257B02A6">
      <w:pPr>
        <w:numPr>
          <w:numId w:val="0"/>
        </w:numPr>
        <w:rPr>
          <w:rFonts w:hint="default"/>
          <w:b w:val="0"/>
          <w:bCs w:val="0"/>
          <w:sz w:val="28"/>
          <w:szCs w:val="28"/>
          <w:lang w:val="en-US"/>
        </w:rPr>
      </w:pPr>
    </w:p>
    <w:p w14:paraId="16F4CF6A">
      <w:pPr>
        <w:numPr>
          <w:numId w:val="0"/>
        </w:numPr>
        <w:rPr>
          <w:rFonts w:hint="default"/>
          <w:b w:val="0"/>
          <w:bCs w:val="0"/>
          <w:sz w:val="28"/>
          <w:szCs w:val="28"/>
          <w:lang w:val="en-US"/>
        </w:rPr>
      </w:pPr>
      <w:r>
        <w:rPr>
          <w:rFonts w:hint="default"/>
          <w:b w:val="0"/>
          <w:bCs w:val="0"/>
          <w:sz w:val="28"/>
          <w:szCs w:val="28"/>
          <w:lang w:val="en-US"/>
        </w:rPr>
        <w:t>int main() {</w:t>
      </w:r>
    </w:p>
    <w:p w14:paraId="3823D9CA">
      <w:pPr>
        <w:numPr>
          <w:numId w:val="0"/>
        </w:numPr>
        <w:rPr>
          <w:rFonts w:hint="default"/>
          <w:b w:val="0"/>
          <w:bCs w:val="0"/>
          <w:sz w:val="28"/>
          <w:szCs w:val="28"/>
          <w:lang w:val="en-US"/>
        </w:rPr>
      </w:pPr>
      <w:r>
        <w:rPr>
          <w:rFonts w:hint="default"/>
          <w:b w:val="0"/>
          <w:bCs w:val="0"/>
          <w:sz w:val="28"/>
          <w:szCs w:val="28"/>
          <w:lang w:val="en-US"/>
        </w:rPr>
        <w:t xml:space="preserve">    int intWidth = 3;</w:t>
      </w:r>
    </w:p>
    <w:p w14:paraId="6E980AD0">
      <w:pPr>
        <w:numPr>
          <w:numId w:val="0"/>
        </w:numPr>
        <w:rPr>
          <w:rFonts w:hint="default"/>
          <w:b w:val="0"/>
          <w:bCs w:val="0"/>
          <w:sz w:val="28"/>
          <w:szCs w:val="28"/>
          <w:lang w:val="en-US"/>
        </w:rPr>
      </w:pPr>
      <w:r>
        <w:rPr>
          <w:rFonts w:hint="default"/>
          <w:b w:val="0"/>
          <w:bCs w:val="0"/>
          <w:sz w:val="28"/>
          <w:szCs w:val="28"/>
          <w:lang w:val="en-US"/>
        </w:rPr>
        <w:t xml:space="preserve">    int intHeight = 2;</w:t>
      </w:r>
    </w:p>
    <w:p w14:paraId="07371A74">
      <w:pPr>
        <w:numPr>
          <w:numId w:val="0"/>
        </w:numPr>
        <w:rPr>
          <w:rFonts w:hint="default"/>
          <w:b w:val="0"/>
          <w:bCs w:val="0"/>
          <w:sz w:val="28"/>
          <w:szCs w:val="28"/>
          <w:lang w:val="en-US"/>
        </w:rPr>
      </w:pPr>
      <w:r>
        <w:rPr>
          <w:rFonts w:hint="default"/>
          <w:b w:val="0"/>
          <w:bCs w:val="0"/>
          <w:sz w:val="28"/>
          <w:szCs w:val="28"/>
          <w:lang w:val="en-US"/>
        </w:rPr>
        <w:t xml:space="preserve">    double doubleWidth = 3.5;</w:t>
      </w:r>
    </w:p>
    <w:p w14:paraId="00153315">
      <w:pPr>
        <w:numPr>
          <w:numId w:val="0"/>
        </w:numPr>
        <w:rPr>
          <w:rFonts w:hint="default"/>
          <w:b w:val="0"/>
          <w:bCs w:val="0"/>
          <w:sz w:val="28"/>
          <w:szCs w:val="28"/>
          <w:lang w:val="en-US"/>
        </w:rPr>
      </w:pPr>
      <w:r>
        <w:rPr>
          <w:rFonts w:hint="default"/>
          <w:b w:val="0"/>
          <w:bCs w:val="0"/>
          <w:sz w:val="28"/>
          <w:szCs w:val="28"/>
          <w:lang w:val="en-US"/>
        </w:rPr>
        <w:t xml:space="preserve">    double doubleHeight = 2.5;</w:t>
      </w:r>
    </w:p>
    <w:p w14:paraId="26BCB123">
      <w:pPr>
        <w:numPr>
          <w:numId w:val="0"/>
        </w:numPr>
        <w:rPr>
          <w:rFonts w:hint="default"/>
          <w:b w:val="0"/>
          <w:bCs w:val="0"/>
          <w:sz w:val="28"/>
          <w:szCs w:val="28"/>
          <w:lang w:val="en-US"/>
        </w:rPr>
      </w:pPr>
    </w:p>
    <w:p w14:paraId="4A162B9C">
      <w:pPr>
        <w:numPr>
          <w:numId w:val="0"/>
        </w:numPr>
        <w:rPr>
          <w:rFonts w:hint="default"/>
          <w:b w:val="0"/>
          <w:bCs w:val="0"/>
          <w:sz w:val="28"/>
          <w:szCs w:val="28"/>
          <w:lang w:val="en-US"/>
        </w:rPr>
      </w:pPr>
      <w:r>
        <w:rPr>
          <w:rFonts w:hint="default"/>
          <w:b w:val="0"/>
          <w:bCs w:val="0"/>
          <w:sz w:val="28"/>
          <w:szCs w:val="28"/>
          <w:lang w:val="en-US"/>
        </w:rPr>
        <w:t xml:space="preserve">    // Calculate area using int arguments</w:t>
      </w:r>
    </w:p>
    <w:p w14:paraId="72249C24">
      <w:pPr>
        <w:numPr>
          <w:numId w:val="0"/>
        </w:numPr>
        <w:rPr>
          <w:rFonts w:hint="default"/>
          <w:b w:val="0"/>
          <w:bCs w:val="0"/>
          <w:sz w:val="28"/>
          <w:szCs w:val="28"/>
          <w:lang w:val="en-US"/>
        </w:rPr>
      </w:pPr>
      <w:r>
        <w:rPr>
          <w:rFonts w:hint="default"/>
          <w:b w:val="0"/>
          <w:bCs w:val="0"/>
          <w:sz w:val="28"/>
          <w:szCs w:val="28"/>
          <w:lang w:val="en-US"/>
        </w:rPr>
        <w:t xml:space="preserve">    int intArea = Area(intWidth, intHeight);</w:t>
      </w:r>
    </w:p>
    <w:p w14:paraId="59B40161">
      <w:pPr>
        <w:numPr>
          <w:numId w:val="0"/>
        </w:numPr>
        <w:rPr>
          <w:rFonts w:hint="default"/>
          <w:b w:val="0"/>
          <w:bCs w:val="0"/>
          <w:sz w:val="28"/>
          <w:szCs w:val="28"/>
          <w:lang w:val="en-US"/>
        </w:rPr>
      </w:pPr>
      <w:r>
        <w:rPr>
          <w:rFonts w:hint="default"/>
          <w:b w:val="0"/>
          <w:bCs w:val="0"/>
          <w:sz w:val="28"/>
          <w:szCs w:val="28"/>
          <w:lang w:val="en-US"/>
        </w:rPr>
        <w:t xml:space="preserve">    cout &lt;&lt; "Area with int arguments: " &lt;&lt; intArea &lt;&lt; endl;</w:t>
      </w:r>
    </w:p>
    <w:p w14:paraId="463106CB">
      <w:pPr>
        <w:numPr>
          <w:numId w:val="0"/>
        </w:numPr>
        <w:rPr>
          <w:rFonts w:hint="default"/>
          <w:b w:val="0"/>
          <w:bCs w:val="0"/>
          <w:sz w:val="28"/>
          <w:szCs w:val="28"/>
          <w:lang w:val="en-US"/>
        </w:rPr>
      </w:pPr>
    </w:p>
    <w:p w14:paraId="776D7A27">
      <w:pPr>
        <w:numPr>
          <w:numId w:val="0"/>
        </w:numPr>
        <w:rPr>
          <w:rFonts w:hint="default"/>
          <w:b w:val="0"/>
          <w:bCs w:val="0"/>
          <w:sz w:val="28"/>
          <w:szCs w:val="28"/>
          <w:lang w:val="en-US"/>
        </w:rPr>
      </w:pPr>
      <w:r>
        <w:rPr>
          <w:rFonts w:hint="default"/>
          <w:b w:val="0"/>
          <w:bCs w:val="0"/>
          <w:sz w:val="28"/>
          <w:szCs w:val="28"/>
          <w:lang w:val="en-US"/>
        </w:rPr>
        <w:t xml:space="preserve">    // Calculate area using double arguments</w:t>
      </w:r>
    </w:p>
    <w:p w14:paraId="16462A00">
      <w:pPr>
        <w:numPr>
          <w:numId w:val="0"/>
        </w:numPr>
        <w:rPr>
          <w:rFonts w:hint="default"/>
          <w:b w:val="0"/>
          <w:bCs w:val="0"/>
          <w:sz w:val="28"/>
          <w:szCs w:val="28"/>
          <w:lang w:val="en-US"/>
        </w:rPr>
      </w:pPr>
      <w:r>
        <w:rPr>
          <w:rFonts w:hint="default"/>
          <w:b w:val="0"/>
          <w:bCs w:val="0"/>
          <w:sz w:val="28"/>
          <w:szCs w:val="28"/>
          <w:lang w:val="en-US"/>
        </w:rPr>
        <w:t xml:space="preserve">    double doubleArea = Area(doubleWidth, doubleHeight);</w:t>
      </w:r>
    </w:p>
    <w:p w14:paraId="184CFB35">
      <w:pPr>
        <w:numPr>
          <w:numId w:val="0"/>
        </w:numPr>
        <w:rPr>
          <w:rFonts w:hint="default"/>
          <w:b w:val="0"/>
          <w:bCs w:val="0"/>
          <w:sz w:val="28"/>
          <w:szCs w:val="28"/>
          <w:lang w:val="en-US"/>
        </w:rPr>
      </w:pPr>
      <w:r>
        <w:rPr>
          <w:rFonts w:hint="default"/>
          <w:b w:val="0"/>
          <w:bCs w:val="0"/>
          <w:sz w:val="28"/>
          <w:szCs w:val="28"/>
          <w:lang w:val="en-US"/>
        </w:rPr>
        <w:t xml:space="preserve">    cout &lt;&lt; "Area with double arguments: " &lt;&lt; doubleArea &lt;&lt;endl;</w:t>
      </w:r>
    </w:p>
    <w:p w14:paraId="18A21C57">
      <w:pPr>
        <w:numPr>
          <w:numId w:val="0"/>
        </w:numPr>
        <w:rPr>
          <w:rFonts w:hint="default"/>
          <w:b w:val="0"/>
          <w:bCs w:val="0"/>
          <w:sz w:val="28"/>
          <w:szCs w:val="28"/>
          <w:lang w:val="en-US"/>
        </w:rPr>
      </w:pPr>
      <w:r>
        <w:rPr>
          <w:rFonts w:hint="default"/>
          <w:b w:val="0"/>
          <w:bCs w:val="0"/>
          <w:sz w:val="28"/>
          <w:szCs w:val="28"/>
          <w:lang w:val="en-US"/>
        </w:rPr>
        <w:t xml:space="preserve">    return 0;</w:t>
      </w:r>
    </w:p>
    <w:p w14:paraId="44385BB7">
      <w:pPr>
        <w:numPr>
          <w:numId w:val="0"/>
        </w:numPr>
        <w:rPr>
          <w:rFonts w:hint="default"/>
          <w:b w:val="0"/>
          <w:bCs w:val="0"/>
          <w:sz w:val="28"/>
          <w:szCs w:val="28"/>
          <w:lang w:val="en-US"/>
        </w:rPr>
      </w:pPr>
      <w:r>
        <w:rPr>
          <w:rFonts w:hint="default"/>
          <w:b w:val="0"/>
          <w:bCs w:val="0"/>
          <w:sz w:val="28"/>
          <w:szCs w:val="28"/>
          <w:lang w:val="en-US"/>
        </w:rPr>
        <w:t>}</w:t>
      </w:r>
    </w:p>
    <w:p w14:paraId="2FA2E9C4">
      <w:pPr>
        <w:numPr>
          <w:numId w:val="0"/>
        </w:numPr>
        <w:rPr>
          <w:rFonts w:hint="default"/>
          <w:b w:val="0"/>
          <w:bCs w:val="0"/>
          <w:sz w:val="28"/>
          <w:szCs w:val="28"/>
          <w:lang w:val="en-US"/>
        </w:rPr>
      </w:pPr>
    </w:p>
    <w:p w14:paraId="460CEA2A">
      <w:pPr>
        <w:numPr>
          <w:numId w:val="0"/>
        </w:numPr>
        <w:rPr>
          <w:rFonts w:hint="default"/>
          <w:b w:val="0"/>
          <w:bCs w:val="0"/>
          <w:sz w:val="28"/>
          <w:szCs w:val="28"/>
          <w:lang w:val="en-US"/>
        </w:rPr>
      </w:pPr>
      <w:r>
        <w:rPr>
          <w:rFonts w:hint="default"/>
          <w:b w:val="0"/>
          <w:bCs w:val="0"/>
          <w:sz w:val="28"/>
          <w:szCs w:val="28"/>
          <w:lang w:val="en-US"/>
        </w:rPr>
        <w:t>OUTPUT:</w:t>
      </w:r>
    </w:p>
    <w:p w14:paraId="6B055366">
      <w:pPr>
        <w:numPr>
          <w:numId w:val="0"/>
        </w:numPr>
        <w:rPr>
          <w:rFonts w:hint="default"/>
          <w:b w:val="0"/>
          <w:bCs w:val="0"/>
          <w:sz w:val="28"/>
          <w:szCs w:val="28"/>
          <w:lang w:val="en-US"/>
        </w:rPr>
      </w:pPr>
      <w:r>
        <w:rPr>
          <w:rFonts w:hint="default"/>
          <w:b w:val="0"/>
          <w:bCs w:val="0"/>
          <w:sz w:val="28"/>
          <w:szCs w:val="28"/>
          <w:lang w:val="en-US"/>
        </w:rPr>
        <w:t>Area with int arguments: 6</w:t>
      </w:r>
    </w:p>
    <w:p w14:paraId="1F0D6A73">
      <w:pPr>
        <w:numPr>
          <w:numId w:val="0"/>
        </w:numPr>
        <w:rPr>
          <w:rFonts w:hint="default"/>
          <w:b w:val="0"/>
          <w:bCs w:val="0"/>
          <w:sz w:val="28"/>
          <w:szCs w:val="28"/>
          <w:lang w:val="en-US"/>
        </w:rPr>
      </w:pPr>
      <w:r>
        <w:rPr>
          <w:rFonts w:hint="default"/>
          <w:b w:val="0"/>
          <w:bCs w:val="0"/>
          <w:sz w:val="28"/>
          <w:szCs w:val="28"/>
          <w:lang w:val="en-US"/>
        </w:rPr>
        <w:t>Area with double arguments: 8.75</w:t>
      </w:r>
    </w:p>
    <w:p w14:paraId="69676FD8">
      <w:pPr>
        <w:numPr>
          <w:numId w:val="0"/>
        </w:numPr>
        <w:rPr>
          <w:rFonts w:hint="default"/>
          <w:b w:val="0"/>
          <w:bCs w:val="0"/>
          <w:sz w:val="28"/>
          <w:szCs w:val="28"/>
          <w:lang w:val="en-US"/>
        </w:rPr>
      </w:pPr>
    </w:p>
    <w:p w14:paraId="62B1FE2B">
      <w:pPr>
        <w:numPr>
          <w:numId w:val="0"/>
        </w:numPr>
        <w:rPr>
          <w:rFonts w:hint="default"/>
          <w:b/>
          <w:bCs/>
          <w:sz w:val="28"/>
          <w:szCs w:val="28"/>
          <w:lang w:val="en-US"/>
        </w:rPr>
      </w:pPr>
      <w:r>
        <w:rPr>
          <w:rFonts w:hint="default"/>
          <w:b/>
          <w:bCs/>
          <w:sz w:val="28"/>
          <w:szCs w:val="28"/>
          <w:lang w:val="en-US"/>
        </w:rPr>
        <w:t>9.Challenge: Temperature Conversion (Casting and Rounding): Create a program that takes a temperature in Celsius as input from the user. Use explicit casting and appropriate rounding techniques to convert it to Fahrenheit and print the result.</w:t>
      </w:r>
    </w:p>
    <w:p w14:paraId="084B2716">
      <w:pPr>
        <w:numPr>
          <w:numId w:val="0"/>
        </w:numPr>
        <w:rPr>
          <w:rFonts w:hint="default"/>
          <w:b w:val="0"/>
          <w:bCs w:val="0"/>
          <w:sz w:val="28"/>
          <w:szCs w:val="28"/>
          <w:lang w:val="en-US"/>
        </w:rPr>
      </w:pPr>
    </w:p>
    <w:p w14:paraId="6873C882">
      <w:pPr>
        <w:numPr>
          <w:numId w:val="0"/>
        </w:numPr>
        <w:rPr>
          <w:rFonts w:hint="default"/>
          <w:b w:val="0"/>
          <w:bCs w:val="0"/>
          <w:sz w:val="28"/>
          <w:szCs w:val="28"/>
          <w:lang w:val="en-US"/>
        </w:rPr>
      </w:pPr>
      <w:r>
        <w:rPr>
          <w:rFonts w:hint="default"/>
          <w:b w:val="0"/>
          <w:bCs w:val="0"/>
          <w:sz w:val="28"/>
          <w:szCs w:val="28"/>
          <w:lang w:val="en-US"/>
        </w:rPr>
        <w:t>#include &lt;iostream&gt;</w:t>
      </w:r>
    </w:p>
    <w:p w14:paraId="298FC4A2">
      <w:pPr>
        <w:numPr>
          <w:numId w:val="0"/>
        </w:numPr>
        <w:rPr>
          <w:rFonts w:hint="default"/>
          <w:b w:val="0"/>
          <w:bCs w:val="0"/>
          <w:sz w:val="28"/>
          <w:szCs w:val="28"/>
          <w:lang w:val="en-US"/>
        </w:rPr>
      </w:pPr>
      <w:r>
        <w:rPr>
          <w:rFonts w:hint="default"/>
          <w:b w:val="0"/>
          <w:bCs w:val="0"/>
          <w:sz w:val="28"/>
          <w:szCs w:val="28"/>
          <w:lang w:val="en-US"/>
        </w:rPr>
        <w:t>#include &lt;cmath&gt; // For rounding functions</w:t>
      </w:r>
    </w:p>
    <w:p w14:paraId="65B8CEA2">
      <w:pPr>
        <w:numPr>
          <w:numId w:val="0"/>
        </w:numPr>
        <w:rPr>
          <w:rFonts w:hint="default"/>
          <w:b w:val="0"/>
          <w:bCs w:val="0"/>
          <w:sz w:val="28"/>
          <w:szCs w:val="28"/>
          <w:lang w:val="en-US"/>
        </w:rPr>
      </w:pPr>
      <w:r>
        <w:rPr>
          <w:rFonts w:hint="default"/>
          <w:b w:val="0"/>
          <w:bCs w:val="0"/>
          <w:sz w:val="28"/>
          <w:szCs w:val="28"/>
          <w:lang w:val="en-US"/>
        </w:rPr>
        <w:t>using namespace std;</w:t>
      </w:r>
    </w:p>
    <w:p w14:paraId="0C5FF3DD">
      <w:pPr>
        <w:numPr>
          <w:numId w:val="0"/>
        </w:numPr>
        <w:rPr>
          <w:rFonts w:hint="default"/>
          <w:b w:val="0"/>
          <w:bCs w:val="0"/>
          <w:sz w:val="28"/>
          <w:szCs w:val="28"/>
          <w:lang w:val="en-US"/>
        </w:rPr>
      </w:pPr>
      <w:r>
        <w:rPr>
          <w:rFonts w:hint="default"/>
          <w:b w:val="0"/>
          <w:bCs w:val="0"/>
          <w:sz w:val="28"/>
          <w:szCs w:val="28"/>
          <w:lang w:val="en-US"/>
        </w:rPr>
        <w:t>int main() {</w:t>
      </w:r>
    </w:p>
    <w:p w14:paraId="01BA7BA9">
      <w:pPr>
        <w:numPr>
          <w:numId w:val="0"/>
        </w:numPr>
        <w:rPr>
          <w:rFonts w:hint="default"/>
          <w:b w:val="0"/>
          <w:bCs w:val="0"/>
          <w:sz w:val="28"/>
          <w:szCs w:val="28"/>
          <w:lang w:val="en-US"/>
        </w:rPr>
      </w:pPr>
      <w:r>
        <w:rPr>
          <w:rFonts w:hint="default"/>
          <w:b w:val="0"/>
          <w:bCs w:val="0"/>
          <w:sz w:val="28"/>
          <w:szCs w:val="28"/>
          <w:lang w:val="en-US"/>
        </w:rPr>
        <w:t xml:space="preserve">    double celsius;</w:t>
      </w:r>
    </w:p>
    <w:p w14:paraId="02625DD3">
      <w:pPr>
        <w:numPr>
          <w:numId w:val="0"/>
        </w:numPr>
        <w:rPr>
          <w:rFonts w:hint="default"/>
          <w:b w:val="0"/>
          <w:bCs w:val="0"/>
          <w:sz w:val="28"/>
          <w:szCs w:val="28"/>
          <w:lang w:val="en-US"/>
        </w:rPr>
      </w:pPr>
      <w:r>
        <w:rPr>
          <w:rFonts w:hint="default"/>
          <w:b w:val="0"/>
          <w:bCs w:val="0"/>
          <w:sz w:val="28"/>
          <w:szCs w:val="28"/>
          <w:lang w:val="en-US"/>
        </w:rPr>
        <w:t xml:space="preserve">    cout &lt;&lt; "Enter temperature in Celsius: ";</w:t>
      </w:r>
    </w:p>
    <w:p w14:paraId="5B336FEC">
      <w:pPr>
        <w:numPr>
          <w:numId w:val="0"/>
        </w:numPr>
        <w:rPr>
          <w:rFonts w:hint="default"/>
          <w:b w:val="0"/>
          <w:bCs w:val="0"/>
          <w:sz w:val="28"/>
          <w:szCs w:val="28"/>
          <w:lang w:val="en-US"/>
        </w:rPr>
      </w:pPr>
      <w:r>
        <w:rPr>
          <w:rFonts w:hint="default"/>
          <w:b w:val="0"/>
          <w:bCs w:val="0"/>
          <w:sz w:val="28"/>
          <w:szCs w:val="28"/>
          <w:lang w:val="en-US"/>
        </w:rPr>
        <w:t xml:space="preserve">    cin &gt;&gt; celsius;</w:t>
      </w:r>
    </w:p>
    <w:p w14:paraId="56BE5CB1">
      <w:pPr>
        <w:numPr>
          <w:numId w:val="0"/>
        </w:numPr>
        <w:rPr>
          <w:rFonts w:hint="default"/>
          <w:b w:val="0"/>
          <w:bCs w:val="0"/>
          <w:sz w:val="28"/>
          <w:szCs w:val="28"/>
          <w:lang w:val="en-US"/>
        </w:rPr>
      </w:pPr>
      <w:r>
        <w:rPr>
          <w:rFonts w:hint="default"/>
          <w:b w:val="0"/>
          <w:bCs w:val="0"/>
          <w:sz w:val="28"/>
          <w:szCs w:val="28"/>
          <w:lang w:val="en-US"/>
        </w:rPr>
        <w:t xml:space="preserve">    double fahrenheit = static_cast&lt;double&gt;(celsius) * 9.0 / 5.0 + 32.0;</w:t>
      </w:r>
    </w:p>
    <w:p w14:paraId="3A23F307">
      <w:pPr>
        <w:numPr>
          <w:numId w:val="0"/>
        </w:numPr>
        <w:rPr>
          <w:rFonts w:hint="default"/>
          <w:b w:val="0"/>
          <w:bCs w:val="0"/>
          <w:sz w:val="28"/>
          <w:szCs w:val="28"/>
          <w:lang w:val="en-US"/>
        </w:rPr>
      </w:pPr>
      <w:r>
        <w:rPr>
          <w:rFonts w:hint="default"/>
          <w:b w:val="0"/>
          <w:bCs w:val="0"/>
          <w:sz w:val="28"/>
          <w:szCs w:val="28"/>
          <w:lang w:val="en-US"/>
        </w:rPr>
        <w:t xml:space="preserve">    fahrenheit = round(fahrenheit * 100.0) / 100.0;</w:t>
      </w:r>
    </w:p>
    <w:p w14:paraId="671AD632">
      <w:pPr>
        <w:numPr>
          <w:numId w:val="0"/>
        </w:numPr>
        <w:rPr>
          <w:rFonts w:hint="default"/>
          <w:b w:val="0"/>
          <w:bCs w:val="0"/>
          <w:sz w:val="28"/>
          <w:szCs w:val="28"/>
          <w:lang w:val="en-US"/>
        </w:rPr>
      </w:pPr>
      <w:r>
        <w:rPr>
          <w:rFonts w:hint="default"/>
          <w:b w:val="0"/>
          <w:bCs w:val="0"/>
          <w:sz w:val="28"/>
          <w:szCs w:val="28"/>
          <w:lang w:val="en-US"/>
        </w:rPr>
        <w:t xml:space="preserve">    cout &lt;&lt; "Temperature in Fahrenheit: " &lt;&lt; fahrenheit &lt;&lt; endl;</w:t>
      </w:r>
    </w:p>
    <w:p w14:paraId="6910FD39">
      <w:pPr>
        <w:numPr>
          <w:numId w:val="0"/>
        </w:numPr>
        <w:rPr>
          <w:rFonts w:hint="default"/>
          <w:b w:val="0"/>
          <w:bCs w:val="0"/>
          <w:sz w:val="28"/>
          <w:szCs w:val="28"/>
          <w:lang w:val="en-US"/>
        </w:rPr>
      </w:pPr>
      <w:r>
        <w:rPr>
          <w:rFonts w:hint="default"/>
          <w:b w:val="0"/>
          <w:bCs w:val="0"/>
          <w:sz w:val="28"/>
          <w:szCs w:val="28"/>
          <w:lang w:val="en-US"/>
        </w:rPr>
        <w:t xml:space="preserve">    return 0;</w:t>
      </w:r>
    </w:p>
    <w:p w14:paraId="1B282DC0">
      <w:pPr>
        <w:numPr>
          <w:numId w:val="0"/>
        </w:numPr>
        <w:rPr>
          <w:rFonts w:hint="default"/>
          <w:b w:val="0"/>
          <w:bCs w:val="0"/>
          <w:sz w:val="28"/>
          <w:szCs w:val="28"/>
          <w:lang w:val="en-US"/>
        </w:rPr>
      </w:pPr>
      <w:r>
        <w:rPr>
          <w:rFonts w:hint="default"/>
          <w:b w:val="0"/>
          <w:bCs w:val="0"/>
          <w:sz w:val="28"/>
          <w:szCs w:val="28"/>
          <w:lang w:val="en-US"/>
        </w:rPr>
        <w:t>}</w:t>
      </w:r>
    </w:p>
    <w:p w14:paraId="7ED64EA3">
      <w:pPr>
        <w:numPr>
          <w:numId w:val="0"/>
        </w:numPr>
        <w:rPr>
          <w:rFonts w:hint="default"/>
          <w:b w:val="0"/>
          <w:bCs w:val="0"/>
          <w:sz w:val="28"/>
          <w:szCs w:val="28"/>
          <w:lang w:val="en-US"/>
        </w:rPr>
      </w:pPr>
    </w:p>
    <w:p w14:paraId="06D3CCA9">
      <w:pPr>
        <w:numPr>
          <w:numId w:val="0"/>
        </w:numPr>
        <w:rPr>
          <w:rFonts w:hint="default"/>
          <w:b w:val="0"/>
          <w:bCs w:val="0"/>
          <w:sz w:val="28"/>
          <w:szCs w:val="28"/>
          <w:lang w:val="en-US"/>
        </w:rPr>
      </w:pPr>
      <w:r>
        <w:rPr>
          <w:rFonts w:hint="default"/>
          <w:b w:val="0"/>
          <w:bCs w:val="0"/>
          <w:sz w:val="28"/>
          <w:szCs w:val="28"/>
          <w:lang w:val="en-US"/>
        </w:rPr>
        <w:t>OUTPUT:</w:t>
      </w:r>
    </w:p>
    <w:p w14:paraId="1F513A4C">
      <w:pPr>
        <w:numPr>
          <w:numId w:val="0"/>
        </w:numPr>
        <w:rPr>
          <w:rFonts w:hint="default"/>
          <w:b w:val="0"/>
          <w:bCs w:val="0"/>
          <w:sz w:val="28"/>
          <w:szCs w:val="28"/>
          <w:lang w:val="en-US"/>
        </w:rPr>
      </w:pPr>
      <w:r>
        <w:rPr>
          <w:rFonts w:hint="default"/>
          <w:b w:val="0"/>
          <w:bCs w:val="0"/>
          <w:sz w:val="28"/>
          <w:szCs w:val="28"/>
          <w:lang w:val="en-US"/>
        </w:rPr>
        <w:t>Enter temperature in Celsius: 98</w:t>
      </w:r>
    </w:p>
    <w:p w14:paraId="386AEE44">
      <w:pPr>
        <w:numPr>
          <w:numId w:val="0"/>
        </w:numPr>
        <w:rPr>
          <w:rFonts w:hint="default"/>
          <w:b w:val="0"/>
          <w:bCs w:val="0"/>
          <w:sz w:val="28"/>
          <w:szCs w:val="28"/>
          <w:lang w:val="en-US"/>
        </w:rPr>
      </w:pPr>
      <w:r>
        <w:rPr>
          <w:rFonts w:hint="default"/>
          <w:b w:val="0"/>
          <w:bCs w:val="0"/>
          <w:sz w:val="28"/>
          <w:szCs w:val="28"/>
          <w:lang w:val="en-US"/>
        </w:rPr>
        <w:t>Temperature in Fahrenheit: 208.4</w:t>
      </w:r>
    </w:p>
    <w:p w14:paraId="72470491">
      <w:pPr>
        <w:numPr>
          <w:numId w:val="0"/>
        </w:numPr>
        <w:rPr>
          <w:rFonts w:hint="default"/>
          <w:b w:val="0"/>
          <w:bCs w:val="0"/>
          <w:sz w:val="28"/>
          <w:szCs w:val="28"/>
          <w:lang w:val="en-US"/>
        </w:rPr>
      </w:pPr>
      <w:r>
        <w:rPr>
          <w:rFonts w:hint="default"/>
          <w:b w:val="0"/>
          <w:bCs w:val="0"/>
          <w:sz w:val="28"/>
          <w:szCs w:val="28"/>
          <w:lang w:val="en-US"/>
        </w:rPr>
        <w:t xml:space="preserve"> </w:t>
      </w:r>
    </w:p>
    <w:p w14:paraId="3B87C347">
      <w:pPr>
        <w:numPr>
          <w:numId w:val="0"/>
        </w:numPr>
        <w:rPr>
          <w:rFonts w:hint="default"/>
          <w:b/>
          <w:bCs/>
          <w:sz w:val="28"/>
          <w:szCs w:val="28"/>
          <w:lang w:val="en-US"/>
        </w:rPr>
      </w:pPr>
      <w:r>
        <w:rPr>
          <w:rFonts w:hint="default"/>
          <w:b/>
          <w:bCs/>
          <w:sz w:val="28"/>
          <w:szCs w:val="28"/>
          <w:lang w:val="en-US"/>
        </w:rPr>
        <w:t>10.Challenge: Pointer Arithmetic with Casting (Safe vs. Unsafe): Demonstrate safe and unsafe pointer arithmetic with casting. Explain the potential consequences of unsafe pointer manipulation.</w:t>
      </w:r>
    </w:p>
    <w:p w14:paraId="19380F37">
      <w:pPr>
        <w:numPr>
          <w:numId w:val="0"/>
        </w:numPr>
        <w:rPr>
          <w:rFonts w:hint="default"/>
          <w:b/>
          <w:bCs/>
          <w:sz w:val="28"/>
          <w:szCs w:val="28"/>
          <w:lang w:val="en-US"/>
        </w:rPr>
      </w:pPr>
    </w:p>
    <w:p w14:paraId="07C46A3E">
      <w:pPr>
        <w:numPr>
          <w:numId w:val="0"/>
        </w:numPr>
        <w:rPr>
          <w:rFonts w:hint="default"/>
          <w:b/>
          <w:bCs/>
          <w:sz w:val="28"/>
          <w:szCs w:val="28"/>
          <w:lang w:val="en-US"/>
        </w:rPr>
      </w:pPr>
      <w:bookmarkStart w:id="0" w:name="_GoBack"/>
      <w:r>
        <w:rPr>
          <w:rFonts w:hint="default"/>
          <w:b/>
          <w:bCs/>
          <w:sz w:val="28"/>
          <w:szCs w:val="28"/>
          <w:lang w:val="en-US"/>
        </w:rPr>
        <w:t>Unsafe Pointer Arithmetic with Casting</w:t>
      </w:r>
    </w:p>
    <w:p w14:paraId="7B9EEE38">
      <w:pPr>
        <w:numPr>
          <w:numId w:val="0"/>
        </w:numPr>
        <w:rPr>
          <w:rFonts w:hint="default"/>
          <w:b/>
          <w:bCs/>
          <w:sz w:val="28"/>
          <w:szCs w:val="28"/>
          <w:lang w:val="en-US"/>
        </w:rPr>
      </w:pPr>
    </w:p>
    <w:p w14:paraId="6D7CF8B5">
      <w:pPr>
        <w:numPr>
          <w:numId w:val="0"/>
        </w:numPr>
        <w:rPr>
          <w:rFonts w:hint="default" w:ascii="Calibri" w:hAnsi="Calibri" w:eastAsia="SimSun" w:cs="Calibri"/>
          <w:sz w:val="24"/>
          <w:szCs w:val="24"/>
        </w:rPr>
      </w:pPr>
      <w:r>
        <w:rPr>
          <w:rFonts w:hint="default" w:ascii="Calibri" w:hAnsi="Calibri" w:eastAsia="SimSun" w:cs="Calibri"/>
          <w:sz w:val="24"/>
          <w:szCs w:val="24"/>
        </w:rPr>
        <w:t>Unsafe pointer arithmetic involves casting pointers to different types and manipulating them without proper bounds checking. Here's an example:</w:t>
      </w:r>
    </w:p>
    <w:p w14:paraId="440817B6">
      <w:pPr>
        <w:numPr>
          <w:numId w:val="0"/>
        </w:numPr>
        <w:rPr>
          <w:rFonts w:hint="default" w:ascii="Calibri" w:hAnsi="Calibri" w:eastAsia="SimSun" w:cs="Calibri"/>
          <w:sz w:val="24"/>
          <w:szCs w:val="24"/>
          <w:lang w:val="en-US"/>
        </w:rPr>
      </w:pPr>
    </w:p>
    <w:p w14:paraId="02E47063">
      <w:pPr>
        <w:numPr>
          <w:numId w:val="0"/>
        </w:numPr>
        <w:rPr>
          <w:rFonts w:hint="default"/>
          <w:b w:val="0"/>
          <w:bCs w:val="0"/>
          <w:sz w:val="28"/>
          <w:szCs w:val="28"/>
          <w:lang w:val="en-US"/>
        </w:rPr>
      </w:pPr>
      <w:r>
        <w:rPr>
          <w:rFonts w:hint="default"/>
          <w:b w:val="0"/>
          <w:bCs w:val="0"/>
          <w:sz w:val="28"/>
          <w:szCs w:val="28"/>
          <w:lang w:val="en-US"/>
        </w:rPr>
        <w:t>#include &lt;iostream&gt;</w:t>
      </w:r>
    </w:p>
    <w:p w14:paraId="66637291">
      <w:pPr>
        <w:numPr>
          <w:numId w:val="0"/>
        </w:numPr>
        <w:rPr>
          <w:rFonts w:hint="default"/>
          <w:b w:val="0"/>
          <w:bCs w:val="0"/>
          <w:sz w:val="28"/>
          <w:szCs w:val="28"/>
          <w:lang w:val="en-US"/>
        </w:rPr>
      </w:pPr>
      <w:r>
        <w:rPr>
          <w:rFonts w:hint="default"/>
          <w:b w:val="0"/>
          <w:bCs w:val="0"/>
          <w:sz w:val="28"/>
          <w:szCs w:val="28"/>
          <w:lang w:val="en-US"/>
        </w:rPr>
        <w:t>using namespace std;</w:t>
      </w:r>
    </w:p>
    <w:p w14:paraId="1C2FA583">
      <w:pPr>
        <w:numPr>
          <w:numId w:val="0"/>
        </w:numPr>
        <w:rPr>
          <w:rFonts w:hint="default"/>
          <w:b w:val="0"/>
          <w:bCs w:val="0"/>
          <w:sz w:val="28"/>
          <w:szCs w:val="28"/>
          <w:lang w:val="en-US"/>
        </w:rPr>
      </w:pPr>
      <w:r>
        <w:rPr>
          <w:rFonts w:hint="default"/>
          <w:b w:val="0"/>
          <w:bCs w:val="0"/>
          <w:sz w:val="28"/>
          <w:szCs w:val="28"/>
          <w:lang w:val="en-US"/>
        </w:rPr>
        <w:t>int main() {</w:t>
      </w:r>
    </w:p>
    <w:p w14:paraId="1E772565">
      <w:pPr>
        <w:numPr>
          <w:numId w:val="0"/>
        </w:numPr>
        <w:rPr>
          <w:rFonts w:hint="default"/>
          <w:b w:val="0"/>
          <w:bCs w:val="0"/>
          <w:sz w:val="28"/>
          <w:szCs w:val="28"/>
          <w:lang w:val="en-US"/>
        </w:rPr>
      </w:pPr>
      <w:r>
        <w:rPr>
          <w:rFonts w:hint="default"/>
          <w:b w:val="0"/>
          <w:bCs w:val="0"/>
          <w:sz w:val="28"/>
          <w:szCs w:val="28"/>
          <w:lang w:val="en-US"/>
        </w:rPr>
        <w:t xml:space="preserve">    int arr[] = {1, 2, 3, 4, 5};</w:t>
      </w:r>
    </w:p>
    <w:p w14:paraId="36544D7B">
      <w:pPr>
        <w:numPr>
          <w:numId w:val="0"/>
        </w:numPr>
        <w:rPr>
          <w:rFonts w:hint="default"/>
          <w:b w:val="0"/>
          <w:bCs w:val="0"/>
          <w:sz w:val="28"/>
          <w:szCs w:val="28"/>
          <w:lang w:val="en-US"/>
        </w:rPr>
      </w:pPr>
      <w:r>
        <w:rPr>
          <w:rFonts w:hint="default"/>
          <w:b w:val="0"/>
          <w:bCs w:val="0"/>
          <w:sz w:val="28"/>
          <w:szCs w:val="28"/>
          <w:lang w:val="en-US"/>
        </w:rPr>
        <w:t xml:space="preserve">    int *ptr = arr;  </w:t>
      </w:r>
    </w:p>
    <w:p w14:paraId="4B5B9616">
      <w:pPr>
        <w:numPr>
          <w:numId w:val="0"/>
        </w:numPr>
        <w:rPr>
          <w:rFonts w:hint="default"/>
          <w:b w:val="0"/>
          <w:bCs w:val="0"/>
          <w:sz w:val="28"/>
          <w:szCs w:val="28"/>
          <w:lang w:val="en-US"/>
        </w:rPr>
      </w:pPr>
      <w:r>
        <w:rPr>
          <w:rFonts w:hint="default"/>
          <w:b w:val="0"/>
          <w:bCs w:val="0"/>
          <w:sz w:val="28"/>
          <w:szCs w:val="28"/>
          <w:lang w:val="en-US"/>
        </w:rPr>
        <w:t xml:space="preserve">    char *charPtr = reinterpret_cast&lt;char*&gt;(ptr);</w:t>
      </w:r>
    </w:p>
    <w:p w14:paraId="6CF55D0C">
      <w:pPr>
        <w:numPr>
          <w:numId w:val="0"/>
        </w:numPr>
        <w:rPr>
          <w:rFonts w:hint="default"/>
          <w:b w:val="0"/>
          <w:bCs w:val="0"/>
          <w:sz w:val="28"/>
          <w:szCs w:val="28"/>
          <w:lang w:val="en-US"/>
        </w:rPr>
      </w:pPr>
      <w:r>
        <w:rPr>
          <w:rFonts w:hint="default"/>
          <w:b w:val="0"/>
          <w:bCs w:val="0"/>
          <w:sz w:val="28"/>
          <w:szCs w:val="28"/>
          <w:lang w:val="en-US"/>
        </w:rPr>
        <w:t xml:space="preserve">    for (int i = 0; i &lt; 5; ++i) {</w:t>
      </w:r>
    </w:p>
    <w:p w14:paraId="2D1114D3">
      <w:pPr>
        <w:numPr>
          <w:numId w:val="0"/>
        </w:numPr>
        <w:rPr>
          <w:rFonts w:hint="default"/>
          <w:b w:val="0"/>
          <w:bCs w:val="0"/>
          <w:sz w:val="28"/>
          <w:szCs w:val="28"/>
          <w:lang w:val="en-US"/>
        </w:rPr>
      </w:pPr>
      <w:r>
        <w:rPr>
          <w:rFonts w:hint="default"/>
          <w:b w:val="0"/>
          <w:bCs w:val="0"/>
          <w:sz w:val="28"/>
          <w:szCs w:val="28"/>
          <w:lang w:val="en-US"/>
        </w:rPr>
        <w:t xml:space="preserve">        cout &lt;&lt; "Element " &lt;&lt; i &lt;&lt; ": " &lt;&lt; static_cast&lt;int&gt;(*charPtr) &lt;&lt; endl;</w:t>
      </w:r>
    </w:p>
    <w:p w14:paraId="3060C61E">
      <w:pPr>
        <w:numPr>
          <w:numId w:val="0"/>
        </w:numPr>
        <w:rPr>
          <w:rFonts w:hint="default"/>
          <w:b w:val="0"/>
          <w:bCs w:val="0"/>
          <w:sz w:val="28"/>
          <w:szCs w:val="28"/>
          <w:lang w:val="en-US"/>
        </w:rPr>
      </w:pPr>
      <w:r>
        <w:rPr>
          <w:rFonts w:hint="default"/>
          <w:b w:val="0"/>
          <w:bCs w:val="0"/>
          <w:sz w:val="28"/>
          <w:szCs w:val="28"/>
          <w:lang w:val="en-US"/>
        </w:rPr>
        <w:t xml:space="preserve">        charPtr++;  </w:t>
      </w:r>
    </w:p>
    <w:p w14:paraId="6F5C340B">
      <w:pPr>
        <w:numPr>
          <w:numId w:val="0"/>
        </w:numPr>
        <w:rPr>
          <w:rFonts w:hint="default"/>
          <w:b w:val="0"/>
          <w:bCs w:val="0"/>
          <w:sz w:val="28"/>
          <w:szCs w:val="28"/>
          <w:lang w:val="en-US"/>
        </w:rPr>
      </w:pPr>
      <w:r>
        <w:rPr>
          <w:rFonts w:hint="default"/>
          <w:b w:val="0"/>
          <w:bCs w:val="0"/>
          <w:sz w:val="28"/>
          <w:szCs w:val="28"/>
          <w:lang w:val="en-US"/>
        </w:rPr>
        <w:t xml:space="preserve">    }</w:t>
      </w:r>
    </w:p>
    <w:p w14:paraId="08D2A217">
      <w:pPr>
        <w:numPr>
          <w:numId w:val="0"/>
        </w:numPr>
        <w:rPr>
          <w:rFonts w:hint="default"/>
          <w:b w:val="0"/>
          <w:bCs w:val="0"/>
          <w:sz w:val="28"/>
          <w:szCs w:val="28"/>
          <w:lang w:val="en-US"/>
        </w:rPr>
      </w:pPr>
      <w:r>
        <w:rPr>
          <w:rFonts w:hint="default"/>
          <w:b w:val="0"/>
          <w:bCs w:val="0"/>
          <w:sz w:val="28"/>
          <w:szCs w:val="28"/>
          <w:lang w:val="en-US"/>
        </w:rPr>
        <w:t xml:space="preserve">    return 0;</w:t>
      </w:r>
    </w:p>
    <w:p w14:paraId="5F0CF0B0">
      <w:pPr>
        <w:numPr>
          <w:numId w:val="0"/>
        </w:numPr>
        <w:rPr>
          <w:rFonts w:hint="default"/>
          <w:b w:val="0"/>
          <w:bCs w:val="0"/>
          <w:sz w:val="28"/>
          <w:szCs w:val="28"/>
          <w:lang w:val="en-US"/>
        </w:rPr>
      </w:pPr>
      <w:r>
        <w:rPr>
          <w:rFonts w:hint="default"/>
          <w:b w:val="0"/>
          <w:bCs w:val="0"/>
          <w:sz w:val="28"/>
          <w:szCs w:val="28"/>
          <w:lang w:val="en-US"/>
        </w:rPr>
        <w:t>}</w:t>
      </w:r>
    </w:p>
    <w:p w14:paraId="166BCEFD">
      <w:pPr>
        <w:numPr>
          <w:numId w:val="0"/>
        </w:numPr>
        <w:rPr>
          <w:rFonts w:hint="default"/>
          <w:b w:val="0"/>
          <w:bCs w:val="0"/>
          <w:sz w:val="28"/>
          <w:szCs w:val="28"/>
          <w:lang w:val="en-US"/>
        </w:rPr>
      </w:pPr>
    </w:p>
    <w:p w14:paraId="6F921E84">
      <w:pPr>
        <w:numPr>
          <w:numId w:val="0"/>
        </w:numPr>
        <w:rPr>
          <w:rFonts w:hint="default"/>
          <w:b w:val="0"/>
          <w:bCs w:val="0"/>
          <w:sz w:val="28"/>
          <w:szCs w:val="28"/>
          <w:lang w:val="en-US"/>
        </w:rPr>
      </w:pPr>
      <w:r>
        <w:rPr>
          <w:rFonts w:hint="default"/>
          <w:b w:val="0"/>
          <w:bCs w:val="0"/>
          <w:sz w:val="28"/>
          <w:szCs w:val="28"/>
          <w:lang w:val="en-US"/>
        </w:rPr>
        <w:t>OUTPUT:</w:t>
      </w:r>
    </w:p>
    <w:p w14:paraId="499DC099">
      <w:pPr>
        <w:numPr>
          <w:numId w:val="0"/>
        </w:numPr>
        <w:rPr>
          <w:rFonts w:hint="default"/>
          <w:b w:val="0"/>
          <w:bCs w:val="0"/>
          <w:sz w:val="28"/>
          <w:szCs w:val="28"/>
          <w:lang w:val="en-US"/>
        </w:rPr>
      </w:pPr>
      <w:r>
        <w:rPr>
          <w:rFonts w:hint="default"/>
          <w:b w:val="0"/>
          <w:bCs w:val="0"/>
          <w:sz w:val="28"/>
          <w:szCs w:val="28"/>
          <w:lang w:val="en-US"/>
        </w:rPr>
        <w:t>Element 0: 1</w:t>
      </w:r>
    </w:p>
    <w:p w14:paraId="1B9B5A40">
      <w:pPr>
        <w:numPr>
          <w:numId w:val="0"/>
        </w:numPr>
        <w:rPr>
          <w:rFonts w:hint="default"/>
          <w:b w:val="0"/>
          <w:bCs w:val="0"/>
          <w:sz w:val="28"/>
          <w:szCs w:val="28"/>
          <w:lang w:val="en-US"/>
        </w:rPr>
      </w:pPr>
      <w:r>
        <w:rPr>
          <w:rFonts w:hint="default"/>
          <w:b w:val="0"/>
          <w:bCs w:val="0"/>
          <w:sz w:val="28"/>
          <w:szCs w:val="28"/>
          <w:lang w:val="en-US"/>
        </w:rPr>
        <w:t>Element 1: 0</w:t>
      </w:r>
    </w:p>
    <w:p w14:paraId="3542660B">
      <w:pPr>
        <w:numPr>
          <w:numId w:val="0"/>
        </w:numPr>
        <w:rPr>
          <w:rFonts w:hint="default"/>
          <w:b w:val="0"/>
          <w:bCs w:val="0"/>
          <w:sz w:val="28"/>
          <w:szCs w:val="28"/>
          <w:lang w:val="en-US"/>
        </w:rPr>
      </w:pPr>
      <w:r>
        <w:rPr>
          <w:rFonts w:hint="default"/>
          <w:b w:val="0"/>
          <w:bCs w:val="0"/>
          <w:sz w:val="28"/>
          <w:szCs w:val="28"/>
          <w:lang w:val="en-US"/>
        </w:rPr>
        <w:t>Element 2: 0</w:t>
      </w:r>
    </w:p>
    <w:p w14:paraId="12A6D89B">
      <w:pPr>
        <w:numPr>
          <w:numId w:val="0"/>
        </w:numPr>
        <w:rPr>
          <w:rFonts w:hint="default"/>
          <w:b w:val="0"/>
          <w:bCs w:val="0"/>
          <w:sz w:val="28"/>
          <w:szCs w:val="28"/>
          <w:lang w:val="en-US"/>
        </w:rPr>
      </w:pPr>
      <w:r>
        <w:rPr>
          <w:rFonts w:hint="default"/>
          <w:b w:val="0"/>
          <w:bCs w:val="0"/>
          <w:sz w:val="28"/>
          <w:szCs w:val="28"/>
          <w:lang w:val="en-US"/>
        </w:rPr>
        <w:t>Element 3: 0</w:t>
      </w:r>
    </w:p>
    <w:p w14:paraId="6F882C92">
      <w:pPr>
        <w:numPr>
          <w:numId w:val="0"/>
        </w:numPr>
        <w:rPr>
          <w:rFonts w:hint="default"/>
          <w:b w:val="0"/>
          <w:bCs w:val="0"/>
          <w:sz w:val="28"/>
          <w:szCs w:val="28"/>
          <w:lang w:val="en-US"/>
        </w:rPr>
      </w:pPr>
      <w:r>
        <w:rPr>
          <w:rFonts w:hint="default"/>
          <w:b w:val="0"/>
          <w:bCs w:val="0"/>
          <w:sz w:val="28"/>
          <w:szCs w:val="28"/>
          <w:lang w:val="en-US"/>
        </w:rPr>
        <w:t>Element 4: 2</w:t>
      </w:r>
    </w:p>
    <w:p w14:paraId="7C7D67CF">
      <w:pPr>
        <w:pStyle w:val="85"/>
        <w:keepNext w:val="0"/>
        <w:keepLines w:val="0"/>
        <w:widowControl/>
        <w:suppressLineNumbers w:val="0"/>
        <w:jc w:val="left"/>
        <w:rPr>
          <w:rFonts w:hint="default" w:ascii="Calibri" w:hAnsi="Calibri" w:cs="Calibri"/>
          <w:sz w:val="28"/>
          <w:szCs w:val="28"/>
        </w:rPr>
      </w:pPr>
      <w:r>
        <w:rPr>
          <w:rStyle w:val="92"/>
          <w:rFonts w:hint="default" w:ascii="Calibri" w:hAnsi="Calibri" w:cs="Calibri"/>
          <w:sz w:val="28"/>
          <w:szCs w:val="28"/>
        </w:rPr>
        <w:t>Explanation of Unsafe Example:</w:t>
      </w:r>
    </w:p>
    <w:p w14:paraId="4E4AAC9A">
      <w:pPr>
        <w:keepNext w:val="0"/>
        <w:keepLines w:val="0"/>
        <w:widowControl/>
        <w:numPr>
          <w:ilvl w:val="0"/>
          <w:numId w:val="16"/>
        </w:numPr>
        <w:suppressLineNumbers w:val="0"/>
        <w:spacing w:before="0" w:beforeAutospacing="1" w:after="0" w:afterAutospacing="1"/>
        <w:ind w:left="720" w:hanging="360"/>
        <w:jc w:val="left"/>
        <w:rPr>
          <w:rFonts w:hint="default" w:ascii="Calibri" w:hAnsi="Calibri" w:cs="Calibri"/>
          <w:sz w:val="28"/>
          <w:szCs w:val="28"/>
        </w:rPr>
      </w:pPr>
      <w:r>
        <w:rPr>
          <w:rFonts w:hint="default" w:ascii="Calibri" w:hAnsi="Calibri" w:cs="Calibri"/>
          <w:sz w:val="28"/>
          <w:szCs w:val="28"/>
        </w:rPr>
        <w:t xml:space="preserve">In this example, </w:t>
      </w:r>
      <w:r>
        <w:rPr>
          <w:rStyle w:val="44"/>
          <w:rFonts w:hint="default" w:ascii="Calibri" w:hAnsi="Calibri" w:cs="Calibri"/>
          <w:sz w:val="28"/>
          <w:szCs w:val="28"/>
        </w:rPr>
        <w:t>ptr</w:t>
      </w:r>
      <w:r>
        <w:rPr>
          <w:rFonts w:hint="default" w:ascii="Calibri" w:hAnsi="Calibri" w:cs="Calibri"/>
          <w:sz w:val="28"/>
          <w:szCs w:val="28"/>
        </w:rPr>
        <w:t xml:space="preserve"> is a pointer to an array of integers.</w:t>
      </w:r>
    </w:p>
    <w:p w14:paraId="0CED3E35">
      <w:pPr>
        <w:keepNext w:val="0"/>
        <w:keepLines w:val="0"/>
        <w:widowControl/>
        <w:numPr>
          <w:ilvl w:val="0"/>
          <w:numId w:val="16"/>
        </w:numPr>
        <w:suppressLineNumbers w:val="0"/>
        <w:spacing w:before="0" w:beforeAutospacing="1" w:after="0" w:afterAutospacing="1"/>
        <w:ind w:left="720" w:hanging="360"/>
        <w:jc w:val="left"/>
        <w:rPr>
          <w:rFonts w:hint="default" w:ascii="Calibri" w:hAnsi="Calibri" w:cs="Calibri"/>
          <w:sz w:val="28"/>
          <w:szCs w:val="28"/>
        </w:rPr>
      </w:pPr>
      <w:r>
        <w:rPr>
          <w:rStyle w:val="44"/>
          <w:rFonts w:hint="default" w:ascii="Calibri" w:hAnsi="Calibri" w:cs="Calibri"/>
          <w:sz w:val="28"/>
          <w:szCs w:val="28"/>
        </w:rPr>
        <w:t>charPtr</w:t>
      </w:r>
      <w:r>
        <w:rPr>
          <w:rFonts w:hint="default" w:ascii="Calibri" w:hAnsi="Calibri" w:cs="Calibri"/>
          <w:sz w:val="28"/>
          <w:szCs w:val="28"/>
        </w:rPr>
        <w:t xml:space="preserve"> is created by casting </w:t>
      </w:r>
      <w:r>
        <w:rPr>
          <w:rStyle w:val="44"/>
          <w:rFonts w:hint="default" w:ascii="Calibri" w:hAnsi="Calibri" w:cs="Calibri"/>
          <w:sz w:val="28"/>
          <w:szCs w:val="28"/>
        </w:rPr>
        <w:t>ptr</w:t>
      </w:r>
      <w:r>
        <w:rPr>
          <w:rFonts w:hint="default" w:ascii="Calibri" w:hAnsi="Calibri" w:cs="Calibri"/>
          <w:sz w:val="28"/>
          <w:szCs w:val="28"/>
        </w:rPr>
        <w:t xml:space="preserve"> to </w:t>
      </w:r>
      <w:r>
        <w:rPr>
          <w:rStyle w:val="44"/>
          <w:rFonts w:hint="default" w:ascii="Calibri" w:hAnsi="Calibri" w:cs="Calibri"/>
          <w:sz w:val="28"/>
          <w:szCs w:val="28"/>
        </w:rPr>
        <w:t>char*</w:t>
      </w:r>
      <w:r>
        <w:rPr>
          <w:rFonts w:hint="default" w:ascii="Calibri" w:hAnsi="Calibri" w:cs="Calibri"/>
          <w:sz w:val="28"/>
          <w:szCs w:val="28"/>
        </w:rPr>
        <w:t>, effectively treating the memory as an array of characters rather than integers.</w:t>
      </w:r>
    </w:p>
    <w:p w14:paraId="6CA1224F">
      <w:pPr>
        <w:keepNext w:val="0"/>
        <w:keepLines w:val="0"/>
        <w:widowControl/>
        <w:numPr>
          <w:ilvl w:val="0"/>
          <w:numId w:val="16"/>
        </w:numPr>
        <w:suppressLineNumbers w:val="0"/>
        <w:spacing w:before="0" w:beforeAutospacing="1" w:after="0" w:afterAutospacing="1"/>
        <w:ind w:left="720" w:hanging="360"/>
        <w:jc w:val="left"/>
        <w:rPr>
          <w:rFonts w:hint="default" w:ascii="Calibri" w:hAnsi="Calibri" w:cs="Calibri"/>
          <w:sz w:val="28"/>
          <w:szCs w:val="28"/>
        </w:rPr>
      </w:pPr>
      <w:r>
        <w:rPr>
          <w:rFonts w:hint="default" w:ascii="Calibri" w:hAnsi="Calibri" w:cs="Calibri"/>
          <w:sz w:val="28"/>
          <w:szCs w:val="28"/>
        </w:rPr>
        <w:t>The loop iterates over the memory locations, interpreting them as characters (</w:t>
      </w:r>
      <w:r>
        <w:rPr>
          <w:rStyle w:val="44"/>
          <w:rFonts w:hint="default" w:ascii="Calibri" w:hAnsi="Calibri" w:cs="Calibri"/>
          <w:sz w:val="28"/>
          <w:szCs w:val="28"/>
        </w:rPr>
        <w:t>char</w:t>
      </w:r>
      <w:r>
        <w:rPr>
          <w:rFonts w:hint="default" w:ascii="Calibri" w:hAnsi="Calibri" w:cs="Calibri"/>
          <w:sz w:val="28"/>
          <w:szCs w:val="28"/>
        </w:rPr>
        <w:t>), but printing them as integers.</w:t>
      </w:r>
    </w:p>
    <w:p w14:paraId="219FFCF2">
      <w:pPr>
        <w:numPr>
          <w:numId w:val="0"/>
        </w:numPr>
        <w:jc w:val="left"/>
        <w:rPr>
          <w:rFonts w:hint="default"/>
          <w:b/>
          <w:bCs/>
          <w:sz w:val="28"/>
          <w:szCs w:val="28"/>
          <w:lang w:val="en-US"/>
        </w:rPr>
      </w:pPr>
      <w:r>
        <w:rPr>
          <w:rFonts w:hint="default"/>
          <w:b/>
          <w:bCs/>
          <w:sz w:val="28"/>
          <w:szCs w:val="28"/>
          <w:lang w:val="en-US"/>
        </w:rPr>
        <w:t>Safe Pointer Arithmetic</w:t>
      </w:r>
    </w:p>
    <w:p w14:paraId="6D0CE570">
      <w:pPr>
        <w:numPr>
          <w:numId w:val="0"/>
        </w:numPr>
        <w:jc w:val="left"/>
        <w:rPr>
          <w:rFonts w:hint="default"/>
          <w:b/>
          <w:bCs/>
          <w:sz w:val="28"/>
          <w:szCs w:val="28"/>
          <w:lang w:val="en-US"/>
        </w:rPr>
      </w:pPr>
    </w:p>
    <w:p w14:paraId="5841BD5B">
      <w:pPr>
        <w:numPr>
          <w:numId w:val="0"/>
        </w:numPr>
        <w:jc w:val="left"/>
        <w:rPr>
          <w:rFonts w:hint="default"/>
          <w:b w:val="0"/>
          <w:bCs w:val="0"/>
          <w:sz w:val="28"/>
          <w:szCs w:val="28"/>
          <w:lang w:val="en-US"/>
        </w:rPr>
      </w:pPr>
      <w:r>
        <w:rPr>
          <w:rFonts w:hint="default"/>
          <w:b w:val="0"/>
          <w:bCs w:val="0"/>
          <w:sz w:val="28"/>
          <w:szCs w:val="28"/>
          <w:lang w:val="en-US"/>
        </w:rPr>
        <w:t>Safe pointer arithmetic involves using pointers within their intended types and ensuring bounds checking. Here’s an example of safe pointer arithmetic:</w:t>
      </w:r>
    </w:p>
    <w:p w14:paraId="470661EB">
      <w:pPr>
        <w:numPr>
          <w:numId w:val="0"/>
        </w:numPr>
        <w:jc w:val="left"/>
        <w:rPr>
          <w:rFonts w:hint="default"/>
          <w:b w:val="0"/>
          <w:bCs w:val="0"/>
          <w:sz w:val="28"/>
          <w:szCs w:val="28"/>
          <w:lang w:val="en-US"/>
        </w:rPr>
      </w:pPr>
    </w:p>
    <w:p w14:paraId="18104880">
      <w:pPr>
        <w:numPr>
          <w:numId w:val="0"/>
        </w:numPr>
        <w:jc w:val="left"/>
        <w:rPr>
          <w:rFonts w:hint="default"/>
          <w:b w:val="0"/>
          <w:bCs w:val="0"/>
          <w:sz w:val="28"/>
          <w:szCs w:val="28"/>
          <w:lang w:val="en-US"/>
        </w:rPr>
      </w:pPr>
      <w:r>
        <w:rPr>
          <w:rFonts w:hint="default"/>
          <w:b w:val="0"/>
          <w:bCs w:val="0"/>
          <w:sz w:val="28"/>
          <w:szCs w:val="28"/>
          <w:lang w:val="en-US"/>
        </w:rPr>
        <w:t>#include &lt;iostream&gt;</w:t>
      </w:r>
    </w:p>
    <w:p w14:paraId="4C587A76">
      <w:pPr>
        <w:numPr>
          <w:numId w:val="0"/>
        </w:numPr>
        <w:jc w:val="left"/>
        <w:rPr>
          <w:rFonts w:hint="default"/>
          <w:b w:val="0"/>
          <w:bCs w:val="0"/>
          <w:sz w:val="28"/>
          <w:szCs w:val="28"/>
          <w:lang w:val="en-US"/>
        </w:rPr>
      </w:pPr>
      <w:r>
        <w:rPr>
          <w:rFonts w:hint="default"/>
          <w:b w:val="0"/>
          <w:bCs w:val="0"/>
          <w:sz w:val="28"/>
          <w:szCs w:val="28"/>
          <w:lang w:val="en-US"/>
        </w:rPr>
        <w:t>using namespace std;</w:t>
      </w:r>
    </w:p>
    <w:p w14:paraId="1F6ECD12">
      <w:pPr>
        <w:numPr>
          <w:numId w:val="0"/>
        </w:numPr>
        <w:jc w:val="left"/>
        <w:rPr>
          <w:rFonts w:hint="default"/>
          <w:b w:val="0"/>
          <w:bCs w:val="0"/>
          <w:sz w:val="28"/>
          <w:szCs w:val="28"/>
          <w:lang w:val="en-US"/>
        </w:rPr>
      </w:pPr>
      <w:r>
        <w:rPr>
          <w:rFonts w:hint="default"/>
          <w:b w:val="0"/>
          <w:bCs w:val="0"/>
          <w:sz w:val="28"/>
          <w:szCs w:val="28"/>
          <w:lang w:val="en-US"/>
        </w:rPr>
        <w:t>int main() {</w:t>
      </w:r>
    </w:p>
    <w:p w14:paraId="579118A1">
      <w:pPr>
        <w:numPr>
          <w:numId w:val="0"/>
        </w:numPr>
        <w:jc w:val="left"/>
        <w:rPr>
          <w:rFonts w:hint="default"/>
          <w:b w:val="0"/>
          <w:bCs w:val="0"/>
          <w:sz w:val="28"/>
          <w:szCs w:val="28"/>
          <w:lang w:val="en-US"/>
        </w:rPr>
      </w:pPr>
      <w:r>
        <w:rPr>
          <w:rFonts w:hint="default"/>
          <w:b w:val="0"/>
          <w:bCs w:val="0"/>
          <w:sz w:val="28"/>
          <w:szCs w:val="28"/>
          <w:lang w:val="en-US"/>
        </w:rPr>
        <w:t xml:space="preserve">    int arr[] = {1, 2, 3, 4, 5};</w:t>
      </w:r>
    </w:p>
    <w:p w14:paraId="6799776C">
      <w:pPr>
        <w:numPr>
          <w:numId w:val="0"/>
        </w:numPr>
        <w:jc w:val="left"/>
        <w:rPr>
          <w:rFonts w:hint="default"/>
          <w:b w:val="0"/>
          <w:bCs w:val="0"/>
          <w:sz w:val="28"/>
          <w:szCs w:val="28"/>
          <w:lang w:val="en-US"/>
        </w:rPr>
      </w:pPr>
      <w:r>
        <w:rPr>
          <w:rFonts w:hint="default"/>
          <w:b w:val="0"/>
          <w:bCs w:val="0"/>
          <w:sz w:val="28"/>
          <w:szCs w:val="28"/>
          <w:lang w:val="en-US"/>
        </w:rPr>
        <w:t xml:space="preserve">    int *ptr = arr;</w:t>
      </w:r>
    </w:p>
    <w:p w14:paraId="0D8729AD">
      <w:pPr>
        <w:numPr>
          <w:numId w:val="0"/>
        </w:numPr>
        <w:jc w:val="left"/>
        <w:rPr>
          <w:rFonts w:hint="default"/>
          <w:b w:val="0"/>
          <w:bCs w:val="0"/>
          <w:sz w:val="28"/>
          <w:szCs w:val="28"/>
          <w:lang w:val="en-US"/>
        </w:rPr>
      </w:pPr>
      <w:r>
        <w:rPr>
          <w:rFonts w:hint="default"/>
          <w:b w:val="0"/>
          <w:bCs w:val="0"/>
          <w:sz w:val="28"/>
          <w:szCs w:val="28"/>
          <w:lang w:val="en-US"/>
        </w:rPr>
        <w:t xml:space="preserve">    for (int i = 0; i &lt; 5; ++i) {</w:t>
      </w:r>
    </w:p>
    <w:p w14:paraId="38BE9081">
      <w:pPr>
        <w:numPr>
          <w:numId w:val="0"/>
        </w:numPr>
        <w:jc w:val="left"/>
        <w:rPr>
          <w:rFonts w:hint="default"/>
          <w:b w:val="0"/>
          <w:bCs w:val="0"/>
          <w:sz w:val="28"/>
          <w:szCs w:val="28"/>
          <w:lang w:val="en-US"/>
        </w:rPr>
      </w:pPr>
      <w:r>
        <w:rPr>
          <w:rFonts w:hint="default"/>
          <w:b w:val="0"/>
          <w:bCs w:val="0"/>
          <w:sz w:val="28"/>
          <w:szCs w:val="28"/>
          <w:lang w:val="en-US"/>
        </w:rPr>
        <w:t xml:space="preserve">        std::cout &lt;&lt; ptr[i] &lt;&lt; " ";</w:t>
      </w:r>
    </w:p>
    <w:p w14:paraId="00CF1AA7">
      <w:pPr>
        <w:numPr>
          <w:numId w:val="0"/>
        </w:numPr>
        <w:jc w:val="left"/>
        <w:rPr>
          <w:rFonts w:hint="default"/>
          <w:b w:val="0"/>
          <w:bCs w:val="0"/>
          <w:sz w:val="28"/>
          <w:szCs w:val="28"/>
          <w:lang w:val="en-US"/>
        </w:rPr>
      </w:pPr>
      <w:r>
        <w:rPr>
          <w:rFonts w:hint="default"/>
          <w:b w:val="0"/>
          <w:bCs w:val="0"/>
          <w:sz w:val="28"/>
          <w:szCs w:val="28"/>
          <w:lang w:val="en-US"/>
        </w:rPr>
        <w:t xml:space="preserve">    }</w:t>
      </w:r>
    </w:p>
    <w:p w14:paraId="1B818CDB">
      <w:pPr>
        <w:numPr>
          <w:numId w:val="0"/>
        </w:numPr>
        <w:jc w:val="left"/>
        <w:rPr>
          <w:rFonts w:hint="default"/>
          <w:b w:val="0"/>
          <w:bCs w:val="0"/>
          <w:sz w:val="28"/>
          <w:szCs w:val="28"/>
          <w:lang w:val="en-US"/>
        </w:rPr>
      </w:pPr>
      <w:r>
        <w:rPr>
          <w:rFonts w:hint="default"/>
          <w:b w:val="0"/>
          <w:bCs w:val="0"/>
          <w:sz w:val="28"/>
          <w:szCs w:val="28"/>
          <w:lang w:val="en-US"/>
        </w:rPr>
        <w:t xml:space="preserve">    cout &lt;&lt; endl;</w:t>
      </w:r>
    </w:p>
    <w:p w14:paraId="2E073115">
      <w:pPr>
        <w:numPr>
          <w:numId w:val="0"/>
        </w:numPr>
        <w:jc w:val="left"/>
        <w:rPr>
          <w:rFonts w:hint="default"/>
          <w:b w:val="0"/>
          <w:bCs w:val="0"/>
          <w:sz w:val="28"/>
          <w:szCs w:val="28"/>
          <w:lang w:val="en-US"/>
        </w:rPr>
      </w:pPr>
      <w:r>
        <w:rPr>
          <w:rFonts w:hint="default"/>
          <w:b w:val="0"/>
          <w:bCs w:val="0"/>
          <w:sz w:val="28"/>
          <w:szCs w:val="28"/>
          <w:lang w:val="en-US"/>
        </w:rPr>
        <w:t xml:space="preserve">    return 0;</w:t>
      </w:r>
    </w:p>
    <w:p w14:paraId="7D0AB1D8">
      <w:pPr>
        <w:numPr>
          <w:numId w:val="0"/>
        </w:numPr>
        <w:jc w:val="left"/>
        <w:rPr>
          <w:rFonts w:hint="default"/>
          <w:b w:val="0"/>
          <w:bCs w:val="0"/>
          <w:sz w:val="28"/>
          <w:szCs w:val="28"/>
          <w:lang w:val="en-US"/>
        </w:rPr>
      </w:pPr>
      <w:r>
        <w:rPr>
          <w:rFonts w:hint="default"/>
          <w:b w:val="0"/>
          <w:bCs w:val="0"/>
          <w:sz w:val="28"/>
          <w:szCs w:val="28"/>
          <w:lang w:val="en-US"/>
        </w:rPr>
        <w:t>}</w:t>
      </w:r>
    </w:p>
    <w:p w14:paraId="0C393D4B">
      <w:pPr>
        <w:numPr>
          <w:numId w:val="0"/>
        </w:numPr>
        <w:jc w:val="left"/>
        <w:rPr>
          <w:rFonts w:hint="default"/>
          <w:b w:val="0"/>
          <w:bCs w:val="0"/>
          <w:sz w:val="28"/>
          <w:szCs w:val="28"/>
          <w:lang w:val="en-US"/>
        </w:rPr>
      </w:pPr>
      <w:r>
        <w:rPr>
          <w:rFonts w:hint="default"/>
          <w:b w:val="0"/>
          <w:bCs w:val="0"/>
          <w:sz w:val="28"/>
          <w:szCs w:val="28"/>
          <w:lang w:val="en-US"/>
        </w:rPr>
        <w:t xml:space="preserve"> </w:t>
      </w:r>
    </w:p>
    <w:p w14:paraId="11CFCF87">
      <w:pPr>
        <w:numPr>
          <w:numId w:val="0"/>
        </w:numPr>
        <w:jc w:val="left"/>
        <w:rPr>
          <w:rFonts w:hint="default"/>
          <w:b w:val="0"/>
          <w:bCs w:val="0"/>
          <w:sz w:val="28"/>
          <w:szCs w:val="28"/>
          <w:lang w:val="en-US"/>
        </w:rPr>
      </w:pPr>
      <w:r>
        <w:rPr>
          <w:rFonts w:hint="default"/>
          <w:b w:val="0"/>
          <w:bCs w:val="0"/>
          <w:sz w:val="28"/>
          <w:szCs w:val="28"/>
          <w:lang w:val="en-US"/>
        </w:rPr>
        <w:t>OUTPUT:</w:t>
      </w:r>
    </w:p>
    <w:p w14:paraId="35000678">
      <w:pPr>
        <w:numPr>
          <w:numId w:val="0"/>
        </w:numPr>
        <w:jc w:val="left"/>
        <w:rPr>
          <w:rFonts w:hint="default"/>
          <w:b w:val="0"/>
          <w:bCs w:val="0"/>
          <w:sz w:val="28"/>
          <w:szCs w:val="28"/>
          <w:lang w:val="en-US"/>
        </w:rPr>
      </w:pPr>
      <w:r>
        <w:rPr>
          <w:rFonts w:hint="default"/>
          <w:b w:val="0"/>
          <w:bCs w:val="0"/>
          <w:sz w:val="28"/>
          <w:szCs w:val="28"/>
          <w:lang w:val="en-US"/>
        </w:rPr>
        <w:t>1 2 3 4 5</w:t>
      </w:r>
    </w:p>
    <w:p w14:paraId="6BC7DEFF">
      <w:pPr>
        <w:numPr>
          <w:numId w:val="0"/>
        </w:numPr>
        <w:jc w:val="left"/>
        <w:rPr>
          <w:rFonts w:hint="default"/>
          <w:b w:val="0"/>
          <w:bCs w:val="0"/>
          <w:sz w:val="28"/>
          <w:szCs w:val="28"/>
          <w:lang w:val="en-US"/>
        </w:rPr>
      </w:pPr>
    </w:p>
    <w:p w14:paraId="1C4E108C">
      <w:pPr>
        <w:pStyle w:val="85"/>
        <w:keepNext w:val="0"/>
        <w:keepLines w:val="0"/>
        <w:widowControl/>
        <w:suppressLineNumbers w:val="0"/>
      </w:pPr>
      <w:r>
        <w:rPr>
          <w:rStyle w:val="92"/>
        </w:rPr>
        <w:t>Explanation of Safe Example:</w:t>
      </w:r>
    </w:p>
    <w:p w14:paraId="2FDAB469">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8"/>
          <w:szCs w:val="28"/>
        </w:rPr>
      </w:pPr>
      <w:r>
        <w:rPr>
          <w:rStyle w:val="44"/>
          <w:rFonts w:hint="default" w:ascii="Calibri" w:hAnsi="Calibri" w:cs="Calibri"/>
          <w:sz w:val="28"/>
          <w:szCs w:val="28"/>
        </w:rPr>
        <w:t>ptr</w:t>
      </w:r>
      <w:r>
        <w:rPr>
          <w:rFonts w:hint="default" w:ascii="Calibri" w:hAnsi="Calibri" w:cs="Calibri"/>
          <w:sz w:val="28"/>
          <w:szCs w:val="28"/>
        </w:rPr>
        <w:t xml:space="preserve"> is a pointer to an array of integers (</w:t>
      </w:r>
      <w:r>
        <w:rPr>
          <w:rStyle w:val="44"/>
          <w:rFonts w:hint="default" w:ascii="Calibri" w:hAnsi="Calibri" w:cs="Calibri"/>
          <w:sz w:val="28"/>
          <w:szCs w:val="28"/>
        </w:rPr>
        <w:t>int*</w:t>
      </w:r>
      <w:r>
        <w:rPr>
          <w:rFonts w:hint="default" w:ascii="Calibri" w:hAnsi="Calibri" w:cs="Calibri"/>
          <w:sz w:val="28"/>
          <w:szCs w:val="28"/>
        </w:rPr>
        <w:t>).</w:t>
      </w:r>
    </w:p>
    <w:p w14:paraId="15F6BB25">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The loop iterates over the array using safe pointer arithmetic (</w:t>
      </w:r>
      <w:r>
        <w:rPr>
          <w:rStyle w:val="44"/>
          <w:rFonts w:hint="default" w:ascii="Calibri" w:hAnsi="Calibri" w:cs="Calibri"/>
          <w:sz w:val="28"/>
          <w:szCs w:val="28"/>
        </w:rPr>
        <w:t>ptr[i]</w:t>
      </w:r>
      <w:r>
        <w:rPr>
          <w:rFonts w:hint="default" w:ascii="Calibri" w:hAnsi="Calibri" w:cs="Calibri"/>
          <w:sz w:val="28"/>
          <w:szCs w:val="28"/>
        </w:rPr>
        <w:t>), accessing each element of the array.</w:t>
      </w:r>
    </w:p>
    <w:p w14:paraId="571A7463">
      <w:pPr>
        <w:pStyle w:val="85"/>
        <w:keepNext w:val="0"/>
        <w:keepLines w:val="0"/>
        <w:widowControl/>
        <w:suppressLineNumbers w:val="0"/>
        <w:rPr>
          <w:rFonts w:hint="default"/>
          <w:sz w:val="28"/>
          <w:szCs w:val="28"/>
          <w:lang w:val="en-US"/>
        </w:rPr>
      </w:pPr>
      <w:r>
        <w:rPr>
          <w:rStyle w:val="92"/>
          <w:sz w:val="28"/>
          <w:szCs w:val="28"/>
        </w:rPr>
        <w:t>Potential Consequences</w:t>
      </w:r>
      <w:r>
        <w:rPr>
          <w:rStyle w:val="92"/>
          <w:rFonts w:hint="default"/>
          <w:sz w:val="28"/>
          <w:szCs w:val="28"/>
          <w:lang w:val="en-US"/>
        </w:rPr>
        <w:t xml:space="preserve"> of Unsafe </w:t>
      </w:r>
    </w:p>
    <w:p w14:paraId="15EBB4C2">
      <w:pPr>
        <w:keepNext w:val="0"/>
        <w:keepLines w:val="0"/>
        <w:widowControl/>
        <w:numPr>
          <w:ilvl w:val="0"/>
          <w:numId w:val="18"/>
        </w:numPr>
        <w:suppressLineNumbers w:val="0"/>
        <w:spacing w:before="0" w:beforeAutospacing="1" w:after="0" w:afterAutospacing="1"/>
        <w:ind w:left="720" w:hanging="360"/>
        <w:rPr>
          <w:sz w:val="28"/>
          <w:szCs w:val="28"/>
        </w:rPr>
      </w:pPr>
      <w:r>
        <w:rPr>
          <w:rStyle w:val="92"/>
          <w:sz w:val="28"/>
          <w:szCs w:val="28"/>
        </w:rPr>
        <w:t>Undefined Behavior:</w:t>
      </w:r>
      <w:r>
        <w:rPr>
          <w:sz w:val="28"/>
          <w:szCs w:val="28"/>
        </w:rPr>
        <w:t xml:space="preserve"> This code demonstrates undefined behavior because it accesses memory in a manner inconsistent with its original type (</w:t>
      </w:r>
      <w:r>
        <w:rPr>
          <w:rStyle w:val="44"/>
          <w:sz w:val="28"/>
          <w:szCs w:val="28"/>
        </w:rPr>
        <w:t>int</w:t>
      </w:r>
      <w:r>
        <w:rPr>
          <w:sz w:val="28"/>
          <w:szCs w:val="28"/>
        </w:rPr>
        <w:t xml:space="preserve"> accessed as </w:t>
      </w:r>
      <w:r>
        <w:rPr>
          <w:rStyle w:val="44"/>
          <w:sz w:val="28"/>
          <w:szCs w:val="28"/>
        </w:rPr>
        <w:t>char</w:t>
      </w:r>
      <w:r>
        <w:rPr>
          <w:sz w:val="28"/>
          <w:szCs w:val="28"/>
        </w:rPr>
        <w:t>). This violates strict aliasing rules and can lead to unpredictable results.</w:t>
      </w:r>
    </w:p>
    <w:p w14:paraId="323E68F9">
      <w:pPr>
        <w:keepNext w:val="0"/>
        <w:keepLines w:val="0"/>
        <w:widowControl/>
        <w:numPr>
          <w:ilvl w:val="0"/>
          <w:numId w:val="18"/>
        </w:numPr>
        <w:suppressLineNumbers w:val="0"/>
        <w:spacing w:before="0" w:beforeAutospacing="1" w:after="0" w:afterAutospacing="1"/>
        <w:ind w:left="720" w:hanging="360"/>
        <w:rPr>
          <w:sz w:val="28"/>
          <w:szCs w:val="28"/>
        </w:rPr>
      </w:pPr>
      <w:r>
        <w:rPr>
          <w:rStyle w:val="92"/>
          <w:sz w:val="28"/>
          <w:szCs w:val="28"/>
        </w:rPr>
        <w:t>Memory Corruption:</w:t>
      </w:r>
      <w:r>
        <w:rPr>
          <w:sz w:val="28"/>
          <w:szCs w:val="28"/>
        </w:rPr>
        <w:t xml:space="preserve"> Incorrect casting and pointer arithmetic can corrupt memory if the program writes to memory locations not intended for the type it assumes.</w:t>
      </w:r>
    </w:p>
    <w:p w14:paraId="4284476C">
      <w:pPr>
        <w:keepNext w:val="0"/>
        <w:keepLines w:val="0"/>
        <w:widowControl/>
        <w:numPr>
          <w:ilvl w:val="0"/>
          <w:numId w:val="18"/>
        </w:numPr>
        <w:suppressLineNumbers w:val="0"/>
        <w:spacing w:before="0" w:beforeAutospacing="1" w:after="0" w:afterAutospacing="1"/>
        <w:ind w:left="720" w:hanging="360"/>
        <w:rPr>
          <w:sz w:val="28"/>
          <w:szCs w:val="28"/>
        </w:rPr>
      </w:pPr>
      <w:r>
        <w:rPr>
          <w:rStyle w:val="92"/>
          <w:sz w:val="28"/>
          <w:szCs w:val="28"/>
        </w:rPr>
        <w:t>Portability Issues:</w:t>
      </w:r>
      <w:r>
        <w:rPr>
          <w:sz w:val="28"/>
          <w:szCs w:val="28"/>
        </w:rPr>
        <w:t xml:space="preserve"> Reliance on such unsafe practices can lead to code that behaves differently on different platforms or compilers.</w:t>
      </w:r>
    </w:p>
    <w:bookmarkEnd w:id="0"/>
    <w:p w14:paraId="5889DC99">
      <w:pPr>
        <w:keepNext w:val="0"/>
        <w:keepLines w:val="0"/>
        <w:widowControl/>
        <w:numPr>
          <w:numId w:val="0"/>
        </w:numPr>
        <w:suppressLineNumbers w:val="0"/>
        <w:spacing w:before="0" w:beforeAutospacing="1" w:after="0" w:afterAutospacing="1"/>
        <w:rPr>
          <w:rFonts w:hint="default" w:ascii="Calibri" w:hAnsi="Calibri" w:cs="Calibri"/>
          <w:sz w:val="28"/>
          <w:szCs w:val="28"/>
        </w:rPr>
      </w:pPr>
    </w:p>
    <w:p w14:paraId="4903FA5D">
      <w:pPr>
        <w:numPr>
          <w:numId w:val="0"/>
        </w:numPr>
        <w:jc w:val="left"/>
        <w:rPr>
          <w:rFonts w:hint="default" w:ascii="Calibri" w:hAnsi="Calibri" w:cs="Calibri"/>
          <w:b w:val="0"/>
          <w:bCs w:val="0"/>
          <w:sz w:val="28"/>
          <w:szCs w:val="28"/>
          <w:lang w:val="en-US"/>
        </w:rPr>
      </w:pPr>
    </w:p>
    <w:p w14:paraId="54099D5E">
      <w:pPr>
        <w:numPr>
          <w:numId w:val="0"/>
        </w:numPr>
        <w:jc w:val="left"/>
        <w:rPr>
          <w:rFonts w:hint="default" w:ascii="Calibri" w:hAnsi="Calibri" w:cs="Calibri"/>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A6464"/>
    <w:multiLevelType w:val="singleLevel"/>
    <w:tmpl w:val="97DA6464"/>
    <w:lvl w:ilvl="0" w:tentative="0">
      <w:start w:val="1"/>
      <w:numFmt w:val="decimal"/>
      <w:lvlText w:val="%1."/>
      <w:lvlJc w:val="left"/>
      <w:pPr>
        <w:tabs>
          <w:tab w:val="left" w:pos="312"/>
        </w:tabs>
      </w:pPr>
    </w:lvl>
  </w:abstractNum>
  <w:abstractNum w:abstractNumId="1">
    <w:nsid w:val="BBE3CE0E"/>
    <w:multiLevelType w:val="multilevel"/>
    <w:tmpl w:val="BBE3CE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8B3CA6C"/>
    <w:multiLevelType w:val="singleLevel"/>
    <w:tmpl w:val="F8B3CA6C"/>
    <w:lvl w:ilvl="0" w:tentative="0">
      <w:start w:val="2"/>
      <w:numFmt w:val="decimal"/>
      <w:suff w:val="space"/>
      <w:lvlText w:val="%1)"/>
      <w:lvlJc w:val="left"/>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4B52A25E"/>
    <w:multiLevelType w:val="multilevel"/>
    <w:tmpl w:val="4B52A2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68061FD"/>
    <w:multiLevelType w:val="multilevel"/>
    <w:tmpl w:val="568061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37D6D2E"/>
    <w:multiLevelType w:val="singleLevel"/>
    <w:tmpl w:val="737D6D2E"/>
    <w:lvl w:ilvl="0" w:tentative="0">
      <w:start w:val="8"/>
      <w:numFmt w:val="decimal"/>
      <w:lvlText w:val="%1."/>
      <w:lvlJc w:val="left"/>
      <w:pPr>
        <w:tabs>
          <w:tab w:val="left" w:pos="312"/>
        </w:tabs>
      </w:pPr>
    </w:lvl>
  </w:abstractNum>
  <w:abstractNum w:abstractNumId="16">
    <w:nsid w:val="7DD26A10"/>
    <w:multiLevelType w:val="singleLevel"/>
    <w:tmpl w:val="7DD26A10"/>
    <w:lvl w:ilvl="0" w:tentative="0">
      <w:start w:val="1"/>
      <w:numFmt w:val="decimal"/>
      <w:lvlText w:val="%1."/>
      <w:lvlJc w:val="left"/>
      <w:pPr>
        <w:tabs>
          <w:tab w:val="left" w:pos="312"/>
        </w:tabs>
      </w:pPr>
    </w:lvl>
  </w:abstractNum>
  <w:abstractNum w:abstractNumId="17">
    <w:nsid w:val="7E8D8F68"/>
    <w:multiLevelType w:val="multilevel"/>
    <w:tmpl w:val="7E8D8F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2"/>
  </w:num>
  <w:num w:numId="12">
    <w:abstractNumId w:val="14"/>
  </w:num>
  <w:num w:numId="13">
    <w:abstractNumId w:val="16"/>
  </w:num>
  <w:num w:numId="14">
    <w:abstractNumId w:val="0"/>
  </w:num>
  <w:num w:numId="15">
    <w:abstractNumId w:val="15"/>
  </w:num>
  <w:num w:numId="16">
    <w:abstractNumId w:val="17"/>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93E3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F2646C"/>
    <w:rsid w:val="221F520B"/>
    <w:rsid w:val="28D33487"/>
    <w:rsid w:val="2B3069B3"/>
    <w:rsid w:val="2CB07CD2"/>
    <w:rsid w:val="35EF639A"/>
    <w:rsid w:val="388E2DB5"/>
    <w:rsid w:val="3C1F5C36"/>
    <w:rsid w:val="3C810DD3"/>
    <w:rsid w:val="3D1408E3"/>
    <w:rsid w:val="4AAE6EDA"/>
    <w:rsid w:val="4EC00544"/>
    <w:rsid w:val="533A4A07"/>
    <w:rsid w:val="6A793E31"/>
    <w:rsid w:val="7E03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238</TotalTime>
  <ScaleCrop>false</ScaleCrop>
  <LinksUpToDate>false</LinksUpToDate>
  <CharactersWithSpaces>0</CharactersWithSpaces>
  <Application>WPS Office_12.2.0.17152_F1E327BC-269C-435d-A152-05C5408002CA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2024-07-08T03:33:00Z</dcterms:created>
  <dc:creator>Venu</dc:creator>
  <cp:lastModifiedBy>Venu</cp:lastModifiedBy>
  <dcterms:modified xsi:type="dcterms:W3CDTF">2024-07-08T10:24:49Z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1033-12.2.0.17152</vt:lpwstr>
  </property>
  <property fmtid="{D5CDD505-2E9C-101B-9397-08002B2CF9AE}" pid="3" name="ICV">
    <vt:lpwstr>4A14FA1700744A49B2B16182F3AF12B6_11</vt:lpwstr>
  </property>
</Properties>
</file>