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30D5C">
      <w:bookmarkStart w:id="0" w:name="_GoBack"/>
      <w:bookmarkEnd w:id="0"/>
    </w:p>
    <w:p w14:paraId="4C9568C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859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F3859AC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2024-07-09T04:36:00Z</dcterms:created>
  <dc:creator>Venu</dc:creator>
  <cp:lastModifiedBy>Venu</cp:lastModifiedBy>
  <dcterms:modified xsi:type="dcterms:W3CDTF">2024-07-09T04:37:02Z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1033-12.2.0.17152</vt:lpwstr>
  </property>
  <property fmtid="{D5CDD505-2E9C-101B-9397-08002B2CF9AE}" pid="3" name="ICV">
    <vt:lpwstr>4B0FAABAFFDC43A7BFDD7FABB319F8E1_11</vt:lpwstr>
  </property>
</Properties>
</file>