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130D5C">
      <w:pPr>
        <w:rPr>
          <w:rFonts w:hint="default"/>
          <w:b w:val="0"/>
          <w:bCs w:val="0"/>
        </w:rPr>
      </w:pPr>
      <w:r>
        <w:rPr>
          <w:rFonts w:hint="default"/>
          <w:b/>
          <w:bCs/>
        </w:rPr>
        <w:t>Design and implement a network service that reliably handles concurrent client connections while ensuring graceful termination in response to external signals (e.g., SIGTERM, SIGINT). The service must maintain data consistency and avoid resource leaks throughout its lifecycle.</w:t>
      </w:r>
    </w:p>
    <w:p w14:paraId="6B6017D5">
      <w:pPr>
        <w:rPr>
          <w:rFonts w:hint="default"/>
          <w:b w:val="0"/>
          <w:bCs w:val="0"/>
        </w:rPr>
      </w:pPr>
    </w:p>
    <w:p w14:paraId="2441E0F5">
      <w:pPr>
        <w:rPr>
          <w:rFonts w:hint="default"/>
          <w:b w:val="0"/>
          <w:bCs w:val="0"/>
          <w:lang w:val="en-US"/>
        </w:rPr>
      </w:pPr>
      <w:r>
        <w:rPr>
          <w:rFonts w:hint="default"/>
          <w:b w:val="0"/>
          <w:bCs w:val="0"/>
          <w:lang w:val="en-US"/>
        </w:rPr>
        <w:t>SERVER</w:t>
      </w:r>
    </w:p>
    <w:p w14:paraId="52FB1E14">
      <w:pPr>
        <w:rPr>
          <w:rFonts w:hint="default"/>
          <w:b/>
          <w:bCs/>
          <w:lang w:val="en-US"/>
        </w:rPr>
      </w:pPr>
    </w:p>
    <w:p w14:paraId="50C290DF">
      <w:pPr>
        <w:rPr>
          <w:rFonts w:hint="default"/>
          <w:b/>
          <w:bCs/>
          <w:lang w:val="en-US"/>
        </w:rPr>
      </w:pPr>
      <w:r>
        <w:drawing>
          <wp:inline distT="0" distB="0" distL="114300" distR="114300">
            <wp:extent cx="3181350" cy="58483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rcRect b="30752"/>
                    <a:stretch>
                      <a:fillRect/>
                    </a:stretch>
                  </pic:blipFill>
                  <pic:spPr>
                    <a:xfrm>
                      <a:off x="0" y="0"/>
                      <a:ext cx="3181350" cy="584835"/>
                    </a:xfrm>
                    <a:prstGeom prst="rect">
                      <a:avLst/>
                    </a:prstGeom>
                    <a:noFill/>
                    <a:ln>
                      <a:noFill/>
                    </a:ln>
                  </pic:spPr>
                </pic:pic>
              </a:graphicData>
            </a:graphic>
          </wp:inline>
        </w:drawing>
      </w:r>
    </w:p>
    <w:p w14:paraId="3A647D83">
      <w:pPr>
        <w:rPr>
          <w:rFonts w:hint="default"/>
          <w:lang w:val="en-US"/>
        </w:rPr>
      </w:pPr>
    </w:p>
    <w:p w14:paraId="4C9568C7">
      <w:pPr>
        <w:rPr>
          <w:rFonts w:hint="default"/>
          <w:lang w:val="en-US"/>
        </w:rPr>
      </w:pPr>
      <w:r>
        <w:rPr>
          <w:rFonts w:hint="default"/>
          <w:lang w:val="en-US"/>
        </w:rPr>
        <w:drawing>
          <wp:inline distT="0" distB="0" distL="114300" distR="114300">
            <wp:extent cx="5274310" cy="4561205"/>
            <wp:effectExtent l="0" t="0" r="8890" b="10795"/>
            <wp:docPr id="3" name="Picture 3" descr="Screenshot 2024-07-26 105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07-26 105023"/>
                    <pic:cNvPicPr>
                      <a:picLocks noChangeAspect="1"/>
                    </pic:cNvPicPr>
                  </pic:nvPicPr>
                  <pic:blipFill>
                    <a:blip r:embed="rId5"/>
                    <a:stretch>
                      <a:fillRect/>
                    </a:stretch>
                  </pic:blipFill>
                  <pic:spPr>
                    <a:xfrm>
                      <a:off x="0" y="0"/>
                      <a:ext cx="5274310" cy="4561205"/>
                    </a:xfrm>
                    <a:prstGeom prst="rect">
                      <a:avLst/>
                    </a:prstGeom>
                  </pic:spPr>
                </pic:pic>
              </a:graphicData>
            </a:graphic>
          </wp:inline>
        </w:drawing>
      </w:r>
    </w:p>
    <w:p w14:paraId="3E357F18">
      <w:pPr>
        <w:rPr>
          <w:rFonts w:hint="default"/>
          <w:lang w:val="en-US"/>
        </w:rPr>
      </w:pPr>
      <w:r>
        <w:rPr>
          <w:rFonts w:hint="default"/>
          <w:lang w:val="en-US"/>
        </w:rPr>
        <w:drawing>
          <wp:inline distT="0" distB="0" distL="114300" distR="114300">
            <wp:extent cx="4695825" cy="3076575"/>
            <wp:effectExtent l="0" t="0" r="3175" b="9525"/>
            <wp:docPr id="4" name="Picture 4" descr="Screenshot 2024-07-26 105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07-26 105047"/>
                    <pic:cNvPicPr>
                      <a:picLocks noChangeAspect="1"/>
                    </pic:cNvPicPr>
                  </pic:nvPicPr>
                  <pic:blipFill>
                    <a:blip r:embed="rId6"/>
                    <a:stretch>
                      <a:fillRect/>
                    </a:stretch>
                  </pic:blipFill>
                  <pic:spPr>
                    <a:xfrm>
                      <a:off x="0" y="0"/>
                      <a:ext cx="4695825" cy="3076575"/>
                    </a:xfrm>
                    <a:prstGeom prst="rect">
                      <a:avLst/>
                    </a:prstGeom>
                  </pic:spPr>
                </pic:pic>
              </a:graphicData>
            </a:graphic>
          </wp:inline>
        </w:drawing>
      </w:r>
    </w:p>
    <w:p w14:paraId="57CD00E5">
      <w:pPr>
        <w:rPr>
          <w:rFonts w:hint="default"/>
          <w:lang w:val="en-US"/>
        </w:rPr>
      </w:pPr>
    </w:p>
    <w:p w14:paraId="7B2CB002">
      <w:pPr>
        <w:rPr>
          <w:rFonts w:hint="default"/>
          <w:lang w:val="en-US"/>
        </w:rPr>
      </w:pPr>
    </w:p>
    <w:p w14:paraId="21855094">
      <w:pPr>
        <w:rPr>
          <w:rFonts w:hint="default"/>
          <w:lang w:val="en-US"/>
        </w:rPr>
      </w:pPr>
      <w:r>
        <w:rPr>
          <w:rFonts w:hint="default"/>
          <w:lang w:val="en-US"/>
        </w:rPr>
        <w:t>CLINET</w:t>
      </w:r>
    </w:p>
    <w:p w14:paraId="05669077">
      <w:pPr>
        <w:rPr>
          <w:rFonts w:hint="default"/>
          <w:lang w:val="en-US"/>
        </w:rPr>
      </w:pPr>
    </w:p>
    <w:p w14:paraId="335259D7">
      <w:pPr>
        <w:rPr>
          <w:rFonts w:hint="default"/>
          <w:lang w:val="en-US"/>
        </w:rPr>
      </w:pPr>
      <w:r>
        <w:rPr>
          <w:rFonts w:hint="default"/>
          <w:lang w:val="en-US"/>
        </w:rPr>
        <w:drawing>
          <wp:inline distT="0" distB="0" distL="114300" distR="114300">
            <wp:extent cx="5273040" cy="1210945"/>
            <wp:effectExtent l="0" t="0" r="0" b="0"/>
            <wp:docPr id="5" name="Picture 5" descr="Screenshot 2024-07-26 103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07-26 103831"/>
                    <pic:cNvPicPr>
                      <a:picLocks noChangeAspect="1"/>
                    </pic:cNvPicPr>
                  </pic:nvPicPr>
                  <pic:blipFill>
                    <a:blip r:embed="rId7"/>
                    <a:srcRect b="37619"/>
                    <a:stretch>
                      <a:fillRect/>
                    </a:stretch>
                  </pic:blipFill>
                  <pic:spPr>
                    <a:xfrm>
                      <a:off x="0" y="0"/>
                      <a:ext cx="5273040" cy="1210945"/>
                    </a:xfrm>
                    <a:prstGeom prst="rect">
                      <a:avLst/>
                    </a:prstGeom>
                  </pic:spPr>
                </pic:pic>
              </a:graphicData>
            </a:graphic>
          </wp:inline>
        </w:drawing>
      </w:r>
    </w:p>
    <w:p w14:paraId="31AEF843">
      <w:pPr>
        <w:rPr>
          <w:rFonts w:hint="default"/>
          <w:lang w:val="en-US"/>
        </w:rPr>
      </w:pPr>
      <w:r>
        <w:rPr>
          <w:rFonts w:hint="default"/>
          <w:lang w:val="en-US"/>
        </w:rPr>
        <w:drawing>
          <wp:inline distT="0" distB="0" distL="114300" distR="114300">
            <wp:extent cx="5267960" cy="4275455"/>
            <wp:effectExtent l="0" t="0" r="2540" b="4445"/>
            <wp:docPr id="7" name="Picture 7" descr="Screenshot 2024-07-26 105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4-07-26 105313"/>
                    <pic:cNvPicPr>
                      <a:picLocks noChangeAspect="1"/>
                    </pic:cNvPicPr>
                  </pic:nvPicPr>
                  <pic:blipFill>
                    <a:blip r:embed="rId8"/>
                    <a:stretch>
                      <a:fillRect/>
                    </a:stretch>
                  </pic:blipFill>
                  <pic:spPr>
                    <a:xfrm>
                      <a:off x="0" y="0"/>
                      <a:ext cx="5267960" cy="4275455"/>
                    </a:xfrm>
                    <a:prstGeom prst="rect">
                      <a:avLst/>
                    </a:prstGeom>
                  </pic:spPr>
                </pic:pic>
              </a:graphicData>
            </a:graphic>
          </wp:inline>
        </w:drawing>
      </w:r>
    </w:p>
    <w:p w14:paraId="55531EB4">
      <w:pPr>
        <w:rPr>
          <w:rFonts w:hint="default"/>
          <w:lang w:val="en-US"/>
        </w:rPr>
      </w:pPr>
      <w:r>
        <w:rPr>
          <w:rFonts w:hint="default"/>
          <w:lang w:val="en-US"/>
        </w:rPr>
        <w:drawing>
          <wp:inline distT="0" distB="0" distL="114300" distR="114300">
            <wp:extent cx="5267325" cy="2332355"/>
            <wp:effectExtent l="0" t="0" r="3175" b="4445"/>
            <wp:docPr id="8" name="Picture 8" descr="Screenshot 2024-07-26 105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4-07-26 105356"/>
                    <pic:cNvPicPr>
                      <a:picLocks noChangeAspect="1"/>
                    </pic:cNvPicPr>
                  </pic:nvPicPr>
                  <pic:blipFill>
                    <a:blip r:embed="rId9"/>
                    <a:stretch>
                      <a:fillRect/>
                    </a:stretch>
                  </pic:blipFill>
                  <pic:spPr>
                    <a:xfrm>
                      <a:off x="0" y="0"/>
                      <a:ext cx="5267325" cy="2332355"/>
                    </a:xfrm>
                    <a:prstGeom prst="rect">
                      <a:avLst/>
                    </a:prstGeom>
                  </pic:spPr>
                </pic:pic>
              </a:graphicData>
            </a:graphic>
          </wp:inline>
        </w:drawing>
      </w:r>
    </w:p>
    <w:p w14:paraId="7F590C5B">
      <w:pPr>
        <w:rPr>
          <w:rFonts w:hint="default"/>
          <w:lang w:val="en-US"/>
        </w:rPr>
      </w:pPr>
    </w:p>
    <w:p w14:paraId="3476BF9A">
      <w:pPr>
        <w:rPr>
          <w:rFonts w:hint="default"/>
          <w:b/>
          <w:bCs/>
          <w:lang w:val="en-US"/>
        </w:rPr>
      </w:pPr>
    </w:p>
    <w:p w14:paraId="6109886C">
      <w:pPr>
        <w:rPr>
          <w:rFonts w:hint="default"/>
          <w:b/>
          <w:bCs/>
          <w:lang w:val="en-US"/>
        </w:rPr>
      </w:pPr>
      <w:r>
        <w:rPr>
          <w:rFonts w:hint="default"/>
          <w:b/>
          <w:bCs/>
          <w:lang w:val="en-US"/>
        </w:rPr>
        <w:t>EXCHANGE MESSGAES FORM CLIENT AND SERVER</w:t>
      </w:r>
    </w:p>
    <w:p w14:paraId="781137DF">
      <w:r>
        <w:drawing>
          <wp:inline distT="0" distB="0" distL="114300" distR="114300">
            <wp:extent cx="2940050" cy="2940050"/>
            <wp:effectExtent l="0" t="0" r="6350" b="635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0"/>
                    <a:stretch>
                      <a:fillRect/>
                    </a:stretch>
                  </pic:blipFill>
                  <pic:spPr>
                    <a:xfrm>
                      <a:off x="0" y="0"/>
                      <a:ext cx="2940050" cy="2940050"/>
                    </a:xfrm>
                    <a:prstGeom prst="rect">
                      <a:avLst/>
                    </a:prstGeom>
                    <a:noFill/>
                    <a:ln>
                      <a:noFill/>
                    </a:ln>
                  </pic:spPr>
                </pic:pic>
              </a:graphicData>
            </a:graphic>
          </wp:inline>
        </w:drawing>
      </w:r>
    </w:p>
    <w:p w14:paraId="56F56B1E"/>
    <w:p w14:paraId="3ED1D987">
      <w:pPr>
        <w:rPr>
          <w:rFonts w:hint="default"/>
          <w:lang w:val="en-US"/>
        </w:rPr>
      </w:pPr>
    </w:p>
    <w:p w14:paraId="3585A4BB">
      <w:pPr>
        <w:rPr>
          <w:rFonts w:hint="default"/>
          <w:b/>
          <w:bCs/>
          <w:lang w:val="en-US"/>
        </w:rPr>
      </w:pPr>
      <w:r>
        <w:rPr>
          <w:rFonts w:hint="default"/>
          <w:b/>
          <w:bCs/>
          <w:lang w:val="en-US"/>
        </w:rPr>
        <w:t>SERVER CODE:</w:t>
      </w:r>
    </w:p>
    <w:p w14:paraId="2F9034FF">
      <w:pPr>
        <w:rPr>
          <w:rFonts w:hint="default"/>
          <w:b/>
          <w:bCs/>
          <w:lang w:val="en-US"/>
        </w:rPr>
      </w:pPr>
    </w:p>
    <w:p w14:paraId="5DDA14BC">
      <w:pPr>
        <w:rPr>
          <w:rFonts w:hint="default"/>
          <w:lang w:val="en-US"/>
        </w:rPr>
      </w:pPr>
      <w:r>
        <w:rPr>
          <w:rFonts w:hint="default"/>
          <w:lang w:val="en-US"/>
        </w:rPr>
        <w:t>#include &lt;iostream&gt;</w:t>
      </w:r>
    </w:p>
    <w:p w14:paraId="4C090E4D">
      <w:pPr>
        <w:rPr>
          <w:rFonts w:hint="default"/>
          <w:lang w:val="en-US"/>
        </w:rPr>
      </w:pPr>
      <w:r>
        <w:rPr>
          <w:rFonts w:hint="default"/>
          <w:lang w:val="en-US"/>
        </w:rPr>
        <w:t>#include &lt;cstring&gt;</w:t>
      </w:r>
    </w:p>
    <w:p w14:paraId="3AA5B738">
      <w:pPr>
        <w:rPr>
          <w:rFonts w:hint="default"/>
          <w:lang w:val="en-US"/>
        </w:rPr>
      </w:pPr>
      <w:r>
        <w:rPr>
          <w:rFonts w:hint="default"/>
          <w:lang w:val="en-US"/>
        </w:rPr>
        <w:t>#include &lt;sys/types.h&gt;</w:t>
      </w:r>
    </w:p>
    <w:p w14:paraId="533C6ACD">
      <w:pPr>
        <w:rPr>
          <w:rFonts w:hint="default"/>
          <w:lang w:val="en-US"/>
        </w:rPr>
      </w:pPr>
      <w:r>
        <w:rPr>
          <w:rFonts w:hint="default"/>
          <w:lang w:val="en-US"/>
        </w:rPr>
        <w:t>#include &lt;sys/socket.h&gt;</w:t>
      </w:r>
    </w:p>
    <w:p w14:paraId="4F71376C">
      <w:pPr>
        <w:rPr>
          <w:rFonts w:hint="default"/>
          <w:lang w:val="en-US"/>
        </w:rPr>
      </w:pPr>
      <w:r>
        <w:rPr>
          <w:rFonts w:hint="default"/>
          <w:lang w:val="en-US"/>
        </w:rPr>
        <w:t>#include &lt;netinet/in.h&gt;</w:t>
      </w:r>
    </w:p>
    <w:p w14:paraId="3D8E6A77">
      <w:pPr>
        <w:rPr>
          <w:rFonts w:hint="default"/>
          <w:lang w:val="en-US"/>
        </w:rPr>
      </w:pPr>
      <w:r>
        <w:rPr>
          <w:rFonts w:hint="default"/>
          <w:lang w:val="en-US"/>
        </w:rPr>
        <w:t>#include &lt;arpa/inet.h&gt;</w:t>
      </w:r>
    </w:p>
    <w:p w14:paraId="5357FBE6">
      <w:pPr>
        <w:rPr>
          <w:rFonts w:hint="default"/>
          <w:lang w:val="en-US"/>
        </w:rPr>
      </w:pPr>
      <w:r>
        <w:rPr>
          <w:rFonts w:hint="default"/>
          <w:lang w:val="en-US"/>
        </w:rPr>
        <w:t>#include &lt;unistd.h&gt;</w:t>
      </w:r>
    </w:p>
    <w:p w14:paraId="3EF70FB5">
      <w:pPr>
        <w:rPr>
          <w:rFonts w:hint="default"/>
          <w:lang w:val="en-US"/>
        </w:rPr>
      </w:pPr>
    </w:p>
    <w:p w14:paraId="41970578">
      <w:pPr>
        <w:rPr>
          <w:rFonts w:hint="default"/>
          <w:lang w:val="en-US"/>
        </w:rPr>
      </w:pPr>
      <w:r>
        <w:rPr>
          <w:rFonts w:hint="default"/>
          <w:lang w:val="en-US"/>
        </w:rPr>
        <w:t>#define PORT 65432</w:t>
      </w:r>
    </w:p>
    <w:p w14:paraId="7DC339BE">
      <w:pPr>
        <w:rPr>
          <w:rFonts w:hint="default"/>
          <w:lang w:val="en-US"/>
        </w:rPr>
      </w:pPr>
      <w:r>
        <w:rPr>
          <w:rFonts w:hint="default"/>
          <w:lang w:val="en-US"/>
        </w:rPr>
        <w:t>#define BUFFER_SIZE 1024</w:t>
      </w:r>
    </w:p>
    <w:p w14:paraId="464975D6">
      <w:pPr>
        <w:rPr>
          <w:rFonts w:hint="default"/>
          <w:lang w:val="en-US"/>
        </w:rPr>
      </w:pPr>
    </w:p>
    <w:p w14:paraId="0123C9BD">
      <w:pPr>
        <w:rPr>
          <w:rFonts w:hint="default"/>
          <w:lang w:val="en-US"/>
        </w:rPr>
      </w:pPr>
      <w:r>
        <w:rPr>
          <w:rFonts w:hint="default"/>
          <w:lang w:val="en-US"/>
        </w:rPr>
        <w:t>int main() {</w:t>
      </w:r>
    </w:p>
    <w:p w14:paraId="044B7307">
      <w:pPr>
        <w:rPr>
          <w:rFonts w:hint="default"/>
          <w:lang w:val="en-US"/>
        </w:rPr>
      </w:pPr>
      <w:r>
        <w:rPr>
          <w:rFonts w:hint="default"/>
          <w:lang w:val="en-US"/>
        </w:rPr>
        <w:t xml:space="preserve">    int server_fd, new_socket;</w:t>
      </w:r>
    </w:p>
    <w:p w14:paraId="1B0EABD0">
      <w:pPr>
        <w:rPr>
          <w:rFonts w:hint="default"/>
          <w:lang w:val="en-US"/>
        </w:rPr>
      </w:pPr>
      <w:r>
        <w:rPr>
          <w:rFonts w:hint="default"/>
          <w:lang w:val="en-US"/>
        </w:rPr>
        <w:t xml:space="preserve">    struct sockaddr_in address;</w:t>
      </w:r>
    </w:p>
    <w:p w14:paraId="1A8648FC">
      <w:pPr>
        <w:rPr>
          <w:rFonts w:hint="default"/>
          <w:lang w:val="en-US"/>
        </w:rPr>
      </w:pPr>
      <w:r>
        <w:rPr>
          <w:rFonts w:hint="default"/>
          <w:lang w:val="en-US"/>
        </w:rPr>
        <w:t xml:space="preserve">    int addrlen = sizeof(address);</w:t>
      </w:r>
    </w:p>
    <w:p w14:paraId="358504E6">
      <w:pPr>
        <w:rPr>
          <w:rFonts w:hint="default"/>
          <w:lang w:val="en-US"/>
        </w:rPr>
      </w:pPr>
      <w:r>
        <w:rPr>
          <w:rFonts w:hint="default"/>
          <w:lang w:val="en-US"/>
        </w:rPr>
        <w:t xml:space="preserve">    char buffer[BUFFER_SIZE] = {0};</w:t>
      </w:r>
    </w:p>
    <w:p w14:paraId="7CCF2D27">
      <w:pPr>
        <w:rPr>
          <w:rFonts w:hint="default"/>
          <w:lang w:val="en-US"/>
        </w:rPr>
      </w:pPr>
    </w:p>
    <w:p w14:paraId="3AB78278">
      <w:pPr>
        <w:rPr>
          <w:rFonts w:hint="default"/>
          <w:lang w:val="en-US"/>
        </w:rPr>
      </w:pPr>
      <w:r>
        <w:rPr>
          <w:rFonts w:hint="default"/>
          <w:lang w:val="en-US"/>
        </w:rPr>
        <w:t xml:space="preserve">    // Creating socket file descriptor</w:t>
      </w:r>
    </w:p>
    <w:p w14:paraId="16462075">
      <w:pPr>
        <w:rPr>
          <w:rFonts w:hint="default"/>
          <w:lang w:val="en-US"/>
        </w:rPr>
      </w:pPr>
      <w:r>
        <w:rPr>
          <w:rFonts w:hint="default"/>
          <w:lang w:val="en-US"/>
        </w:rPr>
        <w:t xml:space="preserve">    if ((server_fd = socket(AF_INET, SOCK_STREAM, 0)) == 0) {</w:t>
      </w:r>
    </w:p>
    <w:p w14:paraId="2353E8D9">
      <w:pPr>
        <w:rPr>
          <w:rFonts w:hint="default"/>
          <w:lang w:val="en-US"/>
        </w:rPr>
      </w:pPr>
      <w:r>
        <w:rPr>
          <w:rFonts w:hint="default"/>
          <w:lang w:val="en-US"/>
        </w:rPr>
        <w:t xml:space="preserve">        perror("socket failed");</w:t>
      </w:r>
    </w:p>
    <w:p w14:paraId="7ADF86DD">
      <w:pPr>
        <w:rPr>
          <w:rFonts w:hint="default"/>
          <w:lang w:val="en-US"/>
        </w:rPr>
      </w:pPr>
      <w:r>
        <w:rPr>
          <w:rFonts w:hint="default"/>
          <w:lang w:val="en-US"/>
        </w:rPr>
        <w:t xml:space="preserve">        exit(EXIT_FAILURE);</w:t>
      </w:r>
    </w:p>
    <w:p w14:paraId="2645BBB9">
      <w:pPr>
        <w:rPr>
          <w:rFonts w:hint="default"/>
          <w:lang w:val="en-US"/>
        </w:rPr>
      </w:pPr>
      <w:r>
        <w:rPr>
          <w:rFonts w:hint="default"/>
          <w:lang w:val="en-US"/>
        </w:rPr>
        <w:t xml:space="preserve">    }</w:t>
      </w:r>
    </w:p>
    <w:p w14:paraId="42C1A00E">
      <w:pPr>
        <w:rPr>
          <w:rFonts w:hint="default"/>
          <w:lang w:val="en-US"/>
        </w:rPr>
      </w:pPr>
    </w:p>
    <w:p w14:paraId="4A09B6BE">
      <w:pPr>
        <w:rPr>
          <w:rFonts w:hint="default"/>
          <w:lang w:val="en-US"/>
        </w:rPr>
      </w:pPr>
      <w:r>
        <w:rPr>
          <w:rFonts w:hint="default"/>
          <w:lang w:val="en-US"/>
        </w:rPr>
        <w:t xml:space="preserve">    // Define the server address</w:t>
      </w:r>
    </w:p>
    <w:p w14:paraId="18A047CF">
      <w:pPr>
        <w:rPr>
          <w:rFonts w:hint="default"/>
          <w:lang w:val="en-US"/>
        </w:rPr>
      </w:pPr>
      <w:r>
        <w:rPr>
          <w:rFonts w:hint="default"/>
          <w:lang w:val="en-US"/>
        </w:rPr>
        <w:t xml:space="preserve">    address.sin_family = AF_INET;</w:t>
      </w:r>
    </w:p>
    <w:p w14:paraId="32B2ACC7">
      <w:pPr>
        <w:rPr>
          <w:rFonts w:hint="default"/>
          <w:lang w:val="en-US"/>
        </w:rPr>
      </w:pPr>
      <w:r>
        <w:rPr>
          <w:rFonts w:hint="default"/>
          <w:lang w:val="en-US"/>
        </w:rPr>
        <w:t xml:space="preserve">    address.sin_addr.s_addr = inet_addr("172.20.0.53");</w:t>
      </w:r>
    </w:p>
    <w:p w14:paraId="3BDCF180">
      <w:pPr>
        <w:rPr>
          <w:rFonts w:hint="default"/>
          <w:lang w:val="en-US"/>
        </w:rPr>
      </w:pPr>
      <w:r>
        <w:rPr>
          <w:rFonts w:hint="default"/>
          <w:lang w:val="en-US"/>
        </w:rPr>
        <w:t xml:space="preserve">    address.sin_port = htons(PORT);</w:t>
      </w:r>
    </w:p>
    <w:p w14:paraId="2736D113">
      <w:pPr>
        <w:rPr>
          <w:rFonts w:hint="default"/>
          <w:lang w:val="en-US"/>
        </w:rPr>
      </w:pPr>
    </w:p>
    <w:p w14:paraId="48AB4FEF">
      <w:pPr>
        <w:rPr>
          <w:rFonts w:hint="default"/>
          <w:lang w:val="en-US"/>
        </w:rPr>
      </w:pPr>
      <w:r>
        <w:rPr>
          <w:rFonts w:hint="default"/>
          <w:lang w:val="en-US"/>
        </w:rPr>
        <w:t xml:space="preserve">    // Bind the socket to the network address and port</w:t>
      </w:r>
    </w:p>
    <w:p w14:paraId="4FF12824">
      <w:pPr>
        <w:rPr>
          <w:rFonts w:hint="default"/>
          <w:lang w:val="en-US"/>
        </w:rPr>
      </w:pPr>
      <w:r>
        <w:rPr>
          <w:rFonts w:hint="default"/>
          <w:lang w:val="en-US"/>
        </w:rPr>
        <w:t xml:space="preserve">    if (bind(server_fd, (struct sockaddr *)&amp;address, sizeof(address)) &lt; 0) {</w:t>
      </w:r>
    </w:p>
    <w:p w14:paraId="712ACBC5">
      <w:pPr>
        <w:rPr>
          <w:rFonts w:hint="default"/>
          <w:lang w:val="en-US"/>
        </w:rPr>
      </w:pPr>
      <w:r>
        <w:rPr>
          <w:rFonts w:hint="default"/>
          <w:lang w:val="en-US"/>
        </w:rPr>
        <w:t xml:space="preserve">        perror("bind failed");</w:t>
      </w:r>
    </w:p>
    <w:p w14:paraId="1F958DD8">
      <w:pPr>
        <w:rPr>
          <w:rFonts w:hint="default"/>
          <w:lang w:val="en-US"/>
        </w:rPr>
      </w:pPr>
      <w:r>
        <w:rPr>
          <w:rFonts w:hint="default"/>
          <w:lang w:val="en-US"/>
        </w:rPr>
        <w:t xml:space="preserve">        close(server_fd);</w:t>
      </w:r>
    </w:p>
    <w:p w14:paraId="3714AEC0">
      <w:pPr>
        <w:rPr>
          <w:rFonts w:hint="default"/>
          <w:lang w:val="en-US"/>
        </w:rPr>
      </w:pPr>
      <w:r>
        <w:rPr>
          <w:rFonts w:hint="default"/>
          <w:lang w:val="en-US"/>
        </w:rPr>
        <w:t xml:space="preserve">        exit(EXIT_FAILURE);</w:t>
      </w:r>
    </w:p>
    <w:p w14:paraId="2AD358CE">
      <w:pPr>
        <w:rPr>
          <w:rFonts w:hint="default"/>
          <w:lang w:val="en-US"/>
        </w:rPr>
      </w:pPr>
      <w:r>
        <w:rPr>
          <w:rFonts w:hint="default"/>
          <w:lang w:val="en-US"/>
        </w:rPr>
        <w:t xml:space="preserve">    }</w:t>
      </w:r>
    </w:p>
    <w:p w14:paraId="0C604D7A">
      <w:pPr>
        <w:rPr>
          <w:rFonts w:hint="default"/>
          <w:lang w:val="en-US"/>
        </w:rPr>
      </w:pPr>
    </w:p>
    <w:p w14:paraId="26D239B9">
      <w:pPr>
        <w:rPr>
          <w:rFonts w:hint="default"/>
          <w:lang w:val="en-US"/>
        </w:rPr>
      </w:pPr>
      <w:r>
        <w:rPr>
          <w:rFonts w:hint="default"/>
          <w:lang w:val="en-US"/>
        </w:rPr>
        <w:t xml:space="preserve">    // Listen for incoming connections</w:t>
      </w:r>
    </w:p>
    <w:p w14:paraId="3AC2904D">
      <w:pPr>
        <w:rPr>
          <w:rFonts w:hint="default"/>
          <w:lang w:val="en-US"/>
        </w:rPr>
      </w:pPr>
      <w:r>
        <w:rPr>
          <w:rFonts w:hint="default"/>
          <w:lang w:val="en-US"/>
        </w:rPr>
        <w:t xml:space="preserve">    if (listen(server_fd, 3) &lt; 0) {</w:t>
      </w:r>
    </w:p>
    <w:p w14:paraId="2DEE8B4E">
      <w:pPr>
        <w:rPr>
          <w:rFonts w:hint="default"/>
          <w:lang w:val="en-US"/>
        </w:rPr>
      </w:pPr>
      <w:r>
        <w:rPr>
          <w:rFonts w:hint="default"/>
          <w:lang w:val="en-US"/>
        </w:rPr>
        <w:t xml:space="preserve">        perror("listen");</w:t>
      </w:r>
    </w:p>
    <w:p w14:paraId="1BDA7B74">
      <w:pPr>
        <w:rPr>
          <w:rFonts w:hint="default"/>
          <w:lang w:val="en-US"/>
        </w:rPr>
      </w:pPr>
      <w:r>
        <w:rPr>
          <w:rFonts w:hint="default"/>
          <w:lang w:val="en-US"/>
        </w:rPr>
        <w:t xml:space="preserve">        close(server_fd);</w:t>
      </w:r>
    </w:p>
    <w:p w14:paraId="2A1A9CF0">
      <w:pPr>
        <w:rPr>
          <w:rFonts w:hint="default"/>
          <w:lang w:val="en-US"/>
        </w:rPr>
      </w:pPr>
      <w:r>
        <w:rPr>
          <w:rFonts w:hint="default"/>
          <w:lang w:val="en-US"/>
        </w:rPr>
        <w:t xml:space="preserve">        exit(EXIT_FAILURE);</w:t>
      </w:r>
    </w:p>
    <w:p w14:paraId="6648A408">
      <w:pPr>
        <w:rPr>
          <w:rFonts w:hint="default"/>
          <w:lang w:val="en-US"/>
        </w:rPr>
      </w:pPr>
      <w:r>
        <w:rPr>
          <w:rFonts w:hint="default"/>
          <w:lang w:val="en-US"/>
        </w:rPr>
        <w:t xml:space="preserve">    }</w:t>
      </w:r>
    </w:p>
    <w:p w14:paraId="1E30E66B">
      <w:pPr>
        <w:rPr>
          <w:rFonts w:hint="default"/>
          <w:lang w:val="en-US"/>
        </w:rPr>
      </w:pPr>
    </w:p>
    <w:p w14:paraId="73C395F7">
      <w:pPr>
        <w:rPr>
          <w:rFonts w:hint="default"/>
          <w:lang w:val="en-US"/>
        </w:rPr>
      </w:pPr>
      <w:r>
        <w:rPr>
          <w:rFonts w:hint="default"/>
          <w:lang w:val="en-US"/>
        </w:rPr>
        <w:t xml:space="preserve">    std::cout &lt;&lt; "Server listening on 172.20.0.53:" &lt;&lt; PORT &lt;&lt; std::endl;</w:t>
      </w:r>
    </w:p>
    <w:p w14:paraId="791625A4">
      <w:pPr>
        <w:rPr>
          <w:rFonts w:hint="default"/>
          <w:lang w:val="en-US"/>
        </w:rPr>
      </w:pPr>
    </w:p>
    <w:p w14:paraId="53FAA406">
      <w:pPr>
        <w:rPr>
          <w:rFonts w:hint="default"/>
          <w:lang w:val="en-US"/>
        </w:rPr>
      </w:pPr>
      <w:r>
        <w:rPr>
          <w:rFonts w:hint="default"/>
          <w:lang w:val="en-US"/>
        </w:rPr>
        <w:t xml:space="preserve">    // Accept a connection</w:t>
      </w:r>
    </w:p>
    <w:p w14:paraId="2A19639C">
      <w:pPr>
        <w:rPr>
          <w:rFonts w:hint="default"/>
          <w:lang w:val="en-US"/>
        </w:rPr>
      </w:pPr>
      <w:r>
        <w:rPr>
          <w:rFonts w:hint="default"/>
          <w:lang w:val="en-US"/>
        </w:rPr>
        <w:t xml:space="preserve">    if ((new_socket = accept(server_fd, (struct sockaddr )&amp;address, (socklen_t)&amp;addrlen)) &lt; 0) {</w:t>
      </w:r>
    </w:p>
    <w:p w14:paraId="67F33D0A">
      <w:pPr>
        <w:rPr>
          <w:rFonts w:hint="default"/>
          <w:lang w:val="en-US"/>
        </w:rPr>
      </w:pPr>
      <w:r>
        <w:rPr>
          <w:rFonts w:hint="default"/>
          <w:lang w:val="en-US"/>
        </w:rPr>
        <w:t xml:space="preserve">        perror("accept");</w:t>
      </w:r>
    </w:p>
    <w:p w14:paraId="42ADF4A4">
      <w:pPr>
        <w:rPr>
          <w:rFonts w:hint="default"/>
          <w:lang w:val="en-US"/>
        </w:rPr>
      </w:pPr>
      <w:r>
        <w:rPr>
          <w:rFonts w:hint="default"/>
          <w:lang w:val="en-US"/>
        </w:rPr>
        <w:t xml:space="preserve">        close(server_fd);</w:t>
      </w:r>
    </w:p>
    <w:p w14:paraId="245821E1">
      <w:pPr>
        <w:rPr>
          <w:rFonts w:hint="default"/>
          <w:lang w:val="en-US"/>
        </w:rPr>
      </w:pPr>
      <w:r>
        <w:rPr>
          <w:rFonts w:hint="default"/>
          <w:lang w:val="en-US"/>
        </w:rPr>
        <w:t xml:space="preserve">        exit(EXIT_FAILURE);</w:t>
      </w:r>
    </w:p>
    <w:p w14:paraId="74282EF5">
      <w:pPr>
        <w:rPr>
          <w:rFonts w:hint="default"/>
          <w:lang w:val="en-US"/>
        </w:rPr>
      </w:pPr>
      <w:r>
        <w:rPr>
          <w:rFonts w:hint="default"/>
          <w:lang w:val="en-US"/>
        </w:rPr>
        <w:t xml:space="preserve">    }</w:t>
      </w:r>
    </w:p>
    <w:p w14:paraId="7E2815B8">
      <w:pPr>
        <w:rPr>
          <w:rFonts w:hint="default"/>
          <w:lang w:val="en-US"/>
        </w:rPr>
      </w:pPr>
    </w:p>
    <w:p w14:paraId="3ABE2BAF">
      <w:pPr>
        <w:rPr>
          <w:rFonts w:hint="default"/>
          <w:lang w:val="en-US"/>
        </w:rPr>
      </w:pPr>
      <w:r>
        <w:rPr>
          <w:rFonts w:hint="default"/>
          <w:lang w:val="en-US"/>
        </w:rPr>
        <w:t xml:space="preserve">    // Communicate with the client</w:t>
      </w:r>
    </w:p>
    <w:p w14:paraId="3D1F43B7">
      <w:pPr>
        <w:rPr>
          <w:rFonts w:hint="default"/>
          <w:lang w:val="en-US"/>
        </w:rPr>
      </w:pPr>
      <w:r>
        <w:rPr>
          <w:rFonts w:hint="default"/>
          <w:lang w:val="en-US"/>
        </w:rPr>
        <w:t xml:space="preserve">    while (true) {</w:t>
      </w:r>
    </w:p>
    <w:p w14:paraId="085D7F04">
      <w:pPr>
        <w:rPr>
          <w:rFonts w:hint="default"/>
          <w:lang w:val="en-US"/>
        </w:rPr>
      </w:pPr>
      <w:r>
        <w:rPr>
          <w:rFonts w:hint="default"/>
          <w:lang w:val="en-US"/>
        </w:rPr>
        <w:t xml:space="preserve">        memset(buffer, 0, BUFFER_SIZE);</w:t>
      </w:r>
    </w:p>
    <w:p w14:paraId="49D7596B">
      <w:pPr>
        <w:rPr>
          <w:rFonts w:hint="default"/>
          <w:lang w:val="en-US"/>
        </w:rPr>
      </w:pPr>
      <w:r>
        <w:rPr>
          <w:rFonts w:hint="default"/>
          <w:lang w:val="en-US"/>
        </w:rPr>
        <w:t xml:space="preserve">        int valread = read(new_socket, buffer, BUFFER_SIZE);</w:t>
      </w:r>
    </w:p>
    <w:p w14:paraId="3ABB4D66">
      <w:pPr>
        <w:rPr>
          <w:rFonts w:hint="default"/>
          <w:lang w:val="en-US"/>
        </w:rPr>
      </w:pPr>
      <w:r>
        <w:rPr>
          <w:rFonts w:hint="default"/>
          <w:lang w:val="en-US"/>
        </w:rPr>
        <w:t xml:space="preserve">        if (valread &lt;= 0) {</w:t>
      </w:r>
    </w:p>
    <w:p w14:paraId="74662EB9">
      <w:pPr>
        <w:rPr>
          <w:rFonts w:hint="default"/>
          <w:lang w:val="en-US"/>
        </w:rPr>
      </w:pPr>
      <w:r>
        <w:rPr>
          <w:rFonts w:hint="default"/>
          <w:lang w:val="en-US"/>
        </w:rPr>
        <w:t xml:space="preserve">            break;</w:t>
      </w:r>
    </w:p>
    <w:p w14:paraId="0365B300">
      <w:pPr>
        <w:rPr>
          <w:rFonts w:hint="default"/>
          <w:lang w:val="en-US"/>
        </w:rPr>
      </w:pPr>
      <w:r>
        <w:rPr>
          <w:rFonts w:hint="default"/>
          <w:lang w:val="en-US"/>
        </w:rPr>
        <w:t xml:space="preserve">        }</w:t>
      </w:r>
    </w:p>
    <w:p w14:paraId="15E6F9E1">
      <w:pPr>
        <w:rPr>
          <w:rFonts w:hint="default"/>
          <w:lang w:val="en-US"/>
        </w:rPr>
      </w:pPr>
      <w:r>
        <w:rPr>
          <w:rFonts w:hint="default"/>
          <w:lang w:val="en-US"/>
        </w:rPr>
        <w:t xml:space="preserve">        std::cout &lt;&lt; "Received from client: " &lt;&lt; buffer &lt;&lt; std::endl;</w:t>
      </w:r>
    </w:p>
    <w:p w14:paraId="56FB82C3">
      <w:pPr>
        <w:rPr>
          <w:rFonts w:hint="default"/>
          <w:lang w:val="en-US"/>
        </w:rPr>
      </w:pPr>
      <w:r>
        <w:rPr>
          <w:rFonts w:hint="default"/>
          <w:lang w:val="en-US"/>
        </w:rPr>
        <w:t xml:space="preserve">        send(new_socket, buffer, strlen(buffer), 0);</w:t>
      </w:r>
    </w:p>
    <w:p w14:paraId="500C5A30">
      <w:pPr>
        <w:rPr>
          <w:rFonts w:hint="default"/>
          <w:lang w:val="en-US"/>
        </w:rPr>
      </w:pPr>
      <w:r>
        <w:rPr>
          <w:rFonts w:hint="default"/>
          <w:lang w:val="en-US"/>
        </w:rPr>
        <w:t xml:space="preserve">    }</w:t>
      </w:r>
    </w:p>
    <w:p w14:paraId="17A9EB59">
      <w:pPr>
        <w:rPr>
          <w:rFonts w:hint="default"/>
          <w:lang w:val="en-US"/>
        </w:rPr>
      </w:pPr>
    </w:p>
    <w:p w14:paraId="364BCFC1">
      <w:pPr>
        <w:rPr>
          <w:rFonts w:hint="default"/>
          <w:lang w:val="en-US"/>
        </w:rPr>
      </w:pPr>
      <w:r>
        <w:rPr>
          <w:rFonts w:hint="default"/>
          <w:lang w:val="en-US"/>
        </w:rPr>
        <w:t xml:space="preserve">    close(new_socket);</w:t>
      </w:r>
    </w:p>
    <w:p w14:paraId="5EA596DE">
      <w:pPr>
        <w:rPr>
          <w:rFonts w:hint="default"/>
          <w:lang w:val="en-US"/>
        </w:rPr>
      </w:pPr>
      <w:r>
        <w:rPr>
          <w:rFonts w:hint="default"/>
          <w:lang w:val="en-US"/>
        </w:rPr>
        <w:t xml:space="preserve">    close(server_fd);</w:t>
      </w:r>
    </w:p>
    <w:p w14:paraId="68296B4D">
      <w:pPr>
        <w:rPr>
          <w:rFonts w:hint="default"/>
          <w:lang w:val="en-US"/>
        </w:rPr>
      </w:pPr>
      <w:r>
        <w:rPr>
          <w:rFonts w:hint="default"/>
          <w:lang w:val="en-US"/>
        </w:rPr>
        <w:t>    return 0;</w:t>
      </w:r>
    </w:p>
    <w:p w14:paraId="1AB464D3">
      <w:pPr>
        <w:rPr>
          <w:rFonts w:hint="default"/>
          <w:lang w:val="en-US"/>
        </w:rPr>
      </w:pPr>
      <w:r>
        <w:rPr>
          <w:rFonts w:hint="default"/>
          <w:lang w:val="en-US"/>
        </w:rPr>
        <w:t>}</w:t>
      </w:r>
    </w:p>
    <w:p w14:paraId="44644CE0">
      <w:pPr>
        <w:rPr>
          <w:rFonts w:hint="default"/>
          <w:lang w:val="en-US"/>
        </w:rPr>
      </w:pPr>
    </w:p>
    <w:p w14:paraId="54CB97DE">
      <w:pPr>
        <w:rPr>
          <w:rFonts w:hint="default"/>
          <w:b/>
          <w:bCs/>
          <w:lang w:val="en-US"/>
        </w:rPr>
      </w:pPr>
      <w:r>
        <w:rPr>
          <w:rFonts w:hint="default"/>
          <w:b/>
          <w:bCs/>
          <w:lang w:val="en-US"/>
        </w:rPr>
        <w:t>CLIENT CODE:</w:t>
      </w:r>
    </w:p>
    <w:p w14:paraId="153DF37D">
      <w:pPr>
        <w:rPr>
          <w:rFonts w:hint="default"/>
          <w:b w:val="0"/>
          <w:bCs w:val="0"/>
          <w:lang w:val="en-US"/>
        </w:rPr>
      </w:pPr>
    </w:p>
    <w:p w14:paraId="6A2C51B6">
      <w:pPr>
        <w:rPr>
          <w:rFonts w:hint="default"/>
          <w:b w:val="0"/>
          <w:bCs w:val="0"/>
          <w:lang w:val="en-US"/>
        </w:rPr>
      </w:pPr>
      <w:r>
        <w:rPr>
          <w:rFonts w:hint="default"/>
          <w:b w:val="0"/>
          <w:bCs w:val="0"/>
          <w:lang w:val="en-US"/>
        </w:rPr>
        <w:t>#include &lt;iostream&gt;</w:t>
      </w:r>
    </w:p>
    <w:p w14:paraId="4D270643">
      <w:pPr>
        <w:rPr>
          <w:rFonts w:hint="default"/>
          <w:b w:val="0"/>
          <w:bCs w:val="0"/>
          <w:lang w:val="en-US"/>
        </w:rPr>
      </w:pPr>
      <w:r>
        <w:rPr>
          <w:rFonts w:hint="default"/>
          <w:b w:val="0"/>
          <w:bCs w:val="0"/>
          <w:lang w:val="en-US"/>
        </w:rPr>
        <w:t>#include &lt;cstring&gt;</w:t>
      </w:r>
    </w:p>
    <w:p w14:paraId="05D89A92">
      <w:pPr>
        <w:rPr>
          <w:rFonts w:hint="default"/>
          <w:b w:val="0"/>
          <w:bCs w:val="0"/>
          <w:lang w:val="en-US"/>
        </w:rPr>
      </w:pPr>
      <w:r>
        <w:rPr>
          <w:rFonts w:hint="default"/>
          <w:b w:val="0"/>
          <w:bCs w:val="0"/>
          <w:lang w:val="en-US"/>
        </w:rPr>
        <w:t>#include &lt;sys/types.h&gt;</w:t>
      </w:r>
    </w:p>
    <w:p w14:paraId="3F220ED3">
      <w:pPr>
        <w:rPr>
          <w:rFonts w:hint="default"/>
          <w:b w:val="0"/>
          <w:bCs w:val="0"/>
          <w:lang w:val="en-US"/>
        </w:rPr>
      </w:pPr>
      <w:r>
        <w:rPr>
          <w:rFonts w:hint="default"/>
          <w:b w:val="0"/>
          <w:bCs w:val="0"/>
          <w:lang w:val="en-US"/>
        </w:rPr>
        <w:t>#include &lt;sys/socket.h&gt;</w:t>
      </w:r>
    </w:p>
    <w:p w14:paraId="184DB32D">
      <w:pPr>
        <w:rPr>
          <w:rFonts w:hint="default"/>
          <w:b w:val="0"/>
          <w:bCs w:val="0"/>
          <w:lang w:val="en-US"/>
        </w:rPr>
      </w:pPr>
      <w:r>
        <w:rPr>
          <w:rFonts w:hint="default"/>
          <w:b w:val="0"/>
          <w:bCs w:val="0"/>
          <w:lang w:val="en-US"/>
        </w:rPr>
        <w:t>#include &lt;netinet/in.h&gt;</w:t>
      </w:r>
    </w:p>
    <w:p w14:paraId="7F53E0C8">
      <w:pPr>
        <w:rPr>
          <w:rFonts w:hint="default"/>
          <w:b w:val="0"/>
          <w:bCs w:val="0"/>
          <w:lang w:val="en-US"/>
        </w:rPr>
      </w:pPr>
      <w:r>
        <w:rPr>
          <w:rFonts w:hint="default"/>
          <w:b w:val="0"/>
          <w:bCs w:val="0"/>
          <w:lang w:val="en-US"/>
        </w:rPr>
        <w:t>#include &lt;arpa/inet.h&gt;</w:t>
      </w:r>
    </w:p>
    <w:p w14:paraId="185D6EA1">
      <w:pPr>
        <w:rPr>
          <w:rFonts w:hint="default"/>
          <w:b w:val="0"/>
          <w:bCs w:val="0"/>
          <w:lang w:val="en-US"/>
        </w:rPr>
      </w:pPr>
      <w:r>
        <w:rPr>
          <w:rFonts w:hint="default"/>
          <w:b w:val="0"/>
          <w:bCs w:val="0"/>
          <w:lang w:val="en-US"/>
        </w:rPr>
        <w:t>#include &lt;unistd.h&gt;</w:t>
      </w:r>
    </w:p>
    <w:p w14:paraId="3948C379">
      <w:pPr>
        <w:rPr>
          <w:rFonts w:hint="default"/>
          <w:b w:val="0"/>
          <w:bCs w:val="0"/>
          <w:lang w:val="en-US"/>
        </w:rPr>
      </w:pPr>
    </w:p>
    <w:p w14:paraId="1073AE59">
      <w:pPr>
        <w:rPr>
          <w:rFonts w:hint="default"/>
          <w:b w:val="0"/>
          <w:bCs w:val="0"/>
          <w:lang w:val="en-US"/>
        </w:rPr>
      </w:pPr>
      <w:r>
        <w:rPr>
          <w:rFonts w:hint="default"/>
          <w:b w:val="0"/>
          <w:bCs w:val="0"/>
          <w:lang w:val="en-US"/>
        </w:rPr>
        <w:t>#define PORT 65432</w:t>
      </w:r>
    </w:p>
    <w:p w14:paraId="7175F2DB">
      <w:pPr>
        <w:rPr>
          <w:rFonts w:hint="default"/>
          <w:b w:val="0"/>
          <w:bCs w:val="0"/>
          <w:lang w:val="en-US"/>
        </w:rPr>
      </w:pPr>
      <w:r>
        <w:rPr>
          <w:rFonts w:hint="default"/>
          <w:b w:val="0"/>
          <w:bCs w:val="0"/>
          <w:lang w:val="en-US"/>
        </w:rPr>
        <w:t>#define BUFFER_SIZE 1024</w:t>
      </w:r>
    </w:p>
    <w:p w14:paraId="6C5127A3">
      <w:pPr>
        <w:rPr>
          <w:rFonts w:hint="default"/>
          <w:b w:val="0"/>
          <w:bCs w:val="0"/>
          <w:lang w:val="en-US"/>
        </w:rPr>
      </w:pPr>
    </w:p>
    <w:p w14:paraId="430E6565">
      <w:pPr>
        <w:rPr>
          <w:rFonts w:hint="default"/>
          <w:b w:val="0"/>
          <w:bCs w:val="0"/>
          <w:lang w:val="en-US"/>
        </w:rPr>
      </w:pPr>
      <w:r>
        <w:rPr>
          <w:rFonts w:hint="default"/>
          <w:b w:val="0"/>
          <w:bCs w:val="0"/>
          <w:lang w:val="en-US"/>
        </w:rPr>
        <w:t>int main() {</w:t>
      </w:r>
    </w:p>
    <w:p w14:paraId="714A7392">
      <w:pPr>
        <w:rPr>
          <w:rFonts w:hint="default"/>
          <w:b w:val="0"/>
          <w:bCs w:val="0"/>
          <w:lang w:val="en-US"/>
        </w:rPr>
      </w:pPr>
      <w:r>
        <w:rPr>
          <w:rFonts w:hint="default"/>
          <w:b w:val="0"/>
          <w:bCs w:val="0"/>
          <w:lang w:val="en-US"/>
        </w:rPr>
        <w:t xml:space="preserve">    int sock = 0;</w:t>
      </w:r>
    </w:p>
    <w:p w14:paraId="50159F37">
      <w:pPr>
        <w:rPr>
          <w:rFonts w:hint="default"/>
          <w:b w:val="0"/>
          <w:bCs w:val="0"/>
          <w:lang w:val="en-US"/>
        </w:rPr>
      </w:pPr>
      <w:r>
        <w:rPr>
          <w:rFonts w:hint="default"/>
          <w:b w:val="0"/>
          <w:bCs w:val="0"/>
          <w:lang w:val="en-US"/>
        </w:rPr>
        <w:t xml:space="preserve">    struct sockaddr_in serv_addr;</w:t>
      </w:r>
    </w:p>
    <w:p w14:paraId="6526764E">
      <w:pPr>
        <w:rPr>
          <w:rFonts w:hint="default"/>
          <w:b w:val="0"/>
          <w:bCs w:val="0"/>
          <w:lang w:val="en-US"/>
        </w:rPr>
      </w:pPr>
      <w:r>
        <w:rPr>
          <w:rFonts w:hint="default"/>
          <w:b w:val="0"/>
          <w:bCs w:val="0"/>
          <w:lang w:val="en-US"/>
        </w:rPr>
        <w:t xml:space="preserve">    char buffer[BUFFER_SIZE] = {0};</w:t>
      </w:r>
    </w:p>
    <w:p w14:paraId="71A6AB3B">
      <w:pPr>
        <w:rPr>
          <w:rFonts w:hint="default"/>
          <w:b w:val="0"/>
          <w:bCs w:val="0"/>
          <w:lang w:val="en-US"/>
        </w:rPr>
      </w:pPr>
    </w:p>
    <w:p w14:paraId="0D719C86">
      <w:pPr>
        <w:rPr>
          <w:rFonts w:hint="default"/>
          <w:b w:val="0"/>
          <w:bCs w:val="0"/>
          <w:lang w:val="en-US"/>
        </w:rPr>
      </w:pPr>
      <w:r>
        <w:rPr>
          <w:rFonts w:hint="default"/>
          <w:b w:val="0"/>
          <w:bCs w:val="0"/>
          <w:lang w:val="en-US"/>
        </w:rPr>
        <w:t xml:space="preserve">    // Creating socket file descriptor</w:t>
      </w:r>
    </w:p>
    <w:p w14:paraId="7ABCD4E1">
      <w:pPr>
        <w:rPr>
          <w:rFonts w:hint="default"/>
          <w:b w:val="0"/>
          <w:bCs w:val="0"/>
          <w:lang w:val="en-US"/>
        </w:rPr>
      </w:pPr>
      <w:r>
        <w:rPr>
          <w:rFonts w:hint="default"/>
          <w:b w:val="0"/>
          <w:bCs w:val="0"/>
          <w:lang w:val="en-US"/>
        </w:rPr>
        <w:t xml:space="preserve">    if ((sock = socket(AF_INET, SOCK_STREAM, 0)) &lt; 0) {</w:t>
      </w:r>
    </w:p>
    <w:p w14:paraId="5D547001">
      <w:pPr>
        <w:rPr>
          <w:rFonts w:hint="default"/>
          <w:b w:val="0"/>
          <w:bCs w:val="0"/>
          <w:lang w:val="en-US"/>
        </w:rPr>
      </w:pPr>
      <w:r>
        <w:rPr>
          <w:rFonts w:hint="default"/>
          <w:b w:val="0"/>
          <w:bCs w:val="0"/>
          <w:lang w:val="en-US"/>
        </w:rPr>
        <w:t xml:space="preserve">        std::cerr &lt;&lt; "Socket creation error" &lt;&lt; std::endl;</w:t>
      </w:r>
    </w:p>
    <w:p w14:paraId="756145BC">
      <w:pPr>
        <w:rPr>
          <w:rFonts w:hint="default"/>
          <w:b w:val="0"/>
          <w:bCs w:val="0"/>
          <w:lang w:val="en-US"/>
        </w:rPr>
      </w:pPr>
      <w:r>
        <w:rPr>
          <w:rFonts w:hint="default"/>
          <w:b w:val="0"/>
          <w:bCs w:val="0"/>
          <w:lang w:val="en-US"/>
        </w:rPr>
        <w:t xml:space="preserve">        return -1;</w:t>
      </w:r>
    </w:p>
    <w:p w14:paraId="448753B7">
      <w:pPr>
        <w:rPr>
          <w:rFonts w:hint="default"/>
          <w:b w:val="0"/>
          <w:bCs w:val="0"/>
          <w:lang w:val="en-US"/>
        </w:rPr>
      </w:pPr>
      <w:r>
        <w:rPr>
          <w:rFonts w:hint="default"/>
          <w:b w:val="0"/>
          <w:bCs w:val="0"/>
          <w:lang w:val="en-US"/>
        </w:rPr>
        <w:t xml:space="preserve">    }</w:t>
      </w:r>
    </w:p>
    <w:p w14:paraId="407A72A2">
      <w:pPr>
        <w:rPr>
          <w:rFonts w:hint="default"/>
          <w:b w:val="0"/>
          <w:bCs w:val="0"/>
          <w:lang w:val="en-US"/>
        </w:rPr>
      </w:pPr>
    </w:p>
    <w:p w14:paraId="053A529E">
      <w:pPr>
        <w:rPr>
          <w:rFonts w:hint="default"/>
          <w:b w:val="0"/>
          <w:bCs w:val="0"/>
          <w:lang w:val="en-US"/>
        </w:rPr>
      </w:pPr>
      <w:r>
        <w:rPr>
          <w:rFonts w:hint="default"/>
          <w:b w:val="0"/>
          <w:bCs w:val="0"/>
          <w:lang w:val="en-US"/>
        </w:rPr>
        <w:t xml:space="preserve">    // Define the server address</w:t>
      </w:r>
    </w:p>
    <w:p w14:paraId="26791009">
      <w:pPr>
        <w:rPr>
          <w:rFonts w:hint="default"/>
          <w:b w:val="0"/>
          <w:bCs w:val="0"/>
          <w:lang w:val="en-US"/>
        </w:rPr>
      </w:pPr>
      <w:r>
        <w:rPr>
          <w:rFonts w:hint="default"/>
          <w:b w:val="0"/>
          <w:bCs w:val="0"/>
          <w:lang w:val="en-US"/>
        </w:rPr>
        <w:t xml:space="preserve">    serv_addr.sin_family = AF_INET;</w:t>
      </w:r>
    </w:p>
    <w:p w14:paraId="3CF61C9D">
      <w:pPr>
        <w:rPr>
          <w:rFonts w:hint="default"/>
          <w:b w:val="0"/>
          <w:bCs w:val="0"/>
          <w:lang w:val="en-US"/>
        </w:rPr>
      </w:pPr>
      <w:r>
        <w:rPr>
          <w:rFonts w:hint="default"/>
          <w:b w:val="0"/>
          <w:bCs w:val="0"/>
          <w:lang w:val="en-US"/>
        </w:rPr>
        <w:t xml:space="preserve">    serv_addr.sin_port = htons(PORT);</w:t>
      </w:r>
    </w:p>
    <w:p w14:paraId="32941C3C">
      <w:pPr>
        <w:rPr>
          <w:rFonts w:hint="default"/>
          <w:b w:val="0"/>
          <w:bCs w:val="0"/>
          <w:lang w:val="en-US"/>
        </w:rPr>
      </w:pPr>
    </w:p>
    <w:p w14:paraId="68B15DA6">
      <w:pPr>
        <w:rPr>
          <w:rFonts w:hint="default"/>
          <w:b w:val="0"/>
          <w:bCs w:val="0"/>
          <w:lang w:val="en-US"/>
        </w:rPr>
      </w:pPr>
      <w:r>
        <w:rPr>
          <w:rFonts w:hint="default"/>
          <w:b w:val="0"/>
          <w:bCs w:val="0"/>
          <w:lang w:val="en-US"/>
        </w:rPr>
        <w:t xml:space="preserve">    // Convert IPv4 address from text to binary form</w:t>
      </w:r>
    </w:p>
    <w:p w14:paraId="52D9EE90">
      <w:pPr>
        <w:rPr>
          <w:rFonts w:hint="default"/>
          <w:b w:val="0"/>
          <w:bCs w:val="0"/>
          <w:lang w:val="en-US"/>
        </w:rPr>
      </w:pPr>
      <w:r>
        <w:rPr>
          <w:rFonts w:hint="default"/>
          <w:b w:val="0"/>
          <w:bCs w:val="0"/>
          <w:lang w:val="en-US"/>
        </w:rPr>
        <w:t xml:space="preserve">    if (inet_pton(AF_INET, "172.20.0.53", &amp;serv_addr.sin_addr) &lt;= 0) {</w:t>
      </w:r>
    </w:p>
    <w:p w14:paraId="53E7A24C">
      <w:pPr>
        <w:rPr>
          <w:rFonts w:hint="default"/>
          <w:b w:val="0"/>
          <w:bCs w:val="0"/>
          <w:lang w:val="en-US"/>
        </w:rPr>
      </w:pPr>
      <w:r>
        <w:rPr>
          <w:rFonts w:hint="default"/>
          <w:b w:val="0"/>
          <w:bCs w:val="0"/>
          <w:lang w:val="en-US"/>
        </w:rPr>
        <w:t xml:space="preserve">        std::cerr &lt;&lt; "Invalid address/ Address not supported" &lt;&lt; std::endl;</w:t>
      </w:r>
    </w:p>
    <w:p w14:paraId="4B6E666B">
      <w:pPr>
        <w:rPr>
          <w:rFonts w:hint="default"/>
          <w:b w:val="0"/>
          <w:bCs w:val="0"/>
          <w:lang w:val="en-US"/>
        </w:rPr>
      </w:pPr>
      <w:r>
        <w:rPr>
          <w:rFonts w:hint="default"/>
          <w:b w:val="0"/>
          <w:bCs w:val="0"/>
          <w:lang w:val="en-US"/>
        </w:rPr>
        <w:t xml:space="preserve">        return -1;</w:t>
      </w:r>
    </w:p>
    <w:p w14:paraId="40E11358">
      <w:pPr>
        <w:rPr>
          <w:rFonts w:hint="default"/>
          <w:b w:val="0"/>
          <w:bCs w:val="0"/>
          <w:lang w:val="en-US"/>
        </w:rPr>
      </w:pPr>
      <w:r>
        <w:rPr>
          <w:rFonts w:hint="default"/>
          <w:b w:val="0"/>
          <w:bCs w:val="0"/>
          <w:lang w:val="en-US"/>
        </w:rPr>
        <w:t xml:space="preserve">    }</w:t>
      </w:r>
    </w:p>
    <w:p w14:paraId="23092C54">
      <w:pPr>
        <w:rPr>
          <w:rFonts w:hint="default"/>
          <w:b w:val="0"/>
          <w:bCs w:val="0"/>
          <w:lang w:val="en-US"/>
        </w:rPr>
      </w:pPr>
    </w:p>
    <w:p w14:paraId="43A1DE3B">
      <w:pPr>
        <w:rPr>
          <w:rFonts w:hint="default"/>
          <w:b w:val="0"/>
          <w:bCs w:val="0"/>
          <w:lang w:val="en-US"/>
        </w:rPr>
      </w:pPr>
      <w:r>
        <w:rPr>
          <w:rFonts w:hint="default"/>
          <w:b w:val="0"/>
          <w:bCs w:val="0"/>
          <w:lang w:val="en-US"/>
        </w:rPr>
        <w:t xml:space="preserve">    // Connect to the server</w:t>
      </w:r>
    </w:p>
    <w:p w14:paraId="1BD6F106">
      <w:pPr>
        <w:rPr>
          <w:rFonts w:hint="default"/>
          <w:b w:val="0"/>
          <w:bCs w:val="0"/>
          <w:lang w:val="en-US"/>
        </w:rPr>
      </w:pPr>
      <w:r>
        <w:rPr>
          <w:rFonts w:hint="default"/>
          <w:b w:val="0"/>
          <w:bCs w:val="0"/>
          <w:lang w:val="en-US"/>
        </w:rPr>
        <w:t xml:space="preserve">    if (connect(sock, (struct sockaddr *)&amp;serv_addr, sizeof(serv_addr)) &lt; 0) {</w:t>
      </w:r>
    </w:p>
    <w:p w14:paraId="1E905067">
      <w:pPr>
        <w:rPr>
          <w:rFonts w:hint="default"/>
          <w:b w:val="0"/>
          <w:bCs w:val="0"/>
          <w:lang w:val="en-US"/>
        </w:rPr>
      </w:pPr>
      <w:r>
        <w:rPr>
          <w:rFonts w:hint="default"/>
          <w:b w:val="0"/>
          <w:bCs w:val="0"/>
          <w:lang w:val="en-US"/>
        </w:rPr>
        <w:t xml:space="preserve">        std::cerr &lt;&lt; "Connection Failed" &lt;&lt; std::endl;</w:t>
      </w:r>
    </w:p>
    <w:p w14:paraId="0A414E01">
      <w:pPr>
        <w:rPr>
          <w:rFonts w:hint="default"/>
          <w:b w:val="0"/>
          <w:bCs w:val="0"/>
          <w:lang w:val="en-US"/>
        </w:rPr>
      </w:pPr>
      <w:r>
        <w:rPr>
          <w:rFonts w:hint="default"/>
          <w:b w:val="0"/>
          <w:bCs w:val="0"/>
          <w:lang w:val="en-US"/>
        </w:rPr>
        <w:t xml:space="preserve">        return -1;</w:t>
      </w:r>
    </w:p>
    <w:p w14:paraId="1C081871">
      <w:pPr>
        <w:rPr>
          <w:rFonts w:hint="default"/>
          <w:b w:val="0"/>
          <w:bCs w:val="0"/>
          <w:lang w:val="en-US"/>
        </w:rPr>
      </w:pPr>
      <w:r>
        <w:rPr>
          <w:rFonts w:hint="default"/>
          <w:b w:val="0"/>
          <w:bCs w:val="0"/>
          <w:lang w:val="en-US"/>
        </w:rPr>
        <w:t xml:space="preserve">    }</w:t>
      </w:r>
    </w:p>
    <w:p w14:paraId="3AF79BBC">
      <w:pPr>
        <w:rPr>
          <w:rFonts w:hint="default"/>
          <w:b w:val="0"/>
          <w:bCs w:val="0"/>
          <w:lang w:val="en-US"/>
        </w:rPr>
      </w:pPr>
    </w:p>
    <w:p w14:paraId="7BE902AF">
      <w:pPr>
        <w:rPr>
          <w:rFonts w:hint="default"/>
          <w:b w:val="0"/>
          <w:bCs w:val="0"/>
          <w:lang w:val="en-US"/>
        </w:rPr>
      </w:pPr>
      <w:r>
        <w:rPr>
          <w:rFonts w:hint="default"/>
          <w:b w:val="0"/>
          <w:bCs w:val="0"/>
          <w:lang w:val="en-US"/>
        </w:rPr>
        <w:t xml:space="preserve">    while (true) {</w:t>
      </w:r>
    </w:p>
    <w:p w14:paraId="004EC117">
      <w:pPr>
        <w:rPr>
          <w:rFonts w:hint="default"/>
          <w:b w:val="0"/>
          <w:bCs w:val="0"/>
          <w:lang w:val="en-US"/>
        </w:rPr>
      </w:pPr>
      <w:r>
        <w:rPr>
          <w:rFonts w:hint="default"/>
          <w:b w:val="0"/>
          <w:bCs w:val="0"/>
          <w:lang w:val="en-US"/>
        </w:rPr>
        <w:t xml:space="preserve">        std::cout &lt;&lt; "Enter message to send (type 'exit' to close): ";</w:t>
      </w:r>
    </w:p>
    <w:p w14:paraId="40927598">
      <w:pPr>
        <w:rPr>
          <w:rFonts w:hint="default"/>
          <w:b w:val="0"/>
          <w:bCs w:val="0"/>
          <w:lang w:val="en-US"/>
        </w:rPr>
      </w:pPr>
      <w:r>
        <w:rPr>
          <w:rFonts w:hint="default"/>
          <w:b w:val="0"/>
          <w:bCs w:val="0"/>
          <w:lang w:val="en-US"/>
        </w:rPr>
        <w:t xml:space="preserve">        std::string message;</w:t>
      </w:r>
    </w:p>
    <w:p w14:paraId="423B18EF">
      <w:pPr>
        <w:rPr>
          <w:rFonts w:hint="default"/>
          <w:b w:val="0"/>
          <w:bCs w:val="0"/>
          <w:lang w:val="en-US"/>
        </w:rPr>
      </w:pPr>
      <w:r>
        <w:rPr>
          <w:rFonts w:hint="default"/>
          <w:b w:val="0"/>
          <w:bCs w:val="0"/>
          <w:lang w:val="en-US"/>
        </w:rPr>
        <w:t xml:space="preserve">        std::getline(std::cin, message);</w:t>
      </w:r>
    </w:p>
    <w:p w14:paraId="2D031164">
      <w:pPr>
        <w:rPr>
          <w:rFonts w:hint="default"/>
          <w:b w:val="0"/>
          <w:bCs w:val="0"/>
          <w:lang w:val="en-US"/>
        </w:rPr>
      </w:pPr>
    </w:p>
    <w:p w14:paraId="564E2B5D">
      <w:pPr>
        <w:rPr>
          <w:rFonts w:hint="default"/>
          <w:b w:val="0"/>
          <w:bCs w:val="0"/>
          <w:lang w:val="en-US"/>
        </w:rPr>
      </w:pPr>
      <w:r>
        <w:rPr>
          <w:rFonts w:hint="default"/>
          <w:b w:val="0"/>
          <w:bCs w:val="0"/>
          <w:lang w:val="en-US"/>
        </w:rPr>
        <w:t xml:space="preserve">        if (message == "exit") {</w:t>
      </w:r>
    </w:p>
    <w:p w14:paraId="5A85D26B">
      <w:pPr>
        <w:rPr>
          <w:rFonts w:hint="default"/>
          <w:b w:val="0"/>
          <w:bCs w:val="0"/>
          <w:lang w:val="en-US"/>
        </w:rPr>
      </w:pPr>
      <w:r>
        <w:rPr>
          <w:rFonts w:hint="default"/>
          <w:b w:val="0"/>
          <w:bCs w:val="0"/>
          <w:lang w:val="en-US"/>
        </w:rPr>
        <w:t xml:space="preserve">            break;</w:t>
      </w:r>
    </w:p>
    <w:p w14:paraId="661F72BA">
      <w:pPr>
        <w:rPr>
          <w:rFonts w:hint="default"/>
          <w:b w:val="0"/>
          <w:bCs w:val="0"/>
          <w:lang w:val="en-US"/>
        </w:rPr>
      </w:pPr>
      <w:r>
        <w:rPr>
          <w:rFonts w:hint="default"/>
          <w:b w:val="0"/>
          <w:bCs w:val="0"/>
          <w:lang w:val="en-US"/>
        </w:rPr>
        <w:t xml:space="preserve">        }</w:t>
      </w:r>
    </w:p>
    <w:p w14:paraId="1C546CC6">
      <w:pPr>
        <w:rPr>
          <w:rFonts w:hint="default"/>
          <w:b w:val="0"/>
          <w:bCs w:val="0"/>
          <w:lang w:val="en-US"/>
        </w:rPr>
      </w:pPr>
    </w:p>
    <w:p w14:paraId="6D8E19E7">
      <w:pPr>
        <w:rPr>
          <w:rFonts w:hint="default"/>
          <w:b w:val="0"/>
          <w:bCs w:val="0"/>
          <w:lang w:val="en-US"/>
        </w:rPr>
      </w:pPr>
      <w:r>
        <w:rPr>
          <w:rFonts w:hint="default"/>
          <w:b w:val="0"/>
          <w:bCs w:val="0"/>
          <w:lang w:val="en-US"/>
        </w:rPr>
        <w:t xml:space="preserve">        send(sock, message.c_str(), message.length(), 0);</w:t>
      </w:r>
    </w:p>
    <w:p w14:paraId="3BA9E000">
      <w:pPr>
        <w:rPr>
          <w:rFonts w:hint="default"/>
          <w:b w:val="0"/>
          <w:bCs w:val="0"/>
          <w:lang w:val="en-US"/>
        </w:rPr>
      </w:pPr>
      <w:r>
        <w:rPr>
          <w:rFonts w:hint="default"/>
          <w:b w:val="0"/>
          <w:bCs w:val="0"/>
          <w:lang w:val="en-US"/>
        </w:rPr>
        <w:t xml:space="preserve">        std::cout &lt;&lt; "Message sent" &lt;&lt; std::endl;</w:t>
      </w:r>
    </w:p>
    <w:p w14:paraId="21482E84">
      <w:pPr>
        <w:rPr>
          <w:rFonts w:hint="default"/>
          <w:b w:val="0"/>
          <w:bCs w:val="0"/>
          <w:lang w:val="en-US"/>
        </w:rPr>
      </w:pPr>
    </w:p>
    <w:p w14:paraId="24E46A77">
      <w:pPr>
        <w:rPr>
          <w:rFonts w:hint="default"/>
          <w:b w:val="0"/>
          <w:bCs w:val="0"/>
          <w:lang w:val="en-US"/>
        </w:rPr>
      </w:pPr>
      <w:r>
        <w:rPr>
          <w:rFonts w:hint="default"/>
          <w:b w:val="0"/>
          <w:bCs w:val="0"/>
          <w:lang w:val="en-US"/>
        </w:rPr>
        <w:t xml:space="preserve">        memset(buffer, 0, BUFFER_SIZE);</w:t>
      </w:r>
    </w:p>
    <w:p w14:paraId="68A5B6FB">
      <w:pPr>
        <w:rPr>
          <w:rFonts w:hint="default"/>
          <w:b w:val="0"/>
          <w:bCs w:val="0"/>
          <w:lang w:val="en-US"/>
        </w:rPr>
      </w:pPr>
      <w:r>
        <w:rPr>
          <w:rFonts w:hint="default"/>
          <w:b w:val="0"/>
          <w:bCs w:val="0"/>
          <w:lang w:val="en-US"/>
        </w:rPr>
        <w:t xml:space="preserve">        int valread = read(sock, buffer, BUFFER_SIZE);</w:t>
      </w:r>
    </w:p>
    <w:p w14:paraId="116D9DD5">
      <w:pPr>
        <w:rPr>
          <w:rFonts w:hint="default"/>
          <w:b w:val="0"/>
          <w:bCs w:val="0"/>
          <w:lang w:val="en-US"/>
        </w:rPr>
      </w:pPr>
      <w:r>
        <w:rPr>
          <w:rFonts w:hint="default"/>
          <w:b w:val="0"/>
          <w:bCs w:val="0"/>
          <w:lang w:val="en-US"/>
        </w:rPr>
        <w:t xml:space="preserve">        std::cout &lt;&lt; "Received from server: " &lt;&lt; buffer &lt;&lt; std::endl;</w:t>
      </w:r>
    </w:p>
    <w:p w14:paraId="307F9332">
      <w:pPr>
        <w:rPr>
          <w:rFonts w:hint="default"/>
          <w:b w:val="0"/>
          <w:bCs w:val="0"/>
          <w:lang w:val="en-US"/>
        </w:rPr>
      </w:pPr>
      <w:r>
        <w:rPr>
          <w:rFonts w:hint="default"/>
          <w:b w:val="0"/>
          <w:bCs w:val="0"/>
          <w:lang w:val="en-US"/>
        </w:rPr>
        <w:t xml:space="preserve">    }</w:t>
      </w:r>
    </w:p>
    <w:p w14:paraId="498851D1">
      <w:pPr>
        <w:rPr>
          <w:rFonts w:hint="default"/>
          <w:b w:val="0"/>
          <w:bCs w:val="0"/>
          <w:lang w:val="en-US"/>
        </w:rPr>
      </w:pPr>
    </w:p>
    <w:p w14:paraId="5E12E511">
      <w:pPr>
        <w:rPr>
          <w:rFonts w:hint="default"/>
          <w:b w:val="0"/>
          <w:bCs w:val="0"/>
          <w:lang w:val="en-US"/>
        </w:rPr>
      </w:pPr>
      <w:r>
        <w:rPr>
          <w:rFonts w:hint="default"/>
          <w:b w:val="0"/>
          <w:bCs w:val="0"/>
          <w:lang w:val="en-US"/>
        </w:rPr>
        <w:t xml:space="preserve">    close(sock);</w:t>
      </w:r>
    </w:p>
    <w:p w14:paraId="40B28923">
      <w:pPr>
        <w:rPr>
          <w:rFonts w:hint="default"/>
          <w:b w:val="0"/>
          <w:bCs w:val="0"/>
          <w:lang w:val="en-US"/>
        </w:rPr>
      </w:pPr>
      <w:r>
        <w:rPr>
          <w:rFonts w:hint="default"/>
          <w:b w:val="0"/>
          <w:bCs w:val="0"/>
          <w:lang w:val="en-US"/>
        </w:rPr>
        <w:t>    return 0;</w:t>
      </w:r>
    </w:p>
    <w:p w14:paraId="33BAA969">
      <w:pPr>
        <w:rPr>
          <w:rFonts w:hint="default"/>
          <w:b w:val="0"/>
          <w:bCs w:val="0"/>
          <w:lang w:val="en-US"/>
        </w:rPr>
      </w:pPr>
      <w:r>
        <w:rPr>
          <w:rFonts w:hint="default"/>
          <w:b w:val="0"/>
          <w:bCs w:val="0"/>
          <w:lang w:val="en-US"/>
        </w:rPr>
        <w:t>}</w:t>
      </w:r>
    </w:p>
    <w:p w14:paraId="2E4ACC6F">
      <w:pPr>
        <w:rPr>
          <w:rFonts w:hint="default"/>
          <w:b w:val="0"/>
          <w:bCs w:val="0"/>
          <w:lang w:val="en-US"/>
        </w:rPr>
      </w:pPr>
    </w:p>
    <w:p w14:paraId="5F02D98E">
      <w:pPr>
        <w:rPr>
          <w:rFonts w:hint="default"/>
          <w:b w:val="0"/>
          <w:bCs w:val="0"/>
          <w:lang w:val="en-US"/>
        </w:rPr>
      </w:pPr>
    </w:p>
    <w:p w14:paraId="19D19871">
      <w:pPr>
        <w:rPr>
          <w:rFonts w:hint="default"/>
          <w:b w:val="0"/>
          <w:bCs w:val="0"/>
          <w:lang w:val="en-US"/>
        </w:rPr>
      </w:pPr>
    </w:p>
    <w:p w14:paraId="5F2ACD1E">
      <w:pPr>
        <w:rPr>
          <w:rFonts w:hint="default" w:ascii="Calibri" w:hAnsi="Calibri" w:eastAsia="SimSun" w:cs="Calibri"/>
          <w:b/>
          <w:bCs/>
          <w:sz w:val="24"/>
          <w:szCs w:val="24"/>
        </w:rPr>
      </w:pPr>
      <w:r>
        <w:rPr>
          <w:rFonts w:hint="default" w:ascii="Calibri" w:hAnsi="Calibri" w:eastAsia="SimSun" w:cs="Calibri"/>
          <w:b/>
          <w:bCs/>
          <w:sz w:val="24"/>
          <w:szCs w:val="24"/>
        </w:rPr>
        <w:t>how to create a text file and then send from clinet to server and vice versa</w:t>
      </w:r>
    </w:p>
    <w:p w14:paraId="09790117">
      <w:pPr>
        <w:rPr>
          <w:rFonts w:hint="default" w:ascii="Calibri" w:hAnsi="Calibri" w:eastAsia="SimSun" w:cs="Calibri"/>
          <w:b/>
          <w:bCs/>
          <w:sz w:val="24"/>
          <w:szCs w:val="24"/>
          <w:lang w:val="en-US"/>
        </w:rPr>
      </w:pPr>
    </w:p>
    <w:p w14:paraId="27495DA4">
      <w:pPr>
        <w:rPr>
          <w:rFonts w:hint="default" w:ascii="Calibri" w:hAnsi="Calibri" w:eastAsia="SimSun" w:cs="Calibri"/>
          <w:b/>
          <w:bCs/>
          <w:sz w:val="24"/>
          <w:szCs w:val="24"/>
          <w:lang w:val="en-US"/>
        </w:rPr>
      </w:pPr>
      <w:r>
        <w:rPr>
          <w:rFonts w:hint="default" w:ascii="Calibri" w:hAnsi="Calibri" w:eastAsia="SimSun" w:cs="Calibri"/>
          <w:b/>
          <w:bCs/>
          <w:sz w:val="24"/>
          <w:szCs w:val="24"/>
          <w:lang w:val="en-US"/>
        </w:rPr>
        <w:drawing>
          <wp:inline distT="0" distB="0" distL="114300" distR="114300">
            <wp:extent cx="5269230" cy="1962785"/>
            <wp:effectExtent l="0" t="0" r="1270" b="5715"/>
            <wp:docPr id="11" name="Picture 11" descr="WhatsApp Image 2024-07-26 at 17.53.26_0920ff6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WhatsApp Image 2024-07-26 at 17.53.26_0920ff6d"/>
                    <pic:cNvPicPr>
                      <a:picLocks noChangeAspect="1"/>
                    </pic:cNvPicPr>
                  </pic:nvPicPr>
                  <pic:blipFill>
                    <a:blip r:embed="rId11"/>
                    <a:stretch>
                      <a:fillRect/>
                    </a:stretch>
                  </pic:blipFill>
                  <pic:spPr>
                    <a:xfrm>
                      <a:off x="0" y="0"/>
                      <a:ext cx="5269230" cy="1962785"/>
                    </a:xfrm>
                    <a:prstGeom prst="rect">
                      <a:avLst/>
                    </a:prstGeom>
                  </pic:spPr>
                </pic:pic>
              </a:graphicData>
            </a:graphic>
          </wp:inline>
        </w:drawing>
      </w:r>
    </w:p>
    <w:p w14:paraId="0E9038F5">
      <w:pPr>
        <w:rPr>
          <w:rFonts w:hint="default" w:ascii="Calibri" w:hAnsi="Calibri" w:eastAsia="SimSun" w:cs="Calibri"/>
          <w:b/>
          <w:bCs/>
          <w:sz w:val="24"/>
          <w:szCs w:val="24"/>
          <w:lang w:val="en-US"/>
        </w:rPr>
      </w:pPr>
    </w:p>
    <w:p w14:paraId="6F523880">
      <w:pPr>
        <w:rPr>
          <w:rFonts w:hint="default" w:ascii="Calibri" w:hAnsi="Calibri" w:eastAsia="SimSun" w:cs="Calibri"/>
          <w:b/>
          <w:bCs/>
          <w:sz w:val="24"/>
          <w:szCs w:val="24"/>
          <w:lang w:val="en-US"/>
        </w:rPr>
      </w:pPr>
    </w:p>
    <w:p w14:paraId="294EBEC7">
      <w:pPr>
        <w:rPr>
          <w:rFonts w:hint="default" w:ascii="Calibri" w:hAnsi="Calibri" w:eastAsia="SimSun" w:cs="Calibri"/>
          <w:b/>
          <w:bCs/>
          <w:sz w:val="24"/>
          <w:szCs w:val="24"/>
          <w:lang w:val="en-US"/>
        </w:rPr>
      </w:pPr>
    </w:p>
    <w:p w14:paraId="3184AE11">
      <w:pPr>
        <w:rPr>
          <w:rFonts w:hint="default" w:ascii="Calibri" w:hAnsi="Calibri" w:eastAsia="SimSun" w:cs="Calibri"/>
          <w:b/>
          <w:bCs/>
          <w:sz w:val="24"/>
          <w:szCs w:val="24"/>
          <w:lang w:val="en-US"/>
        </w:rPr>
      </w:pPr>
      <w:r>
        <w:rPr>
          <w:rFonts w:hint="default" w:ascii="Calibri" w:hAnsi="Calibri" w:eastAsia="SimSun" w:cs="Calibri"/>
          <w:b/>
          <w:bCs/>
          <w:sz w:val="24"/>
          <w:szCs w:val="24"/>
          <w:lang w:val="en-US"/>
        </w:rPr>
        <w:t>Server code:</w:t>
      </w:r>
    </w:p>
    <w:p w14:paraId="12663DB1">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#include &lt;iostream&gt;</w:t>
      </w:r>
    </w:p>
    <w:p w14:paraId="2E41E0AB">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#include &lt;fstream&gt;</w:t>
      </w:r>
    </w:p>
    <w:p w14:paraId="77850DB4">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#include &lt;cstring&gt;</w:t>
      </w:r>
    </w:p>
    <w:p w14:paraId="308199C0">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#include &lt;sys/types.h&gt;</w:t>
      </w:r>
    </w:p>
    <w:p w14:paraId="5DF9A5C2">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#include &lt;sys/socket.h&gt;</w:t>
      </w:r>
    </w:p>
    <w:p w14:paraId="2EA76DB3">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#include &lt;netinet/in.h&gt;</w:t>
      </w:r>
    </w:p>
    <w:p w14:paraId="6E40C2E8">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#include &lt;arpa/inet.h&gt;</w:t>
      </w:r>
    </w:p>
    <w:p w14:paraId="161135C9">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#include &lt;unistd.h&gt;</w:t>
      </w:r>
    </w:p>
    <w:p w14:paraId="151870E8">
      <w:pPr>
        <w:rPr>
          <w:rFonts w:hint="default" w:ascii="Calibri" w:hAnsi="Calibri" w:eastAsia="SimSun"/>
          <w:b w:val="0"/>
          <w:bCs w:val="0"/>
          <w:sz w:val="24"/>
          <w:szCs w:val="24"/>
          <w:lang w:val="en-US"/>
        </w:rPr>
      </w:pPr>
    </w:p>
    <w:p w14:paraId="2C8DBB46">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#define PORT 65432</w:t>
      </w:r>
    </w:p>
    <w:p w14:paraId="15566DA8">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#define BUFFER_SIZE 1024</w:t>
      </w:r>
    </w:p>
    <w:p w14:paraId="34875EA7">
      <w:pPr>
        <w:rPr>
          <w:rFonts w:hint="default" w:ascii="Calibri" w:hAnsi="Calibri" w:eastAsia="SimSun"/>
          <w:b w:val="0"/>
          <w:bCs w:val="0"/>
          <w:sz w:val="24"/>
          <w:szCs w:val="24"/>
          <w:lang w:val="en-US"/>
        </w:rPr>
      </w:pPr>
    </w:p>
    <w:p w14:paraId="325D5884">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int main() {</w:t>
      </w:r>
    </w:p>
    <w:p w14:paraId="004D5AD7">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int server_fd, new_socket;</w:t>
      </w:r>
    </w:p>
    <w:p w14:paraId="62746448">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struct sockaddr_in address;</w:t>
      </w:r>
    </w:p>
    <w:p w14:paraId="75BF2ECA">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int addrlen = sizeof(address);</w:t>
      </w:r>
    </w:p>
    <w:p w14:paraId="39539A51">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char buffer[BUFFER_SIZE] = {0};</w:t>
      </w:r>
    </w:p>
    <w:p w14:paraId="40E2E963">
      <w:pPr>
        <w:rPr>
          <w:rFonts w:hint="default" w:ascii="Calibri" w:hAnsi="Calibri" w:eastAsia="SimSun"/>
          <w:b w:val="0"/>
          <w:bCs w:val="0"/>
          <w:sz w:val="24"/>
          <w:szCs w:val="24"/>
          <w:lang w:val="en-US"/>
        </w:rPr>
      </w:pPr>
    </w:p>
    <w:p w14:paraId="1E224247">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 Creating socket file descriptor</w:t>
      </w:r>
    </w:p>
    <w:p w14:paraId="1D50A0F5">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if ((server_fd = socket(AF_INET, SOCK_STREAM, 0)) == 0) {</w:t>
      </w:r>
    </w:p>
    <w:p w14:paraId="33EF0150">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perror("socket failed");</w:t>
      </w:r>
    </w:p>
    <w:p w14:paraId="414B9C8E">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exit(EXIT_FAILURE);</w:t>
      </w:r>
    </w:p>
    <w:p w14:paraId="3E1EEDEA">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w:t>
      </w:r>
    </w:p>
    <w:p w14:paraId="2EFECF5B">
      <w:pPr>
        <w:rPr>
          <w:rFonts w:hint="default" w:ascii="Calibri" w:hAnsi="Calibri" w:eastAsia="SimSun"/>
          <w:b w:val="0"/>
          <w:bCs w:val="0"/>
          <w:sz w:val="24"/>
          <w:szCs w:val="24"/>
          <w:lang w:val="en-US"/>
        </w:rPr>
      </w:pPr>
    </w:p>
    <w:p w14:paraId="37955AE4">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 Define the server address</w:t>
      </w:r>
    </w:p>
    <w:p w14:paraId="0209526F">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address.sin_family = AF_INET;</w:t>
      </w:r>
    </w:p>
    <w:p w14:paraId="6F53303E">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address.sin_addr.s_addr = inet_addr("172.20.0.53"); // Bind to any available address</w:t>
      </w:r>
    </w:p>
    <w:p w14:paraId="1397D7E0">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address.sin_port = htons(PORT);</w:t>
      </w:r>
    </w:p>
    <w:p w14:paraId="4A59D7E4">
      <w:pPr>
        <w:rPr>
          <w:rFonts w:hint="default" w:ascii="Calibri" w:hAnsi="Calibri" w:eastAsia="SimSun"/>
          <w:b w:val="0"/>
          <w:bCs w:val="0"/>
          <w:sz w:val="24"/>
          <w:szCs w:val="24"/>
          <w:lang w:val="en-US"/>
        </w:rPr>
      </w:pPr>
    </w:p>
    <w:p w14:paraId="48E82FA8">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 Bind the socket to the network address and port</w:t>
      </w:r>
    </w:p>
    <w:p w14:paraId="32A6BBAB">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if (bind(server_fd, (struct sockaddr *)&amp;address, sizeof(address)) &lt; 0) {</w:t>
      </w:r>
    </w:p>
    <w:p w14:paraId="7E503B7A">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perror("bind failed");</w:t>
      </w:r>
    </w:p>
    <w:p w14:paraId="120B6CCB">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close(server_fd);</w:t>
      </w:r>
    </w:p>
    <w:p w14:paraId="1440B477">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exit(EXIT_FAILURE);</w:t>
      </w:r>
    </w:p>
    <w:p w14:paraId="48CABEA3">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std::cout &lt;&lt; "Server listening on port " &lt;&lt; PORT &lt;&lt; std::endl;</w:t>
      </w:r>
    </w:p>
    <w:p w14:paraId="5E09239F">
      <w:pPr>
        <w:rPr>
          <w:rFonts w:hint="default" w:ascii="Calibri" w:hAnsi="Calibri" w:eastAsia="SimSun"/>
          <w:b w:val="0"/>
          <w:bCs w:val="0"/>
          <w:sz w:val="24"/>
          <w:szCs w:val="24"/>
          <w:lang w:val="en-US"/>
        </w:rPr>
      </w:pPr>
    </w:p>
    <w:p w14:paraId="448456BC">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 Accept a connection</w:t>
      </w:r>
    </w:p>
    <w:p w14:paraId="2796D702">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if ((new_socket = accept(server_fd, (struct sockaddr *)&amp;address, (socklen_t *)&amp;addrlen)) &lt; 0) {</w:t>
      </w:r>
    </w:p>
    <w:p w14:paraId="5B0F860A">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perror("accept");</w:t>
      </w:r>
    </w:p>
    <w:p w14:paraId="727574AF">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close(server_fd);</w:t>
      </w:r>
    </w:p>
    <w:p w14:paraId="68DA70F4">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exit(EXIT_FAILURE);</w:t>
      </w:r>
    </w:p>
    <w:p w14:paraId="501BF1F7">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w:t>
      </w:r>
    </w:p>
    <w:p w14:paraId="40E00482">
      <w:pPr>
        <w:rPr>
          <w:rFonts w:hint="default" w:ascii="Calibri" w:hAnsi="Calibri" w:eastAsia="SimSun"/>
          <w:b w:val="0"/>
          <w:bCs w:val="0"/>
          <w:sz w:val="24"/>
          <w:szCs w:val="24"/>
          <w:lang w:val="en-US"/>
        </w:rPr>
      </w:pPr>
    </w:p>
    <w:p w14:paraId="0BCC90F2">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 Read the contents of the text file</w:t>
      </w:r>
    </w:p>
    <w:p w14:paraId="1E857A11">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std::ifstream file("file1.txt");</w:t>
      </w:r>
    </w:p>
    <w:p w14:paraId="3DEBF02B">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if (!file) {</w:t>
      </w:r>
    </w:p>
    <w:p w14:paraId="03A87B76">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perror("File open failed");</w:t>
      </w:r>
    </w:p>
    <w:p w14:paraId="46FE3437">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close(new_socket);</w:t>
      </w:r>
    </w:p>
    <w:p w14:paraId="40DC4657">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close(server_fd);</w:t>
      </w:r>
    </w:p>
    <w:p w14:paraId="1D3E64D0">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exit(EXIT_FAILURE);</w:t>
      </w:r>
    </w:p>
    <w:p w14:paraId="677445BF">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w:t>
      </w:r>
    </w:p>
    <w:p w14:paraId="44C4B014">
      <w:pPr>
        <w:rPr>
          <w:rFonts w:hint="default" w:ascii="Calibri" w:hAnsi="Calibri" w:eastAsia="SimSun"/>
          <w:b w:val="0"/>
          <w:bCs w:val="0"/>
          <w:sz w:val="24"/>
          <w:szCs w:val="24"/>
          <w:lang w:val="en-US"/>
        </w:rPr>
      </w:pPr>
    </w:p>
    <w:p w14:paraId="3CA7B215">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std::string file_contents((std::istreambuf_iterator&lt;char&gt;(file)), std::istreambuf_iterator&lt;char&gt;());</w:t>
      </w:r>
    </w:p>
    <w:p w14:paraId="4C605D4D">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file.close();</w:t>
      </w:r>
    </w:p>
    <w:p w14:paraId="4DCEF2E8">
      <w:pPr>
        <w:rPr>
          <w:rFonts w:hint="default" w:ascii="Calibri" w:hAnsi="Calibri" w:eastAsia="SimSun"/>
          <w:b w:val="0"/>
          <w:bCs w:val="0"/>
          <w:sz w:val="24"/>
          <w:szCs w:val="24"/>
          <w:lang w:val="en-US"/>
        </w:rPr>
      </w:pPr>
    </w:p>
    <w:p w14:paraId="073BDEAB">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 Send the contents of the text file to the client</w:t>
      </w:r>
    </w:p>
    <w:p w14:paraId="4962A8E4">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send(new_socket, file_contents.c_str(), file_contents.size(), 0);</w:t>
      </w:r>
    </w:p>
    <w:p w14:paraId="128789B3">
      <w:pPr>
        <w:rPr>
          <w:rFonts w:hint="default" w:ascii="Calibri" w:hAnsi="Calibri" w:eastAsia="SimSun"/>
          <w:b w:val="0"/>
          <w:bCs w:val="0"/>
          <w:sz w:val="24"/>
          <w:szCs w:val="24"/>
          <w:lang w:val="en-US"/>
        </w:rPr>
      </w:pPr>
    </w:p>
    <w:p w14:paraId="1B38D24B">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 Communication loop</w:t>
      </w:r>
    </w:p>
    <w:p w14:paraId="4CEDE473">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while (true) {</w:t>
      </w:r>
    </w:p>
    <w:p w14:paraId="10489967">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 Read from client</w:t>
      </w:r>
    </w:p>
    <w:p w14:paraId="11673775">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memset(buffer, 0, BUFFER_SIZE);</w:t>
      </w:r>
    </w:p>
    <w:p w14:paraId="2C3B5DB0">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int valread = read(new_socket, buffer, BUFFER_SIZE);</w:t>
      </w:r>
    </w:p>
    <w:p w14:paraId="34003E02">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if (valread &lt;= 0) {</w:t>
      </w:r>
    </w:p>
    <w:p w14:paraId="1EEB6D5C">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break;</w:t>
      </w:r>
    </w:p>
    <w:p w14:paraId="77B201A0">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w:t>
      </w:r>
    </w:p>
    <w:p w14:paraId="37F6B30B">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std::cout &lt;&lt; "Received from client: " &lt;&lt; buffer &lt;&lt; std::endl;</w:t>
      </w:r>
    </w:p>
    <w:p w14:paraId="245E047B">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 Process the received message (if needed)</w:t>
      </w:r>
    </w:p>
    <w:p w14:paraId="673E5BAF">
      <w:pPr>
        <w:rPr>
          <w:rFonts w:hint="default" w:ascii="Calibri" w:hAnsi="Calibri" w:eastAsia="SimSun"/>
          <w:b w:val="0"/>
          <w:bCs w:val="0"/>
          <w:sz w:val="24"/>
          <w:szCs w:val="24"/>
          <w:lang w:val="en-US"/>
        </w:rPr>
      </w:pPr>
    </w:p>
    <w:p w14:paraId="152755D1">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 Example: Check if client wants to end communication</w:t>
      </w:r>
    </w:p>
    <w:p w14:paraId="5D274CCB">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if (strcmp(buffer, "quit") == 0) {</w:t>
      </w:r>
    </w:p>
    <w:p w14:paraId="6F2CB3A6">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std::cout &lt;&lt; "Client has requested to quit. Closing connection." &lt;&lt; std::endl;</w:t>
      </w:r>
    </w:p>
    <w:p w14:paraId="23D57544">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break;</w:t>
      </w:r>
    </w:p>
    <w:p w14:paraId="7A10C548">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w:t>
      </w:r>
    </w:p>
    <w:p w14:paraId="3283E94A">
      <w:pPr>
        <w:rPr>
          <w:rFonts w:hint="default" w:ascii="Calibri" w:hAnsi="Calibri" w:eastAsia="SimSun"/>
          <w:b w:val="0"/>
          <w:bCs w:val="0"/>
          <w:sz w:val="24"/>
          <w:szCs w:val="24"/>
          <w:lang w:val="en-US"/>
        </w:rPr>
      </w:pPr>
    </w:p>
    <w:p w14:paraId="7183900C">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 Server's response</w:t>
      </w:r>
    </w:p>
    <w:p w14:paraId="79D11202">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std::string server_response;</w:t>
      </w:r>
    </w:p>
    <w:p w14:paraId="5216B4CD">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std::cout &lt;&lt; "Enter message to client: ";</w:t>
      </w:r>
    </w:p>
    <w:p w14:paraId="45EB9DD4">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std::getline(std::cin, server_response);</w:t>
      </w:r>
    </w:p>
    <w:p w14:paraId="3EDDE8BF">
      <w:pPr>
        <w:rPr>
          <w:rFonts w:hint="default" w:ascii="Calibri" w:hAnsi="Calibri" w:eastAsia="SimSun"/>
          <w:b w:val="0"/>
          <w:bCs w:val="0"/>
          <w:sz w:val="24"/>
          <w:szCs w:val="24"/>
          <w:lang w:val="en-US"/>
        </w:rPr>
      </w:pPr>
    </w:p>
    <w:p w14:paraId="7B5CA97E">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 Send response back to client</w:t>
      </w:r>
    </w:p>
    <w:p w14:paraId="479951B9">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send(new_socket, server_response.c_str(), server_response.size(), 0);</w:t>
      </w:r>
    </w:p>
    <w:p w14:paraId="777329D2">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w:t>
      </w:r>
    </w:p>
    <w:p w14:paraId="3AFC5610">
      <w:pPr>
        <w:rPr>
          <w:rFonts w:hint="default" w:ascii="Calibri" w:hAnsi="Calibri" w:eastAsia="SimSun"/>
          <w:b w:val="0"/>
          <w:bCs w:val="0"/>
          <w:sz w:val="24"/>
          <w:szCs w:val="24"/>
          <w:lang w:val="en-US"/>
        </w:rPr>
      </w:pPr>
    </w:p>
    <w:p w14:paraId="3702354B">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 Close sockets</w:t>
      </w:r>
    </w:p>
    <w:p w14:paraId="09B7147A">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close(new_socket);</w:t>
      </w:r>
    </w:p>
    <w:p w14:paraId="2F12DCC4">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close(server_fd);</w:t>
      </w:r>
    </w:p>
    <w:p w14:paraId="0C682D84">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return 0;</w:t>
      </w:r>
    </w:p>
    <w:p w14:paraId="5C9F07FC">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w:t>
      </w:r>
    </w:p>
    <w:p w14:paraId="08D4E7F0">
      <w:pPr>
        <w:rPr>
          <w:rFonts w:hint="default" w:ascii="Calibri" w:hAnsi="Calibri" w:eastAsia="SimSun"/>
          <w:b w:val="0"/>
          <w:bCs w:val="0"/>
          <w:sz w:val="24"/>
          <w:szCs w:val="24"/>
          <w:lang w:val="en-US"/>
        </w:rPr>
      </w:pPr>
    </w:p>
    <w:p w14:paraId="6117B81D">
      <w:pPr>
        <w:rPr>
          <w:rFonts w:hint="default" w:ascii="Calibri" w:hAnsi="Calibri" w:eastAsia="SimSun"/>
          <w:b/>
          <w:bCs/>
          <w:sz w:val="24"/>
          <w:szCs w:val="24"/>
          <w:lang w:val="en-US"/>
        </w:rPr>
      </w:pPr>
      <w:r>
        <w:rPr>
          <w:rFonts w:hint="default" w:ascii="Calibri" w:hAnsi="Calibri" w:eastAsia="SimSun"/>
          <w:b/>
          <w:bCs/>
          <w:sz w:val="24"/>
          <w:szCs w:val="24"/>
          <w:lang w:val="en-US"/>
        </w:rPr>
        <w:t>CLIENT CODE:</w:t>
      </w:r>
    </w:p>
    <w:p w14:paraId="32523D77">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#include &lt;iostream&gt;</w:t>
      </w:r>
    </w:p>
    <w:p w14:paraId="25F6DD0A">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#include &lt;cstring&gt;</w:t>
      </w:r>
    </w:p>
    <w:p w14:paraId="54533B5E">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#include &lt;sys/types.h&gt;</w:t>
      </w:r>
    </w:p>
    <w:p w14:paraId="6A2BAC07">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#include &lt;sys/socket.h&gt;</w:t>
      </w:r>
    </w:p>
    <w:p w14:paraId="79C83AAF">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#include &lt;netinet/in.h&gt;</w:t>
      </w:r>
    </w:p>
    <w:p w14:paraId="169AA011">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#include &lt;arpa/inet.h&gt;</w:t>
      </w:r>
    </w:p>
    <w:p w14:paraId="31CAA102">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#include &lt;unistd.h&gt;</w:t>
      </w:r>
    </w:p>
    <w:p w14:paraId="42B75A6B">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#include &lt;fstream&gt;</w:t>
      </w:r>
    </w:p>
    <w:p w14:paraId="6B66F83D">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#include &lt;vector&gt;</w:t>
      </w:r>
    </w:p>
    <w:p w14:paraId="23FEB69A">
      <w:pPr>
        <w:rPr>
          <w:rFonts w:hint="default" w:ascii="Calibri" w:hAnsi="Calibri" w:eastAsia="SimSun"/>
          <w:b w:val="0"/>
          <w:bCs w:val="0"/>
          <w:sz w:val="24"/>
          <w:szCs w:val="24"/>
          <w:lang w:val="en-US"/>
        </w:rPr>
      </w:pPr>
    </w:p>
    <w:p w14:paraId="070CBEC7">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#define PORT 65432</w:t>
      </w:r>
    </w:p>
    <w:p w14:paraId="651973B0">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#define BUFFER_SIZE 1024</w:t>
      </w:r>
    </w:p>
    <w:p w14:paraId="5542EDB0">
      <w:pPr>
        <w:rPr>
          <w:rFonts w:hint="default" w:ascii="Calibri" w:hAnsi="Calibri" w:eastAsia="SimSun"/>
          <w:b w:val="0"/>
          <w:bCs w:val="0"/>
          <w:sz w:val="24"/>
          <w:szCs w:val="24"/>
          <w:lang w:val="en-US"/>
        </w:rPr>
      </w:pPr>
    </w:p>
    <w:p w14:paraId="7B0B78B6">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void sendFile(int sock, const std::string&amp; filename) {</w:t>
      </w:r>
    </w:p>
    <w:p w14:paraId="1D48C62E">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std::ifstream file(filename, std::ios::binary | std::ios::ate);</w:t>
      </w:r>
    </w:p>
    <w:p w14:paraId="0EFDACE5">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if (!file.is_open()) {</w:t>
      </w:r>
    </w:p>
    <w:p w14:paraId="4724C8DD">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std::cerr &lt;&lt; "Error opening file: " &lt;&lt; filename &lt;&lt; std::endl;</w:t>
      </w:r>
    </w:p>
    <w:p w14:paraId="798F97C3">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return;</w:t>
      </w:r>
    </w:p>
    <w:p w14:paraId="7A62400F">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w:t>
      </w:r>
    </w:p>
    <w:p w14:paraId="4A0BF39F">
      <w:pPr>
        <w:rPr>
          <w:rFonts w:hint="default" w:ascii="Calibri" w:hAnsi="Calibri" w:eastAsia="SimSun"/>
          <w:b w:val="0"/>
          <w:bCs w:val="0"/>
          <w:sz w:val="24"/>
          <w:szCs w:val="24"/>
          <w:lang w:val="en-US"/>
        </w:rPr>
      </w:pPr>
    </w:p>
    <w:p w14:paraId="547D658F">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std::streamsize file_size = file.tellg();</w:t>
      </w:r>
    </w:p>
    <w:p w14:paraId="2E615F2D">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file.seekg(0, std::ios::beg);</w:t>
      </w:r>
    </w:p>
    <w:p w14:paraId="0DA3249C">
      <w:pPr>
        <w:rPr>
          <w:rFonts w:hint="default" w:ascii="Calibri" w:hAnsi="Calibri" w:eastAsia="SimSun"/>
          <w:b w:val="0"/>
          <w:bCs w:val="0"/>
          <w:sz w:val="24"/>
          <w:szCs w:val="24"/>
          <w:lang w:val="en-US"/>
        </w:rPr>
      </w:pPr>
    </w:p>
    <w:p w14:paraId="25C1D944">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std::vector&lt;char&gt; buffer(file_size);</w:t>
      </w:r>
    </w:p>
    <w:p w14:paraId="19301AA5">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if (file.read(buffer.data(), file_size)) {</w:t>
      </w:r>
    </w:p>
    <w:p w14:paraId="092D6F0B">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send(sock, buffer.data(), file_size, 0);</w:t>
      </w:r>
    </w:p>
    <w:p w14:paraId="78C029FA">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 else {</w:t>
      </w:r>
    </w:p>
    <w:p w14:paraId="490A9354">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std::cerr &lt;&lt; "Error reading file: " &lt;&lt; filename &lt;&lt; std::endl;</w:t>
      </w:r>
    </w:p>
    <w:p w14:paraId="2B36E624">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w:t>
      </w:r>
    </w:p>
    <w:p w14:paraId="4BFCF294">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w:t>
      </w:r>
    </w:p>
    <w:p w14:paraId="365343B1">
      <w:pPr>
        <w:rPr>
          <w:rFonts w:hint="default" w:ascii="Calibri" w:hAnsi="Calibri" w:eastAsia="SimSun"/>
          <w:b w:val="0"/>
          <w:bCs w:val="0"/>
          <w:sz w:val="24"/>
          <w:szCs w:val="24"/>
          <w:lang w:val="en-US"/>
        </w:rPr>
      </w:pPr>
    </w:p>
    <w:p w14:paraId="5EFAD65B">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int main() {</w:t>
      </w:r>
    </w:p>
    <w:p w14:paraId="20B6BD68">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int sock = 0;</w:t>
      </w:r>
    </w:p>
    <w:p w14:paraId="395847C7">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struct sockaddr_in serv_addr;</w:t>
      </w:r>
    </w:p>
    <w:p w14:paraId="4B2936C9">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char buffer[BUFFER_SIZE] = {0};</w:t>
      </w:r>
    </w:p>
    <w:p w14:paraId="09834946">
      <w:pPr>
        <w:rPr>
          <w:rFonts w:hint="default" w:ascii="Calibri" w:hAnsi="Calibri" w:eastAsia="SimSun"/>
          <w:b w:val="0"/>
          <w:bCs w:val="0"/>
          <w:sz w:val="24"/>
          <w:szCs w:val="24"/>
          <w:lang w:val="en-US"/>
        </w:rPr>
      </w:pPr>
    </w:p>
    <w:p w14:paraId="1293FA5D">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if ((sock = socket(AF_INET, SOCK_STREAM, 0)) &lt; 0) {</w:t>
      </w:r>
    </w:p>
    <w:p w14:paraId="2B68BD7C">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std::cerr &lt;&lt; "Socket creation error" &lt;&lt; std::endl;</w:t>
      </w:r>
    </w:p>
    <w:p w14:paraId="4E055D02">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return -1;</w:t>
      </w:r>
    </w:p>
    <w:p w14:paraId="1BCC5D14">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w:t>
      </w:r>
    </w:p>
    <w:p w14:paraId="1F5B52F5">
      <w:pPr>
        <w:rPr>
          <w:rFonts w:hint="default" w:ascii="Calibri" w:hAnsi="Calibri" w:eastAsia="SimSun"/>
          <w:b w:val="0"/>
          <w:bCs w:val="0"/>
          <w:sz w:val="24"/>
          <w:szCs w:val="24"/>
          <w:lang w:val="en-US"/>
        </w:rPr>
      </w:pPr>
    </w:p>
    <w:p w14:paraId="0BF38FC9">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serv_addr.sin_family = AF_INET;</w:t>
      </w:r>
    </w:p>
    <w:p w14:paraId="5D5867EC">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serv_addr.sin_port = htons(PORT);</w:t>
      </w:r>
    </w:p>
    <w:p w14:paraId="21742811">
      <w:pPr>
        <w:rPr>
          <w:rFonts w:hint="default" w:ascii="Calibri" w:hAnsi="Calibri" w:eastAsia="SimSun"/>
          <w:b w:val="0"/>
          <w:bCs w:val="0"/>
          <w:sz w:val="24"/>
          <w:szCs w:val="24"/>
          <w:lang w:val="en-US"/>
        </w:rPr>
      </w:pPr>
    </w:p>
    <w:p w14:paraId="67C0E961">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if (inet_pton(AF_INET, “172.20.0.53</w:t>
      </w:r>
      <w:bookmarkStart w:id="0" w:name="_GoBack"/>
      <w:bookmarkEnd w:id="0"/>
      <w:r>
        <w:rPr>
          <w:rFonts w:hint="default" w:ascii="Calibri" w:hAnsi="Calibri" w:eastAsia="SimSun"/>
          <w:b w:val="0"/>
          <w:bCs w:val="0"/>
          <w:sz w:val="24"/>
          <w:szCs w:val="24"/>
          <w:lang w:val="en-US"/>
        </w:rPr>
        <w:t>", &amp;serv_addr.sin_addr) &lt;= 0) {</w:t>
      </w:r>
    </w:p>
    <w:p w14:paraId="78C37E03">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std::cerr &lt;&lt; "Invalid address or Address not supported" &lt;&lt; std::endl;</w:t>
      </w:r>
    </w:p>
    <w:p w14:paraId="1C925694">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close(sock);</w:t>
      </w:r>
    </w:p>
    <w:p w14:paraId="7FA21787">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return -1;</w:t>
      </w:r>
    </w:p>
    <w:p w14:paraId="63BEDEC0">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w:t>
      </w:r>
    </w:p>
    <w:p w14:paraId="54BE0474">
      <w:pPr>
        <w:rPr>
          <w:rFonts w:hint="default" w:ascii="Calibri" w:hAnsi="Calibri" w:eastAsia="SimSun"/>
          <w:b w:val="0"/>
          <w:bCs w:val="0"/>
          <w:sz w:val="24"/>
          <w:szCs w:val="24"/>
          <w:lang w:val="en-US"/>
        </w:rPr>
      </w:pPr>
    </w:p>
    <w:p w14:paraId="32D355CD">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if (connect(sock, (struct sockaddr *)&amp;serv_addr, sizeof(serv_addr)) &lt; 0) {</w:t>
      </w:r>
    </w:p>
    <w:p w14:paraId="1F299042">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std::cerr &lt;&lt; "Connection failed" &lt;&lt; std::endl;</w:t>
      </w:r>
    </w:p>
    <w:p w14:paraId="3BCBA4E5">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close(sock);</w:t>
      </w:r>
    </w:p>
    <w:p w14:paraId="5C6FE533">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return -1;</w:t>
      </w:r>
    </w:p>
    <w:p w14:paraId="3FE2E31C">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w:t>
      </w:r>
    </w:p>
    <w:p w14:paraId="501AF457">
      <w:pPr>
        <w:rPr>
          <w:rFonts w:hint="default" w:ascii="Calibri" w:hAnsi="Calibri" w:eastAsia="SimSun"/>
          <w:b w:val="0"/>
          <w:bCs w:val="0"/>
          <w:sz w:val="24"/>
          <w:szCs w:val="24"/>
          <w:lang w:val="en-US"/>
        </w:rPr>
      </w:pPr>
    </w:p>
    <w:p w14:paraId="75CE8A56">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std::string file_to_send = "client_file.txt";</w:t>
      </w:r>
    </w:p>
    <w:p w14:paraId="66F64A76">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sendFile(sock, file_to_send);</w:t>
      </w:r>
    </w:p>
    <w:p w14:paraId="0690B71D">
      <w:pPr>
        <w:rPr>
          <w:rFonts w:hint="default" w:ascii="Calibri" w:hAnsi="Calibri" w:eastAsia="SimSun"/>
          <w:b w:val="0"/>
          <w:bCs w:val="0"/>
          <w:sz w:val="24"/>
          <w:szCs w:val="24"/>
          <w:lang w:val="en-US"/>
        </w:rPr>
      </w:pPr>
    </w:p>
    <w:p w14:paraId="3FED2980">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std::string file_contents;</w:t>
      </w:r>
    </w:p>
    <w:p w14:paraId="37CDCEF5">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ssize_t bytes_received;</w:t>
      </w:r>
    </w:p>
    <w:p w14:paraId="085AF5EF">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while ((bytes_received = recv(sock, buffer, BUFFER_SIZE, 0)) &gt; 0) {</w:t>
      </w:r>
    </w:p>
    <w:p w14:paraId="2E2B5616">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file_contents.append(buffer, bytes_received);</w:t>
      </w:r>
    </w:p>
    <w:p w14:paraId="3E6FCAB6">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if (bytes_received &lt; BUFFER_SIZE) break;</w:t>
      </w:r>
    </w:p>
    <w:p w14:paraId="56DBBF90">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w:t>
      </w:r>
    </w:p>
    <w:p w14:paraId="5B2AA3C8">
      <w:pPr>
        <w:rPr>
          <w:rFonts w:hint="default" w:ascii="Calibri" w:hAnsi="Calibri" w:eastAsia="SimSun"/>
          <w:b w:val="0"/>
          <w:bCs w:val="0"/>
          <w:sz w:val="24"/>
          <w:szCs w:val="24"/>
          <w:lang w:val="en-US"/>
        </w:rPr>
      </w:pPr>
    </w:p>
    <w:p w14:paraId="5A1BBED7">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if (bytes_received &lt; 0) {</w:t>
      </w:r>
    </w:p>
    <w:p w14:paraId="77158382">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std::cerr &lt;&lt; "Error receiving file data" &lt;&lt; std::endl;</w:t>
      </w:r>
    </w:p>
    <w:p w14:paraId="574004F7">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close(sock);</w:t>
      </w:r>
    </w:p>
    <w:p w14:paraId="455C686E">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return -1;</w:t>
      </w:r>
    </w:p>
    <w:p w14:paraId="2DE389F8">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w:t>
      </w:r>
    </w:p>
    <w:p w14:paraId="7AC40C4D">
      <w:pPr>
        <w:rPr>
          <w:rFonts w:hint="default" w:ascii="Calibri" w:hAnsi="Calibri" w:eastAsia="SimSun"/>
          <w:b w:val="0"/>
          <w:bCs w:val="0"/>
          <w:sz w:val="24"/>
          <w:szCs w:val="24"/>
          <w:lang w:val="en-US"/>
        </w:rPr>
      </w:pPr>
    </w:p>
    <w:p w14:paraId="63FA6C16">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std::cout &lt;&lt; "File contents received from server:" &lt;&lt; std::endl;</w:t>
      </w:r>
    </w:p>
    <w:p w14:paraId="1D67BCD7">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std::cout &lt;&lt; file_contents &lt;&lt; std::endl;</w:t>
      </w:r>
    </w:p>
    <w:p w14:paraId="2F5EBB55">
      <w:pPr>
        <w:rPr>
          <w:rFonts w:hint="default" w:ascii="Calibri" w:hAnsi="Calibri" w:eastAsia="SimSun"/>
          <w:b w:val="0"/>
          <w:bCs w:val="0"/>
          <w:sz w:val="24"/>
          <w:szCs w:val="24"/>
          <w:lang w:val="en-US"/>
        </w:rPr>
      </w:pPr>
    </w:p>
    <w:p w14:paraId="6F7A1694">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while (true) {</w:t>
      </w:r>
    </w:p>
    <w:p w14:paraId="174360B2">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std::string message;</w:t>
      </w:r>
    </w:p>
    <w:p w14:paraId="55E7C833">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std::cout &lt;&lt; "Enter message to server: ";</w:t>
      </w:r>
    </w:p>
    <w:p w14:paraId="10C68B19">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std::getline(std::cin, message);</w:t>
      </w:r>
    </w:p>
    <w:p w14:paraId="45292020">
      <w:pPr>
        <w:rPr>
          <w:rFonts w:hint="default" w:ascii="Calibri" w:hAnsi="Calibri" w:eastAsia="SimSun"/>
          <w:b w:val="0"/>
          <w:bCs w:val="0"/>
          <w:sz w:val="24"/>
          <w:szCs w:val="24"/>
          <w:lang w:val="en-US"/>
        </w:rPr>
      </w:pPr>
    </w:p>
    <w:p w14:paraId="64E992EA">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send(sock, message.c_str(), message.size(), 0);</w:t>
      </w:r>
    </w:p>
    <w:p w14:paraId="5FB21EFF">
      <w:pPr>
        <w:rPr>
          <w:rFonts w:hint="default" w:ascii="Calibri" w:hAnsi="Calibri" w:eastAsia="SimSun"/>
          <w:b w:val="0"/>
          <w:bCs w:val="0"/>
          <w:sz w:val="24"/>
          <w:szCs w:val="24"/>
          <w:lang w:val="en-US"/>
        </w:rPr>
      </w:pPr>
    </w:p>
    <w:p w14:paraId="698BCD60">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if (message == "quit") {</w:t>
      </w:r>
    </w:p>
    <w:p w14:paraId="1649A830">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std::cout &lt;&lt; "Ending communication with server." &lt;&lt; std::endl;</w:t>
      </w:r>
    </w:p>
    <w:p w14:paraId="1173F4DE">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break;</w:t>
      </w:r>
    </w:p>
    <w:p w14:paraId="3D687C95">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w:t>
      </w:r>
    </w:p>
    <w:p w14:paraId="0B575EEB">
      <w:pPr>
        <w:rPr>
          <w:rFonts w:hint="default" w:ascii="Calibri" w:hAnsi="Calibri" w:eastAsia="SimSun"/>
          <w:b w:val="0"/>
          <w:bCs w:val="0"/>
          <w:sz w:val="24"/>
          <w:szCs w:val="24"/>
          <w:lang w:val="en-US"/>
        </w:rPr>
      </w:pPr>
    </w:p>
    <w:p w14:paraId="3C2E6158">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memset(buffer, 0, BUFFER_SIZE);</w:t>
      </w:r>
    </w:p>
    <w:p w14:paraId="0540F0CB">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ssize_t valread = recv(sock, buffer, BUFFER_SIZE, 0);</w:t>
      </w:r>
    </w:p>
    <w:p w14:paraId="2BEF9569">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if (valread &gt; 0) {</w:t>
      </w:r>
    </w:p>
    <w:p w14:paraId="7DD7908E">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std::cout &lt;&lt; "Received from server: " &lt;&lt; buffer &lt;&lt; std::endl;</w:t>
      </w:r>
    </w:p>
    <w:p w14:paraId="41C179D4">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 else if (valread == 0) {</w:t>
      </w:r>
    </w:p>
    <w:p w14:paraId="17A0799B">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std::cout &lt;&lt; "Server closed the connection." &lt;&lt; std::endl;</w:t>
      </w:r>
    </w:p>
    <w:p w14:paraId="6C25FDA9">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break;</w:t>
      </w:r>
    </w:p>
    <w:p w14:paraId="27825EBC">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 else {</w:t>
      </w:r>
    </w:p>
    <w:p w14:paraId="63BCF8EB">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std::cerr &lt;&lt; "Error receiving data from server" &lt;&lt; std::endl;</w:t>
      </w:r>
    </w:p>
    <w:p w14:paraId="75EB9219">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break;</w:t>
      </w:r>
    </w:p>
    <w:p w14:paraId="2145396F">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w:t>
      </w:r>
    </w:p>
    <w:p w14:paraId="18DC2A8B">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w:t>
      </w:r>
    </w:p>
    <w:p w14:paraId="698092A3">
      <w:pPr>
        <w:rPr>
          <w:rFonts w:hint="default" w:ascii="Calibri" w:hAnsi="Calibri" w:eastAsia="SimSun"/>
          <w:b w:val="0"/>
          <w:bCs w:val="0"/>
          <w:sz w:val="24"/>
          <w:szCs w:val="24"/>
          <w:lang w:val="en-US"/>
        </w:rPr>
      </w:pPr>
    </w:p>
    <w:p w14:paraId="1FE1EFFA">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close(sock);</w:t>
      </w:r>
    </w:p>
    <w:p w14:paraId="0F6DD843">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return 0;</w:t>
      </w:r>
    </w:p>
    <w:p w14:paraId="34F78E22">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w:t>
      </w:r>
    </w:p>
    <w:p w14:paraId="23C7C56B">
      <w:pPr>
        <w:rPr>
          <w:rFonts w:hint="default" w:ascii="Calibri" w:hAnsi="Calibri" w:eastAsia="SimSun"/>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4D6F8D"/>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B4D6F8D"/>
    <w:rsid w:val="29BB2683"/>
    <w:rsid w:val="31656DCA"/>
    <w:rsid w:val="44EB17AA"/>
    <w:rsid w:val="6A316507"/>
    <w:rsid w:val="6D240347"/>
    <w:rsid w:val="7E036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qFormat="1" w:unhideWhenUsed="0" w:uiPriority="0" w:semiHidden="0" w:name="index 3"/>
    <w:lsdException w:qFormat="1" w:unhideWhenUsed="0" w:uiPriority="0" w:semiHidden="0" w:name="index 4"/>
    <w:lsdException w:unhideWhenUsed="0" w:uiPriority="0" w:semiHidden="0" w:name="index 5"/>
    <w:lsdException w:unhideWhenUsed="0" w:uiPriority="0" w:semiHidden="0" w:name="index 6"/>
    <w:lsdException w:qFormat="1"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qFormat="1" w:unhideWhenUsed="0" w:uiPriority="0" w:semiHidden="0" w:name="List 2"/>
    <w:lsdException w:unhideWhenUsed="0" w:uiPriority="0" w:semiHidden="0" w:name="List 3"/>
    <w:lsdException w:qFormat="1" w:unhideWhenUsed="0" w:uiPriority="0" w:semiHidden="0" w:name="List 4"/>
    <w:lsdException w:qFormat="1"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qFormat="1"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unhideWhenUsed="0" w:uiPriority="0" w:name="Normal Table"/>
    <w:lsdException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326</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2024-07-26T05:04:00Z</dcterms:created>
  <dc:creator>Venu</dc:creator>
  <cp:lastModifiedBy>google1599455006</cp:lastModifiedBy>
  <dcterms:modified xsi:type="dcterms:W3CDTF">2024-07-26T12:33:18Z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20483522C4CF46E79E789D977488F91F_11</vt:lpwstr>
  </property>
</Properties>
</file>