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568C7">
      <w:p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1.What is type casting in C++ and what are the two main types?</w:t>
      </w:r>
    </w:p>
    <w:p w14:paraId="1756B57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type cast is basically a conversion from one type to another. There are two types of type conversion:</w:t>
      </w:r>
    </w:p>
    <w:p w14:paraId="58CB0EE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1) Implicit Type</w:t>
      </w:r>
    </w:p>
    <w:p w14:paraId="6D2C3B4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Conversion</w:t>
      </w:r>
    </w:p>
    <w:p w14:paraId="02E73F85"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Explicit Type Conversion.</w:t>
      </w:r>
    </w:p>
    <w:p w14:paraId="728DC231">
      <w:pPr>
        <w:rPr>
          <w:sz w:val="24"/>
          <w:szCs w:val="24"/>
        </w:rPr>
      </w:pPr>
    </w:p>
    <w:p w14:paraId="4B1081C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IMPLICIT TYPE CONVERSION</w:t>
      </w:r>
    </w:p>
    <w:p w14:paraId="20A2C70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00DCD3E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Implicit Type Conversion Also known as 'automatic type conversion'.</w:t>
      </w:r>
    </w:p>
    <w:p w14:paraId="1D63116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Done by the compiler on its own, without any external trigger from the user.</w:t>
      </w:r>
    </w:p>
    <w:p w14:paraId="7421E19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Generally takes place when in an expression more than one data type is present. In such condition type conversion (type promotion) takes place to avoid lose of data.</w:t>
      </w:r>
    </w:p>
    <w:p w14:paraId="1F855B5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 the data types of the variables are upgraded to the data type of the variable with largest data type.</w:t>
      </w:r>
    </w:p>
    <w:p w14:paraId="76FE874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bool -&gt; char -&gt; short int -&gt; int -&gt;</w:t>
      </w:r>
    </w:p>
    <w:p w14:paraId="7D52C51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unsigned int -&gt; long -&gt; unsigned -&gt;</w:t>
      </w:r>
    </w:p>
    <w:p w14:paraId="4FB4AAF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long long-&gt; float -&gt; double -&gt; long double</w:t>
      </w:r>
    </w:p>
    <w:p w14:paraId="1CBEF2A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is possible for implicit conversions to lose information, signs can be lost (when signed is implicitly converted to unsigned), and overflow can occur (when long long is implicitly converted to float).</w:t>
      </w:r>
    </w:p>
    <w:p w14:paraId="45EB33F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2C1DE8A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EXPLICIT TYPE CONVERSION</w:t>
      </w:r>
    </w:p>
    <w:p w14:paraId="7F2B721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4E5E373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Explicit Type Conversion: This process is also called type casting and it is user-defined. Here the user can typecast the result to make it of a particular data type.</w:t>
      </w:r>
    </w:p>
    <w:p w14:paraId="4ED4DC3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C++, it can be done by two ways:</w:t>
      </w:r>
    </w:p>
    <w:p w14:paraId="6F64A36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Converting by assignment: This is done by explicitly defining the required type in front of the expression in parenthesis. This</w:t>
      </w:r>
    </w:p>
    <w:p w14:paraId="5A9804A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can be also considered as forceful casting. Syntax:(type) expression</w:t>
      </w:r>
    </w:p>
    <w:p w14:paraId="7C36C6D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type indicates the data type to which the final result is converted.</w:t>
      </w:r>
    </w:p>
    <w:p w14:paraId="73C6AA2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79BE0058">
      <w:pPr>
        <w:numPr>
          <w:ilvl w:val="0"/>
          <w:numId w:val="1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Explain the difference between implicit and explicit type casting?</w:t>
      </w:r>
    </w:p>
    <w:tbl>
      <w:tblPr>
        <w:tblW w:w="0" w:type="auto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86"/>
        <w:gridCol w:w="3880"/>
      </w:tblGrid>
      <w:tr w14:paraId="27C15EE0"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30" w:type="dxa"/>
              <w:left w:w="130" w:type="dxa"/>
              <w:bottom w:w="130" w:type="dxa"/>
              <w:right w:w="130" w:type="dxa"/>
            </w:tcMar>
            <w:vAlign w:val="center"/>
          </w:tcPr>
          <w:p w14:paraId="14192D34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Implicit Type Conversion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30" w:type="dxa"/>
              <w:left w:w="130" w:type="dxa"/>
              <w:bottom w:w="130" w:type="dxa"/>
              <w:right w:w="130" w:type="dxa"/>
            </w:tcMar>
            <w:vAlign w:val="center"/>
          </w:tcPr>
          <w:p w14:paraId="3E3415B1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Explicit Type Conversion</w:t>
            </w:r>
          </w:p>
        </w:tc>
      </w:tr>
      <w:tr w14:paraId="16DBABE7"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30" w:type="dxa"/>
              <w:left w:w="130" w:type="dxa"/>
              <w:bottom w:w="130" w:type="dxa"/>
              <w:right w:w="130" w:type="dxa"/>
            </w:tcMar>
            <w:vAlign w:val="center"/>
          </w:tcPr>
          <w:p w14:paraId="69254177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An implicit type conversion is automatically performed by the compiler when differing data types are intermixed in an expression.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30" w:type="dxa"/>
              <w:left w:w="130" w:type="dxa"/>
              <w:bottom w:w="130" w:type="dxa"/>
              <w:right w:w="130" w:type="dxa"/>
            </w:tcMar>
            <w:vAlign w:val="center"/>
          </w:tcPr>
          <w:p w14:paraId="3BDEA9AA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An explicit type conversion is user-defined conversion that forces an expression to be of specific type.</w:t>
            </w:r>
          </w:p>
        </w:tc>
      </w:tr>
      <w:tr w14:paraId="2042D0F7"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30" w:type="dxa"/>
              <w:left w:w="130" w:type="dxa"/>
              <w:bottom w:w="130" w:type="dxa"/>
              <w:right w:w="130" w:type="dxa"/>
            </w:tcMar>
            <w:vAlign w:val="center"/>
          </w:tcPr>
          <w:p w14:paraId="54568007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An implicit type conversion is performed without programmer's intervention.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130" w:type="dxa"/>
              <w:left w:w="130" w:type="dxa"/>
              <w:bottom w:w="130" w:type="dxa"/>
              <w:right w:w="130" w:type="dxa"/>
            </w:tcMar>
            <w:vAlign w:val="center"/>
          </w:tcPr>
          <w:p w14:paraId="3031CC2C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An explicit type conversion is specified explicitly by the programmer.</w:t>
            </w:r>
          </w:p>
        </w:tc>
      </w:tr>
      <w:tr w14:paraId="4C461068"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30" w:type="dxa"/>
              <w:left w:w="130" w:type="dxa"/>
              <w:bottom w:w="130" w:type="dxa"/>
              <w:right w:w="130" w:type="dxa"/>
            </w:tcMar>
            <w:vAlign w:val="center"/>
          </w:tcPr>
          <w:p w14:paraId="1138827A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Example: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a, b = 5, 25.5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c = a + b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130" w:type="dxa"/>
              <w:left w:w="130" w:type="dxa"/>
              <w:bottom w:w="130" w:type="dxa"/>
              <w:right w:w="130" w:type="dxa"/>
            </w:tcMar>
            <w:vAlign w:val="center"/>
          </w:tcPr>
          <w:p w14:paraId="0A5AAB60"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Example: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a, b = 5, 25.5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c = int(a + b)</w:t>
            </w:r>
          </w:p>
        </w:tc>
      </w:tr>
    </w:tbl>
    <w:p w14:paraId="7EE9EC74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1EC392E4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7A87C588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3.When would you use implicit type casting in C++?</w:t>
      </w:r>
    </w:p>
    <w:p w14:paraId="5D03DD6E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Implicit type casting, also known as automatic type conversion or coercion, occurs when the C++ compiler automatically converts one data type to another.</w:t>
      </w:r>
    </w:p>
    <w:p w14:paraId="75715FD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use implicit type casting in:</w:t>
      </w:r>
    </w:p>
    <w:p w14:paraId="2C5B2145">
      <w:pPr>
        <w:numPr>
          <w:ilvl w:val="0"/>
          <w:numId w:val="13"/>
        </w:numPr>
        <w:tabs>
          <w:tab w:val="clear" w:pos="425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Arithmetic Operations: When performing operations on variables of different data types, the compiler implicitly converts the types to a common type to perform the operation</w:t>
      </w:r>
    </w:p>
    <w:p w14:paraId="0F1A97C9">
      <w:pPr>
        <w:numPr>
          <w:ilvl w:val="0"/>
          <w:numId w:val="13"/>
        </w:numPr>
        <w:tabs>
          <w:tab w:val="clear" w:pos="425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Function Calls: When passing arguments to a function, the compiler will implicitly convert the argument to match the parameter type if possible.</w:t>
      </w:r>
    </w:p>
    <w:p w14:paraId="48327059">
      <w:pPr>
        <w:numPr>
          <w:ilvl w:val="0"/>
          <w:numId w:val="13"/>
        </w:numPr>
        <w:tabs>
          <w:tab w:val="clear" w:pos="425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Assignment Operations: When assigning a value of one type to a variable of another type, the compiler implicitly converts the value to the variable's type.</w:t>
      </w:r>
    </w:p>
    <w:p w14:paraId="5FD42702">
      <w:pPr>
        <w:numPr>
          <w:ilvl w:val="0"/>
          <w:numId w:val="13"/>
        </w:numPr>
        <w:tabs>
          <w:tab w:val="clear" w:pos="425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Etc.,</w:t>
      </w:r>
    </w:p>
    <w:p w14:paraId="6E22A15D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196F5887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4.How can you explicitly cast an integer to a float in C++?</w:t>
      </w:r>
    </w:p>
    <w:p w14:paraId="43423639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C++, functional cast (float(x)), static cast (static_cast&lt;float&gt;(x)), and C-style cast ((float)x) are three explicit casting methods that convert a value of one type to another, with static cast being the most recommended for its type safety and readability. you can explicitly cast an integer to a float using the following methods:</w:t>
      </w:r>
    </w:p>
    <w:p w14:paraId="4F172417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Static Cast:</w:t>
      </w:r>
    </w:p>
    <w:p w14:paraId="66F8C9AC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x = 5;</w:t>
      </w:r>
    </w:p>
    <w:p w14:paraId="2E889561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float y = static_cast&lt;float&gt;(x);</w:t>
      </w:r>
    </w:p>
    <w:p w14:paraId="0B3479C7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 C-Style Cast:</w:t>
      </w:r>
    </w:p>
    <w:p w14:paraId="2A10A5DC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x = 5;</w:t>
      </w:r>
    </w:p>
    <w:p w14:paraId="6D562808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float y = (float)x;</w:t>
      </w:r>
    </w:p>
    <w:p w14:paraId="445C29D4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 Functional Cast:</w:t>
      </w:r>
    </w:p>
    <w:p w14:paraId="359188C2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x = 5;</w:t>
      </w:r>
    </w:p>
    <w:p w14:paraId="5AAF8496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float y = float(x);</w:t>
      </w:r>
    </w:p>
    <w:p w14:paraId="5511F0B4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754A6F2B">
      <w:pPr>
        <w:numPr>
          <w:ilvl w:val="0"/>
          <w:numId w:val="13"/>
        </w:numPr>
        <w:tabs>
          <w:tab w:val="clear" w:pos="425"/>
        </w:tabs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are the potential risks associated with explicit type casting?</w:t>
      </w:r>
    </w:p>
    <w:p w14:paraId="5EB0DB6C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Loss of Data: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92"/>
          <w:rFonts w:hint="default" w:ascii="Calibri" w:hAnsi="Calibri" w:cs="Calibri"/>
          <w:b w:val="0"/>
          <w:bCs w:val="0"/>
          <w:sz w:val="24"/>
          <w:szCs w:val="24"/>
        </w:rPr>
        <w:t>Narrowing Conversion: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When casting from a type with a larger range to a type with a smaller range, data may be lost. For example, casting a </w:t>
      </w:r>
      <w:r>
        <w:rPr>
          <w:rStyle w:val="44"/>
          <w:rFonts w:hint="default" w:ascii="Calibri" w:hAnsi="Calibri" w:cs="Calibri"/>
          <w:b w:val="0"/>
          <w:bCs w:val="0"/>
          <w:sz w:val="24"/>
          <w:szCs w:val="24"/>
        </w:rPr>
        <w:t>double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to an </w:t>
      </w:r>
      <w:r>
        <w:rPr>
          <w:rStyle w:val="44"/>
          <w:rFonts w:hint="default" w:ascii="Calibri" w:hAnsi="Calibri" w:cs="Calibri"/>
          <w:b w:val="0"/>
          <w:bCs w:val="0"/>
          <w:sz w:val="24"/>
          <w:szCs w:val="24"/>
        </w:rPr>
        <w:t>int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can truncate the fractional part.</w:t>
      </w:r>
    </w:p>
    <w:p w14:paraId="529ECBF0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Undefined Behavior: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Casting pointers incorrectly can lead to undefined behavior, particularly when casting between incompatible pointer types.</w:t>
      </w:r>
    </w:p>
    <w:p w14:paraId="560BDAD9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Runtime Errors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: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Invalid casts, such as casting a pointer to an incompatible type, can cause runtime errors or crashes.</w:t>
      </w:r>
    </w:p>
    <w:p w14:paraId="7E1F9EF4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Loss of Precision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When casting from a floating-point type to an integer type, precision can be lost as the fractional part is discarded.</w:t>
      </w:r>
    </w:p>
    <w:p w14:paraId="6CC48938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Potential for Bugs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: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Explicit casts can mask underlying problems, making the code harder to read and maintain. Misuse can lead to subtle bugs that are difficult to diagnose.</w:t>
      </w:r>
    </w:p>
    <w:p w14:paraId="2FE7BB3A">
      <w:pPr>
        <w:pStyle w:val="8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alibri" w:hAnsi="Calibri"/>
          <w:b/>
          <w:bCs/>
          <w:sz w:val="24"/>
          <w:szCs w:val="24"/>
          <w:lang w:val="en-US"/>
        </w:rPr>
      </w:pPr>
    </w:p>
    <w:p w14:paraId="4EB9DFB8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ind w:left="0" w:leftChars="0" w:right="0" w:rightChars="0" w:firstLine="0" w:firstLineChars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Describe the four different types of explicit casting operators in C++.</w:t>
      </w:r>
    </w:p>
    <w:p w14:paraId="1775611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static_cast:</w:t>
      </w:r>
      <w:r>
        <w:rPr>
          <w:rFonts w:cstheme="minorHAnsi"/>
          <w:sz w:val="24"/>
          <w:szCs w:val="24"/>
        </w:rPr>
        <w:t xml:space="preserve"> Used for casting between related types, such as casting a derived class to its base class. It performs a compile-time check and ensures that the cast is safe.</w:t>
      </w:r>
    </w:p>
    <w:p w14:paraId="5F98A9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>static_cast&lt;new_type&gt;(expression)</w:t>
      </w:r>
    </w:p>
    <w:p w14:paraId="3D05790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dynamic_cast:</w:t>
      </w:r>
      <w:r>
        <w:rPr>
          <w:rFonts w:cstheme="minorHAnsi"/>
          <w:sz w:val="24"/>
          <w:szCs w:val="24"/>
        </w:rPr>
        <w:t xml:space="preserve"> Used for casting between related types, such as casting a base class to its derived class. It performs a runtime check and returns a null pointer if the cast fails.</w:t>
      </w:r>
    </w:p>
    <w:p w14:paraId="22A721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>dynamic_cast&lt;new_type&gt;(expression)</w:t>
      </w:r>
    </w:p>
    <w:p w14:paraId="33DFB5F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const_cast:</w:t>
      </w:r>
      <w:r>
        <w:rPr>
          <w:rFonts w:cstheme="minorHAnsi"/>
          <w:sz w:val="24"/>
          <w:szCs w:val="24"/>
        </w:rPr>
        <w:t xml:space="preserve"> Used to cast away the constness of a variable, allowing modification of a constant variable.</w:t>
      </w:r>
    </w:p>
    <w:p w14:paraId="1B768E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>const_cast&lt;new_type&gt;(expression)</w:t>
      </w:r>
    </w:p>
    <w:p w14:paraId="2A34350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reinterpret_cast</w:t>
      </w:r>
      <w:r>
        <w:rPr>
          <w:rFonts w:cstheme="minorHAnsi"/>
          <w:sz w:val="24"/>
          <w:szCs w:val="24"/>
        </w:rPr>
        <w:t>: Used for casting between unrelated types, such as casting an integer to a pointer. It performs a low-level reinterpretation of the bits and is generally used for low-level programming or interfacing with C code.</w:t>
      </w:r>
    </w:p>
    <w:p w14:paraId="7EAF47E1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>reinterpret_cast&lt;new_type&gt;(expression)</w:t>
      </w:r>
    </w:p>
    <w:p w14:paraId="38FA6103">
      <w:pPr>
        <w:rPr>
          <w:sz w:val="24"/>
          <w:szCs w:val="24"/>
        </w:rPr>
      </w:pPr>
    </w:p>
    <w:p w14:paraId="72C48A32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7.</w:t>
      </w:r>
      <w:r>
        <w:rPr>
          <w:rFonts w:cstheme="minorHAnsi"/>
          <w:b/>
          <w:bCs/>
          <w:sz w:val="24"/>
          <w:szCs w:val="24"/>
        </w:rPr>
        <w:t>When should you use static_cast for type casting?</w:t>
      </w:r>
    </w:p>
    <w:p w14:paraId="6BDCB5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should use static_cast for type casting in the following situations:</w:t>
      </w:r>
    </w:p>
    <w:p w14:paraId="4DF227D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Casting between related classes:</w:t>
      </w:r>
      <w:r>
        <w:rPr>
          <w:rFonts w:cstheme="minorHAnsi"/>
          <w:sz w:val="24"/>
          <w:szCs w:val="24"/>
        </w:rPr>
        <w:t xml:space="preserve"> When casting a derived class to its base class or vice versa.</w:t>
      </w:r>
    </w:p>
    <w:p w14:paraId="5DEFC23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Casting between numeric types:</w:t>
      </w:r>
      <w:r>
        <w:rPr>
          <w:rFonts w:cstheme="minorHAnsi"/>
          <w:sz w:val="24"/>
          <w:szCs w:val="24"/>
        </w:rPr>
        <w:t xml:space="preserve"> When casting between integer and floating-point types, such as int to float or double to int.</w:t>
      </w:r>
    </w:p>
    <w:p w14:paraId="51FB9B8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Casting to a base class:</w:t>
      </w:r>
      <w:r>
        <w:rPr>
          <w:rFonts w:cstheme="minorHAnsi"/>
          <w:sz w:val="24"/>
          <w:szCs w:val="24"/>
        </w:rPr>
        <w:t xml:space="preserve"> When casting a pointer or reference to a base class type.</w:t>
      </w:r>
    </w:p>
    <w:p w14:paraId="3C89EC5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Casting to a specific type: When</w:t>
      </w:r>
      <w:r>
        <w:rPr>
          <w:rFonts w:cstheme="minorHAnsi"/>
          <w:sz w:val="24"/>
          <w:szCs w:val="24"/>
        </w:rPr>
        <w:t xml:space="preserve"> you want to explicitly cast a value to a specific type, and the compiler can perform the conversion without losing information.</w:t>
      </w:r>
    </w:p>
    <w:p w14:paraId="123DD50D">
      <w:pPr>
        <w:rPr>
          <w:rFonts w:cstheme="minorHAnsi"/>
          <w:sz w:val="24"/>
          <w:szCs w:val="24"/>
        </w:rPr>
      </w:pPr>
    </w:p>
    <w:p w14:paraId="79738E5A">
      <w:pPr>
        <w:rPr>
          <w:rFonts w:cstheme="minorHAnsi"/>
          <w:sz w:val="24"/>
          <w:szCs w:val="24"/>
        </w:rPr>
      </w:pPr>
    </w:p>
    <w:p w14:paraId="0CA1EEA9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8.</w:t>
      </w:r>
      <w:r>
        <w:rPr>
          <w:rFonts w:cstheme="minorHAnsi"/>
          <w:b/>
          <w:bCs/>
          <w:sz w:val="24"/>
          <w:szCs w:val="24"/>
        </w:rPr>
        <w:t>In what scenario would you use dynamic_cast for type casting?</w:t>
      </w:r>
    </w:p>
    <w:p w14:paraId="4B6073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would use dynamic_cast for type casting in the following scenarios:</w:t>
      </w:r>
    </w:p>
    <w:p w14:paraId="0DC17AD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Polymorphic casting:</w:t>
      </w:r>
      <w:r>
        <w:rPr>
          <w:rFonts w:cstheme="minorHAnsi"/>
          <w:sz w:val="24"/>
          <w:szCs w:val="24"/>
        </w:rPr>
        <w:t xml:space="preserve"> When casting a base class pointer or reference to a derived class pointer or reference, and you want to ensure that the object being cast is actually an instance of the derived class.</w:t>
      </w:r>
    </w:p>
    <w:p w14:paraId="529149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Checking for a specific type:</w:t>
      </w:r>
      <w:r>
        <w:rPr>
          <w:rFonts w:cstheme="minorHAnsi"/>
          <w:sz w:val="24"/>
          <w:szCs w:val="24"/>
        </w:rPr>
        <w:t xml:space="preserve"> When you want to check if an object is an instance of a specific class, and you want to avoid using typeid or type_info.</w:t>
      </w:r>
    </w:p>
    <w:p w14:paraId="2AD0533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Safe downcasting:</w:t>
      </w:r>
      <w:r>
        <w:rPr>
          <w:rFonts w:cstheme="minorHAnsi"/>
          <w:sz w:val="24"/>
          <w:szCs w:val="24"/>
        </w:rPr>
        <w:t xml:space="preserve"> When you want to cast a base class pointer or reference to a derived class pointer or reference, and you want to ensure that the cast is safe and valid at runtime.</w:t>
      </w:r>
    </w:p>
    <w:p w14:paraId="16FE3D6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Runtime type checking</w:t>
      </w:r>
      <w:r>
        <w:rPr>
          <w:rFonts w:cstheme="minorHAnsi"/>
          <w:sz w:val="24"/>
          <w:szCs w:val="24"/>
        </w:rPr>
        <w:t>: When you want to check the type of an object at runtime, and you want to take different actions based on the object's type.</w:t>
      </w:r>
    </w:p>
    <w:p w14:paraId="7D7EEC9B">
      <w:pPr>
        <w:rPr>
          <w:rFonts w:cstheme="minorHAnsi"/>
          <w:sz w:val="24"/>
          <w:szCs w:val="24"/>
        </w:rPr>
      </w:pPr>
    </w:p>
    <w:p w14:paraId="12787392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9.</w:t>
      </w:r>
      <w:r>
        <w:rPr>
          <w:rFonts w:cstheme="minorHAnsi"/>
          <w:b/>
          <w:bCs/>
          <w:sz w:val="24"/>
          <w:szCs w:val="24"/>
        </w:rPr>
        <w:t>Explain the purpose of const_cast and when it might be necessary.</w:t>
      </w:r>
    </w:p>
    <w:p w14:paraId="28C25B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purpose of const_cast is to cast away the constness of a variable, allowing modification of a constant variable. It is used to remove the const qualifier from a variable, making it possible to modify a variable that was originally declared as constant.</w:t>
      </w:r>
    </w:p>
    <w:p w14:paraId="1DC26E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const_cast is necessary in certain situations, such as:</w:t>
      </w:r>
    </w:p>
    <w:p w14:paraId="1F22A86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Legacy code:</w:t>
      </w:r>
      <w:r>
        <w:rPr>
          <w:rFonts w:cstheme="minorHAnsi"/>
          <w:sz w:val="24"/>
          <w:szCs w:val="24"/>
        </w:rPr>
        <w:t xml:space="preserve"> When working with older code that doesn't use const correctly, const_cast can be used to cast away the const qualifier and allow modification of a variable.</w:t>
      </w:r>
    </w:p>
    <w:p w14:paraId="0FA366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API compatibility:</w:t>
      </w:r>
      <w:r>
        <w:rPr>
          <w:rFonts w:cstheme="minorHAnsi"/>
          <w:sz w:val="24"/>
          <w:szCs w:val="24"/>
        </w:rPr>
        <w:t xml:space="preserve"> When working with APIs that don't use const correctly, const_cast can be used to cast away the const qualifier and allow modification of a variable.</w:t>
      </w:r>
    </w:p>
    <w:p w14:paraId="0AB2BD2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Temporary modification:</w:t>
      </w:r>
      <w:r>
        <w:rPr>
          <w:rFonts w:cstheme="minorHAnsi"/>
          <w:sz w:val="24"/>
          <w:szCs w:val="24"/>
        </w:rPr>
        <w:t xml:space="preserve"> When you need to temporarily modify a constant variable, const_cast can be used to cast away the const qualifier, modify the variable, and then cast it back to const.</w:t>
      </w:r>
    </w:p>
    <w:p w14:paraId="62DA9F4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Specialized classes:</w:t>
      </w:r>
      <w:r>
        <w:rPr>
          <w:rFonts w:cstheme="minorHAnsi"/>
          <w:sz w:val="24"/>
          <w:szCs w:val="24"/>
        </w:rPr>
        <w:t xml:space="preserve"> In some specialized classes, such as proxy classes or wrapper classes, const_cast might be used to modify a constant variable.</w:t>
      </w:r>
    </w:p>
    <w:p w14:paraId="6B7FFA6D">
      <w:pPr>
        <w:rPr>
          <w:rFonts w:cstheme="minorHAnsi"/>
          <w:sz w:val="24"/>
          <w:szCs w:val="24"/>
        </w:rPr>
      </w:pPr>
    </w:p>
    <w:p w14:paraId="773865C0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10.</w:t>
      </w:r>
      <w:r>
        <w:rPr>
          <w:rFonts w:cstheme="minorHAnsi"/>
          <w:b/>
          <w:bCs/>
          <w:sz w:val="24"/>
          <w:szCs w:val="24"/>
        </w:rPr>
        <w:t>What are the dangers of using reinterpret_cast and why should it be used with caution?</w:t>
      </w:r>
    </w:p>
    <w:p w14:paraId="69D366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reinterpret_cast is a powerful casting operator in C++ that allows for casting between unrelated types, but it can be dangerous if used improperly. Here are some dangers of using reinterpret_cast and why it should be used with caution:</w:t>
      </w:r>
    </w:p>
    <w:p w14:paraId="0505D4C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Loss of type safety:</w:t>
      </w:r>
      <w:r>
        <w:rPr>
          <w:rFonts w:cstheme="minorHAnsi"/>
          <w:sz w:val="24"/>
          <w:szCs w:val="24"/>
        </w:rPr>
        <w:t xml:space="preserve"> By casting between unrelated types, reinterpret_cast bypasses the type system's safety checks, potentially leading to undefined behavior.</w:t>
      </w:r>
    </w:p>
    <w:p w14:paraId="4BC080B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Pointer aliasing: </w:t>
      </w:r>
      <w:r>
        <w:rPr>
          <w:rFonts w:cstheme="minorHAnsi"/>
          <w:sz w:val="24"/>
          <w:szCs w:val="24"/>
        </w:rPr>
        <w:t>reinterpret_cast can create multiple aliases for the same memory location, leading to confusion and errors.</w:t>
      </w:r>
    </w:p>
    <w:p w14:paraId="33164BE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Data corruption</w:t>
      </w:r>
      <w:r>
        <w:rPr>
          <w:rFonts w:cstheme="minorHAnsi"/>
          <w:sz w:val="24"/>
          <w:szCs w:val="24"/>
        </w:rPr>
        <w:t>: Casting between types with different sizes or representations can lead to data corruption or truncation.</w:t>
      </w:r>
    </w:p>
    <w:p w14:paraId="796A1CC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Undefined behavior:</w:t>
      </w:r>
      <w:r>
        <w:rPr>
          <w:rFonts w:cstheme="minorHAnsi"/>
          <w:sz w:val="24"/>
          <w:szCs w:val="24"/>
        </w:rPr>
        <w:t xml:space="preserve"> Using reinterpret_cast can lead to undefined behavior, especially when casting between types that are not related by a casting relationship.</w:t>
      </w:r>
    </w:p>
    <w:p w14:paraId="76DEEBE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Maintenance and readability issues:</w:t>
      </w:r>
      <w:r>
        <w:rPr>
          <w:rFonts w:cstheme="minorHAnsi"/>
          <w:sz w:val="24"/>
          <w:szCs w:val="24"/>
        </w:rPr>
        <w:t xml:space="preserve"> Excessive use of reinterpret_cast can make code harder to read and maintain, as it can obscure the original intent of the code.</w:t>
      </w:r>
    </w:p>
    <w:p w14:paraId="545B6CA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 use reinterpret_cast safely:</w:t>
      </w:r>
    </w:p>
    <w:p w14:paraId="61E943F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Use it only when necessary:</w:t>
      </w:r>
      <w:r>
        <w:rPr>
          <w:rFonts w:cstheme="minorHAnsi"/>
          <w:sz w:val="24"/>
          <w:szCs w:val="24"/>
        </w:rPr>
        <w:t xml:space="preserve"> Only use reinterpret_cast when there's no other way to achieve the desired result.</w:t>
      </w:r>
    </w:p>
    <w:p w14:paraId="4CE12B5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Understand the types involved:</w:t>
      </w:r>
      <w:r>
        <w:rPr>
          <w:rFonts w:cstheme="minorHAnsi"/>
          <w:sz w:val="24"/>
          <w:szCs w:val="24"/>
        </w:rPr>
        <w:t xml:space="preserve"> Ensure you fully understand the types being cast and their representations.</w:t>
      </w:r>
    </w:p>
    <w:p w14:paraId="7549069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Use static_cast or dynamic_cast when possible</w:t>
      </w:r>
      <w:r>
        <w:rPr>
          <w:rFonts w:cstheme="minorHAnsi"/>
          <w:sz w:val="24"/>
          <w:szCs w:val="24"/>
        </w:rPr>
        <w:t>: Prefer using static_cast or dynamic_cast when casting between related types.</w:t>
      </w:r>
    </w:p>
    <w:p w14:paraId="084D327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Document the cast:</w:t>
      </w:r>
      <w:r>
        <w:rPr>
          <w:rFonts w:cstheme="minorHAnsi"/>
          <w:sz w:val="24"/>
          <w:szCs w:val="24"/>
        </w:rPr>
        <w:t xml:space="preserve"> Clearly document the reason for using reinterpret_cast and the potential risks involved.</w:t>
      </w:r>
    </w:p>
    <w:p w14:paraId="618633CF">
      <w:pPr>
        <w:rPr>
          <w:rFonts w:hint="default" w:cstheme="minorHAnsi"/>
          <w:b/>
          <w:bCs/>
          <w:sz w:val="24"/>
          <w:szCs w:val="24"/>
          <w:lang w:val="en-US"/>
        </w:rPr>
      </w:pPr>
    </w:p>
    <w:p w14:paraId="7DB4DEDD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11.</w:t>
      </w:r>
      <w:r>
        <w:rPr>
          <w:rFonts w:cstheme="minorHAnsi"/>
          <w:b/>
          <w:bCs/>
          <w:sz w:val="24"/>
          <w:szCs w:val="24"/>
        </w:rPr>
        <w:t>Can you cast a pointer to a different data type using explicit casting?</w:t>
      </w:r>
    </w:p>
    <w:p w14:paraId="4FE5FB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Yes, you can cast a pointer to a different data type using explicit casting in C++. This is done using the reinterpret_cast operator. However, it's important to be aware that this can lead to undefined behavior if not done carefully. </w:t>
      </w:r>
    </w:p>
    <w:p w14:paraId="48BC6E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reinterpret_cast operator essentially tells the compiler to treat the memory pointed to by the pointer as a different data type, without actually changing the underlying data.</w:t>
      </w:r>
    </w:p>
    <w:p w14:paraId="688F769F">
      <w:pPr>
        <w:rPr>
          <w:rFonts w:cstheme="minorHAnsi"/>
          <w:sz w:val="24"/>
          <w:szCs w:val="24"/>
        </w:rPr>
      </w:pPr>
    </w:p>
    <w:p w14:paraId="234630B6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12.</w:t>
      </w:r>
      <w:r>
        <w:rPr>
          <w:rFonts w:cstheme="minorHAnsi"/>
          <w:b/>
          <w:bCs/>
          <w:sz w:val="24"/>
          <w:szCs w:val="24"/>
        </w:rPr>
        <w:t>What happens when casting a larger data type to a smaller one? How can data loss occur?</w:t>
      </w:r>
    </w:p>
    <w:p w14:paraId="68C947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casting a larger data type to a smaller one, the extra bits of the larger type are truncated or discarded, potentially resulting in data loss. </w:t>
      </w:r>
    </w:p>
    <w:p w14:paraId="6708401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loss can occur in several ways:</w:t>
      </w:r>
    </w:p>
    <w:p w14:paraId="196F3B6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Truncation:</w:t>
      </w:r>
      <w:r>
        <w:rPr>
          <w:rFonts w:cstheme="minorHAnsi"/>
          <w:sz w:val="24"/>
          <w:szCs w:val="24"/>
        </w:rPr>
        <w:t xml:space="preserve"> Discarding higher-order bits or precision bits can result in a loss of significant digits or a reduction in the value's range.</w:t>
      </w:r>
    </w:p>
    <w:p w14:paraId="5B4712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Overflow:</w:t>
      </w:r>
      <w:r>
        <w:rPr>
          <w:rFonts w:cstheme="minorHAnsi"/>
          <w:sz w:val="24"/>
          <w:szCs w:val="24"/>
        </w:rPr>
        <w:t xml:space="preserve"> Casting a large value to a smaller type can cause overflow, resulting in an incorrect value (e.g., casting a large positive int to a smaller unsigned type like uint8_t).</w:t>
      </w:r>
    </w:p>
    <w:p w14:paraId="5093D25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Underflow:</w:t>
      </w:r>
      <w:r>
        <w:rPr>
          <w:rFonts w:cstheme="minorHAnsi"/>
          <w:sz w:val="24"/>
          <w:szCs w:val="24"/>
        </w:rPr>
        <w:t xml:space="preserve"> Casting a small value to a smaller type can cause underflow, resulting in an incorrect value (e.g., casting a small negative int to an unsigned type like uint8_t).</w:t>
      </w:r>
    </w:p>
    <w:p w14:paraId="79340A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Rounding errors: Casting a floating-point value to a smaller type can result in rounding errors, leading to a loss of precision.</w:t>
      </w:r>
    </w:p>
    <w:p w14:paraId="0DDDD35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 avoid data loss, it's essential to:</w:t>
      </w:r>
    </w:p>
    <w:p w14:paraId="6CCDB7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Use appropriate casting operators (e.g., static_cast or reinterpret_cast).</w:t>
      </w:r>
    </w:p>
    <w:p w14:paraId="2B042B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Ensure the destination type can represent the original value's range and precision.</w:t>
      </w:r>
    </w:p>
    <w:p w14:paraId="59FCC4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Use wider types when possible to avoid truncation and overflow.</w:t>
      </w:r>
    </w:p>
    <w:p w14:paraId="12F670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Be aware of the potential risks and consequences.</w:t>
      </w:r>
    </w:p>
    <w:p w14:paraId="6A8DF7D1">
      <w:pPr>
        <w:rPr>
          <w:rFonts w:cstheme="minorHAnsi"/>
          <w:b/>
          <w:bCs/>
          <w:sz w:val="24"/>
          <w:szCs w:val="24"/>
        </w:rPr>
      </w:pPr>
    </w:p>
    <w:p w14:paraId="765D258A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13.</w:t>
      </w:r>
      <w:r>
        <w:rPr>
          <w:rFonts w:cstheme="minorHAnsi"/>
          <w:b/>
          <w:bCs/>
          <w:sz w:val="24"/>
          <w:szCs w:val="24"/>
        </w:rPr>
        <w:t>How can you check if a type casting operation is successful with dynamic_cast?</w:t>
      </w:r>
    </w:p>
    <w:p w14:paraId="10C934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dynamic_cast, you can check if a type casting operation is successful by checking if the result is a null pointer. Here's an example:</w:t>
      </w:r>
    </w:p>
    <w:p w14:paraId="6390C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Base* base = new Derived(); // assume Derived is a subclass of Base</w:t>
      </w:r>
    </w:p>
    <w:p w14:paraId="03AB34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Derived* derived = dynamic_cast&lt;Derived*&gt;(base);</w:t>
      </w:r>
    </w:p>
    <w:p w14:paraId="3FFB0C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(derived != nullptr) {</w:t>
      </w:r>
    </w:p>
    <w:p w14:paraId="1D0E6B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// The cast was successful, and derived points to a valid Derived object</w:t>
      </w:r>
    </w:p>
    <w:p w14:paraId="4D50D2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 else {</w:t>
      </w:r>
    </w:p>
    <w:p w14:paraId="309DB9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// The cast failed, and derived is a null pointer</w:t>
      </w:r>
    </w:p>
    <w:p w14:paraId="2DDBEF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1F021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example, dynamic_cast attempts to cast the base pointer to a Derived* pointer. If the cast is successful, derived will point to the Derived object. If the cast fails (e.g., if base is not a Derived object), derived will be a null pointer.</w:t>
      </w:r>
    </w:p>
    <w:p w14:paraId="1FEBB2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checking if derived is not null, you can determine if the cast was successful. This is a common way to ensure that the cast was successful and to avoid null pointer dereferences.</w:t>
      </w:r>
    </w:p>
    <w:p w14:paraId="467EEC7B">
      <w:pPr>
        <w:rPr>
          <w:rFonts w:cstheme="minorHAnsi"/>
          <w:sz w:val="24"/>
          <w:szCs w:val="24"/>
        </w:rPr>
      </w:pPr>
    </w:p>
    <w:p w14:paraId="65B16E36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14.</w:t>
      </w:r>
      <w:r>
        <w:rPr>
          <w:rFonts w:cstheme="minorHAnsi"/>
          <w:b/>
          <w:bCs/>
          <w:sz w:val="24"/>
          <w:szCs w:val="24"/>
        </w:rPr>
        <w:t>Is there a way to perform type casting without using any casting operators?</w:t>
      </w:r>
    </w:p>
    <w:p w14:paraId="318980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Yes, there are a few ways to perform type casting without using casting operators in C++:</w:t>
      </w:r>
    </w:p>
    <w:p w14:paraId="1436FD2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Constructor casting: </w:t>
      </w:r>
      <w:r>
        <w:rPr>
          <w:rFonts w:cstheme="minorHAnsi"/>
          <w:sz w:val="24"/>
          <w:szCs w:val="24"/>
        </w:rPr>
        <w:t>Some classes have constructors that take an object of a different type and create a new object of their own type. For example, you can create a std::string object from a const char* using the std::string constructor.</w:t>
      </w:r>
    </w:p>
    <w:p w14:paraId="1C9A2DC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Assignment:</w:t>
      </w:r>
      <w:r>
        <w:rPr>
          <w:rFonts w:cstheme="minorHAnsi"/>
          <w:sz w:val="24"/>
          <w:szCs w:val="24"/>
        </w:rPr>
        <w:t xml:space="preserve"> You can assign a value of one type to a variable of another type, and the compiler will perform the necessary conversion. For example, you can assign an int value to a float variable.</w:t>
      </w:r>
    </w:p>
    <w:p w14:paraId="61DA80F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Function calls:</w:t>
      </w:r>
      <w:r>
        <w:rPr>
          <w:rFonts w:cstheme="minorHAnsi"/>
          <w:sz w:val="24"/>
          <w:szCs w:val="24"/>
        </w:rPr>
        <w:t xml:space="preserve"> Some functions take arguments of a different type and perform the necessary conversion. For example, the std::sqrt function takes a float argument, but you can pass an int value to it and the compiler will perform the conversion.</w:t>
      </w:r>
    </w:p>
    <w:p w14:paraId="60B6B38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User-defined conversions:</w:t>
      </w:r>
      <w:r>
        <w:rPr>
          <w:rFonts w:cstheme="minorHAnsi"/>
          <w:sz w:val="24"/>
          <w:szCs w:val="24"/>
        </w:rPr>
        <w:t xml:space="preserve"> You can define your own conversion functions or constructors in your classes to perform type casting without using casting operators.</w:t>
      </w:r>
    </w:p>
    <w:p w14:paraId="2FF7118A">
      <w:pPr>
        <w:rPr>
          <w:rFonts w:cstheme="minorHAnsi"/>
          <w:b/>
          <w:bCs/>
          <w:sz w:val="24"/>
          <w:szCs w:val="24"/>
        </w:rPr>
      </w:pPr>
    </w:p>
    <w:p w14:paraId="05BB8125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15.</w:t>
      </w:r>
      <w:r>
        <w:rPr>
          <w:rFonts w:cstheme="minorHAnsi"/>
          <w:b/>
          <w:bCs/>
          <w:sz w:val="24"/>
          <w:szCs w:val="24"/>
        </w:rPr>
        <w:t>What are some best practices for using type casting effectively in C++ code?</w:t>
      </w:r>
    </w:p>
    <w:p w14:paraId="483BCAB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Avoid C-style casts: </w:t>
      </w:r>
      <w:r>
        <w:rPr>
          <w:rFonts w:cstheme="minorHAnsi"/>
          <w:sz w:val="24"/>
          <w:szCs w:val="24"/>
        </w:rPr>
        <w:t>Instead of using C-style casts (e.g., (Type)variable), use C++ casting operators (e.g., static_cast&lt;Type&gt;(variable)).</w:t>
      </w:r>
    </w:p>
    <w:p w14:paraId="38DDD53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2.Use casting for conversion, not for forcing:</w:t>
      </w:r>
      <w:r>
        <w:rPr>
          <w:rFonts w:cstheme="minorHAnsi"/>
          <w:sz w:val="24"/>
          <w:szCs w:val="24"/>
        </w:rPr>
        <w:t xml:space="preserve"> Casting should be used for legitimate conversions, not to force a type mismatch.</w:t>
      </w:r>
    </w:p>
    <w:p w14:paraId="314A1C1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Be aware of object slicing:</w:t>
      </w:r>
      <w:r>
        <w:rPr>
          <w:rFonts w:cstheme="minorHAnsi"/>
          <w:sz w:val="24"/>
          <w:szCs w:val="24"/>
        </w:rPr>
        <w:t xml:space="preserve"> When casting a derived class to a base class, be aware of object slicing and potential loss of information.</w:t>
      </w:r>
    </w:p>
    <w:p w14:paraId="0324682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4.Use dynamic_cast with caution:</w:t>
      </w:r>
      <w:r>
        <w:rPr>
          <w:rFonts w:cstheme="minorHAnsi"/>
          <w:sz w:val="24"/>
          <w:szCs w:val="24"/>
        </w:rPr>
        <w:t xml:space="preserve"> Dynamic casting can be slow and may fail. Use it only when necessary and check for null pointers.</w:t>
      </w:r>
    </w:p>
    <w:p w14:paraId="26BCC38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Document casting:</w:t>
      </w:r>
      <w:r>
        <w:rPr>
          <w:rFonts w:cstheme="minorHAnsi"/>
          <w:sz w:val="24"/>
          <w:szCs w:val="24"/>
        </w:rPr>
        <w:t xml:space="preserve"> Clearly document the reasoning behind casting, especially for complex or potentially risky casts.</w:t>
      </w:r>
    </w:p>
    <w:p w14:paraId="32A5518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 Avoid casting between unrelated types:</w:t>
      </w:r>
      <w:r>
        <w:rPr>
          <w:rFonts w:cstheme="minorHAnsi"/>
          <w:sz w:val="24"/>
          <w:szCs w:val="24"/>
        </w:rPr>
        <w:t xml:space="preserve"> Casting between unrelated types can lead to undefined behavior. Avoid it whenever possible.</w:t>
      </w:r>
    </w:p>
    <w:p w14:paraId="0B35B03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 Use const_cast with care:</w:t>
      </w:r>
      <w:r>
        <w:rPr>
          <w:rFonts w:cstheme="minorHAnsi"/>
          <w:sz w:val="24"/>
          <w:szCs w:val="24"/>
        </w:rPr>
        <w:t xml:space="preserve"> Const casting can be dangerous, as it bypasses const correctness. Use it only when necessary and with caution.</w:t>
      </w:r>
    </w:p>
    <w:p w14:paraId="0EDB5BD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8. Consider alternative designs:</w:t>
      </w:r>
      <w:r>
        <w:rPr>
          <w:rFonts w:cstheme="minorHAnsi"/>
          <w:sz w:val="24"/>
          <w:szCs w:val="24"/>
        </w:rPr>
        <w:t xml:space="preserve"> Before casting, consider alternative designs that avoid the need for casting, such as using templates or polymorphism</w:t>
      </w:r>
      <w:r>
        <w:rPr>
          <w:rFonts w:cstheme="minorHAnsi"/>
          <w:b/>
          <w:bCs/>
          <w:sz w:val="24"/>
          <w:szCs w:val="24"/>
        </w:rPr>
        <w:t>.</w:t>
      </w:r>
    </w:p>
    <w:p w14:paraId="72FB805C">
      <w:pPr>
        <w:rPr>
          <w:rFonts w:cstheme="minorHAnsi"/>
          <w:b/>
          <w:bCs/>
          <w:sz w:val="24"/>
          <w:szCs w:val="24"/>
        </w:rPr>
      </w:pPr>
    </w:p>
    <w:p w14:paraId="5AB66165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16.</w:t>
      </w:r>
      <w:r>
        <w:rPr>
          <w:rFonts w:cstheme="minorHAnsi"/>
          <w:b/>
          <w:bCs/>
          <w:sz w:val="24"/>
          <w:szCs w:val="24"/>
        </w:rPr>
        <w:t>Create a code example that demonstrates the use of static_cast for performing a calculation.</w:t>
      </w:r>
    </w:p>
    <w:p w14:paraId="038227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&lt;iostream&gt;</w:t>
      </w:r>
    </w:p>
    <w:p w14:paraId="579CBF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namespace std;</w:t>
      </w:r>
    </w:p>
    <w:p w14:paraId="5E79A4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main() {</w:t>
      </w:r>
    </w:p>
    <w:p w14:paraId="7BB24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// Define a double variable</w:t>
      </w:r>
    </w:p>
    <w:p w14:paraId="487217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double d = 3.7;</w:t>
      </w:r>
    </w:p>
    <w:p w14:paraId="28907D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// Use static_cast to convert double to int</w:t>
      </w:r>
    </w:p>
    <w:p w14:paraId="0C2FBD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i = static_cast&lt;int&gt;(d);</w:t>
      </w:r>
    </w:p>
    <w:p w14:paraId="2025A4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// Perform a calculation</w:t>
      </w:r>
    </w:p>
    <w:p w14:paraId="25A9DF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result = i * 2;</w:t>
      </w:r>
    </w:p>
    <w:p w14:paraId="30EA1C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// Print the result</w:t>
      </w:r>
    </w:p>
    <w:p w14:paraId="2E1A9D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cout &lt;&lt; "Result: " &lt;&lt; result &lt;&lt;  endl;</w:t>
      </w:r>
    </w:p>
    <w:p w14:paraId="473F2C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</w:p>
    <w:p w14:paraId="34B04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9ADBE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code example demonstrates the following:</w:t>
      </w:r>
    </w:p>
    <w:p w14:paraId="24DAD4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Define a double variable d with the value 3.7.</w:t>
      </w:r>
    </w:p>
    <w:p w14:paraId="7A1488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Use static_cast to convert the double value to an int, which truncates the decimal part, resulting in i being assigned the value 3.</w:t>
      </w:r>
    </w:p>
    <w:p w14:paraId="00CA6E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Perform a calculation by multiplying i by 2, resulting in result being assigned the value 6.</w:t>
      </w:r>
    </w:p>
    <w:p w14:paraId="1AFA46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Print the result to the console using cout.</w:t>
      </w:r>
    </w:p>
    <w:p w14:paraId="6BA2DBA2">
      <w:pPr>
        <w:rPr>
          <w:rFonts w:cstheme="minorHAnsi"/>
          <w:b/>
          <w:bCs/>
          <w:sz w:val="24"/>
          <w:szCs w:val="24"/>
        </w:rPr>
      </w:pPr>
    </w:p>
    <w:p w14:paraId="20974C87">
      <w:pPr>
        <w:rPr>
          <w:rFonts w:cstheme="minorHAnsi"/>
          <w:b/>
          <w:bCs/>
          <w:sz w:val="24"/>
          <w:szCs w:val="24"/>
        </w:rPr>
      </w:pPr>
    </w:p>
    <w:p w14:paraId="5C064BCD">
      <w:pPr>
        <w:rPr>
          <w:rFonts w:cstheme="minorHAnsi"/>
          <w:b/>
          <w:bCs/>
          <w:sz w:val="24"/>
          <w:szCs w:val="24"/>
        </w:rPr>
      </w:pPr>
    </w:p>
    <w:p w14:paraId="4CC91D28">
      <w:pPr>
        <w:rPr>
          <w:rFonts w:cstheme="minorHAnsi"/>
          <w:b/>
          <w:bCs/>
          <w:sz w:val="24"/>
          <w:szCs w:val="24"/>
        </w:rPr>
      </w:pPr>
    </w:p>
    <w:p w14:paraId="028941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6D74CB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Result:6</w:t>
      </w:r>
    </w:p>
    <w:p w14:paraId="272FAA48">
      <w:pPr>
        <w:rPr>
          <w:rFonts w:hint="default"/>
          <w:sz w:val="24"/>
          <w:szCs w:val="24"/>
          <w:lang w:val="en-US"/>
        </w:rPr>
      </w:pPr>
    </w:p>
    <w:p w14:paraId="12A6E6B8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17.</w:t>
      </w:r>
      <w:r>
        <w:rPr>
          <w:rFonts w:cstheme="minorHAnsi"/>
          <w:b/>
          <w:bCs/>
          <w:sz w:val="24"/>
          <w:szCs w:val="24"/>
        </w:rPr>
        <w:t>Write a program that showcases the difference between implicit and explicit casting of integers to floats.</w:t>
      </w:r>
    </w:p>
    <w:p w14:paraId="39F962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&lt;iostream&gt;</w:t>
      </w:r>
    </w:p>
    <w:p w14:paraId="2F37F7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main() {</w:t>
      </w:r>
    </w:p>
    <w:p w14:paraId="112252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x = 5;</w:t>
      </w:r>
    </w:p>
    <w:p w14:paraId="6CB9EE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// Implicit casting (automatic conversion)</w:t>
      </w:r>
    </w:p>
    <w:p w14:paraId="33EEB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float y = x;</w:t>
      </w:r>
    </w:p>
    <w:p w14:paraId="6814B5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std::cout &lt;&lt; "Implicit casting: " &lt;&lt; std::fixed &lt;&lt; y &lt;&lt; std::endl;</w:t>
      </w:r>
    </w:p>
    <w:p w14:paraId="7D830A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// Explicit casting (using static_cast)</w:t>
      </w:r>
    </w:p>
    <w:p w14:paraId="2730C9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float z = static_cast&lt;float&gt;(x);</w:t>
      </w:r>
    </w:p>
    <w:p w14:paraId="15BF81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std::cout &lt;&lt; "Explicit casting: " &lt;&lt; std::fixed &lt;&lt; z &lt;&lt; std::endl;</w:t>
      </w:r>
    </w:p>
    <w:p w14:paraId="6EE96D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</w:p>
    <w:p w14:paraId="6B0485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2B547D6">
      <w:pP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7403B634">
      <w:pP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OUTPUT:</w:t>
      </w:r>
    </w:p>
    <w:p w14:paraId="66F66F0E">
      <w:pP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Implicit casting:5.000000</w:t>
      </w:r>
    </w:p>
    <w:p w14:paraId="3EF7F2E6">
      <w:pP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Explicit casting:5.000000</w:t>
      </w:r>
    </w:p>
    <w:p w14:paraId="7C09A2C8">
      <w:pPr>
        <w:rPr>
          <w:rFonts w:cstheme="minorHAnsi"/>
          <w:b/>
          <w:bCs/>
          <w:sz w:val="24"/>
          <w:szCs w:val="24"/>
        </w:rPr>
      </w:pPr>
    </w:p>
    <w:p w14:paraId="39E9467A">
      <w:pPr>
        <w:rPr>
          <w:rFonts w:cstheme="minorHAnsi"/>
          <w:b/>
          <w:bCs/>
          <w:sz w:val="24"/>
          <w:szCs w:val="24"/>
        </w:rPr>
      </w:pPr>
    </w:p>
    <w:p w14:paraId="0BDF6A3F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18.</w:t>
      </w:r>
      <w:r>
        <w:rPr>
          <w:rFonts w:cstheme="minorHAnsi"/>
          <w:b/>
          <w:bCs/>
          <w:sz w:val="24"/>
          <w:szCs w:val="24"/>
        </w:rPr>
        <w:t>Simulate a scenario where dynamic_cast is used for checking inheritance relationships between classes.</w:t>
      </w:r>
    </w:p>
    <w:p w14:paraId="4DBC68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&lt;iostream&gt;</w:t>
      </w:r>
    </w:p>
    <w:p w14:paraId="500971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Animal {</w:t>
      </w:r>
    </w:p>
    <w:p w14:paraId="1553E0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public:</w:t>
      </w:r>
    </w:p>
    <w:p w14:paraId="4DCA98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virtual void sound() = 0;</w:t>
      </w:r>
    </w:p>
    <w:p w14:paraId="721411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14:paraId="7ADA6B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Dog : public Animal {</w:t>
      </w:r>
    </w:p>
    <w:p w14:paraId="2869CA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public:</w:t>
      </w:r>
    </w:p>
    <w:p w14:paraId="7D9593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sound() override {</w:t>
      </w:r>
    </w:p>
    <w:p w14:paraId="6E5419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std::cout &lt;&lt; "Woof!" &lt;&lt; std::endl;</w:t>
      </w:r>
    </w:p>
    <w:p w14:paraId="2B5BA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1A00C3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14:paraId="51584E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Cat : public Animal {</w:t>
      </w:r>
    </w:p>
    <w:p w14:paraId="43B5DB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public:</w:t>
      </w:r>
    </w:p>
    <w:p w14:paraId="32BE13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sound() override {</w:t>
      </w:r>
    </w:p>
    <w:p w14:paraId="411122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std::cout &lt;&lt; "Meow!" &lt;&lt; std::endl;</w:t>
      </w:r>
    </w:p>
    <w:p w14:paraId="496F24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55A077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14:paraId="151D06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main() {</w:t>
      </w:r>
    </w:p>
    <w:p w14:paraId="0CF0B9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Animal* animal = new Dog();  // Create a Dog object through Animal pointer</w:t>
      </w:r>
    </w:p>
    <w:p w14:paraId="17F16F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// Check if animal is a Dog</w:t>
      </w:r>
    </w:p>
    <w:p w14:paraId="2457EC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Dog* dog = dynamic_cast&lt;Dog*&gt;(animal);</w:t>
      </w:r>
    </w:p>
    <w:p w14:paraId="5C0CE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 (dog != nullptr) {</w:t>
      </w:r>
    </w:p>
    <w:p w14:paraId="7530F3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std::cout &lt;&lt; "animal is a Dog" &lt;&lt; std::endl;</w:t>
      </w:r>
    </w:p>
    <w:p w14:paraId="71F3C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dog-&gt;sound();  // Outputs: Woof!</w:t>
      </w:r>
    </w:p>
    <w:p w14:paraId="30AAEE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 else {</w:t>
      </w:r>
    </w:p>
    <w:p w14:paraId="289BEC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std::cout &lt;&lt; "animal is not a Dog" &lt;&lt; std::endl;</w:t>
      </w:r>
    </w:p>
    <w:p w14:paraId="4D925D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3FE82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animal = new Cat();  // Create a Cat object through Animal pointer</w:t>
      </w:r>
    </w:p>
    <w:p w14:paraId="2DE81B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// Check if animal is a Cat</w:t>
      </w:r>
    </w:p>
    <w:p w14:paraId="3C7B26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Cat* cat = dynamic_cast&lt;Cat*&gt;(animal);</w:t>
      </w:r>
    </w:p>
    <w:p w14:paraId="5B7BF8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 (cat != nullptr) {</w:t>
      </w:r>
    </w:p>
    <w:p w14:paraId="3E07BE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std::cout &lt;&lt; "animal is a Cat" &lt;&lt; std::endl;</w:t>
      </w:r>
    </w:p>
    <w:p w14:paraId="4A349F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cat-&gt;sound();  // Outputs: Meow!</w:t>
      </w:r>
    </w:p>
    <w:p w14:paraId="5FDAD8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 else {</w:t>
      </w:r>
    </w:p>
    <w:p w14:paraId="69C075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std::cout &lt;&lt; "animal is not a Cat" &lt;&lt; std::endl;</w:t>
      </w:r>
    </w:p>
    <w:p w14:paraId="78E5C8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0458C3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0;</w:t>
      </w:r>
    </w:p>
    <w:p w14:paraId="0E5E3A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0D0EB90">
      <w:pPr>
        <w:rPr>
          <w:rFonts w:cstheme="minorHAnsi"/>
          <w:sz w:val="24"/>
          <w:szCs w:val="24"/>
        </w:rPr>
      </w:pPr>
    </w:p>
    <w:p w14:paraId="6E0900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scenario:</w:t>
      </w:r>
    </w:p>
    <w:p w14:paraId="022697B5">
      <w:pPr>
        <w:rPr>
          <w:rFonts w:cstheme="minorHAnsi"/>
          <w:sz w:val="24"/>
          <w:szCs w:val="24"/>
        </w:rPr>
      </w:pPr>
    </w:p>
    <w:p w14:paraId="0623D4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an Animal base class with a virtual sound() method.</w:t>
      </w:r>
    </w:p>
    <w:p w14:paraId="279DBA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Dog and Cat classes inherit from Animal and implement the sound() method.</w:t>
      </w:r>
    </w:p>
    <w:p w14:paraId="68F771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main(), we create objects of Dog and Cat through an Animal pointer.</w:t>
      </w:r>
    </w:p>
    <w:p w14:paraId="77CDAB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use dynamic_cast to check if the animal pointer is pointing to a Dog or Cat object.</w:t>
      </w:r>
    </w:p>
    <w:p w14:paraId="282B2C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cast is successful (i.e., the pointer is indeed pointing to a Dog or Cat object), we call the sound() method on the casted pointer.</w:t>
      </w:r>
    </w:p>
    <w:p w14:paraId="5ADEC5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cast fails (i.e., the pointer is not pointing to a Dog or Cat object), we print an error message.</w:t>
      </w:r>
    </w:p>
    <w:p w14:paraId="3BEDCE2F">
      <w:pPr>
        <w:rPr>
          <w:rFonts w:cstheme="minorHAnsi"/>
          <w:b/>
          <w:bCs/>
          <w:sz w:val="24"/>
          <w:szCs w:val="24"/>
        </w:rPr>
      </w:pPr>
    </w:p>
    <w:p w14:paraId="43994242">
      <w:pPr>
        <w:rPr>
          <w:rFonts w:hint="default" w:cstheme="minorHAnsi"/>
          <w:b w:val="0"/>
          <w:bCs w:val="0"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sz w:val="24"/>
          <w:szCs w:val="24"/>
          <w:lang w:val="en-US"/>
        </w:rPr>
        <w:t>OUTPUT:</w:t>
      </w:r>
    </w:p>
    <w:p w14:paraId="174A1C68">
      <w:pPr>
        <w:rPr>
          <w:rFonts w:hint="default" w:cstheme="minorHAnsi"/>
          <w:b w:val="0"/>
          <w:bCs w:val="0"/>
          <w:sz w:val="24"/>
          <w:szCs w:val="24"/>
          <w:lang w:val="en-US"/>
        </w:rPr>
      </w:pPr>
    </w:p>
    <w:p w14:paraId="33F69425">
      <w:pPr>
        <w:rPr>
          <w:rFonts w:hint="default" w:cstheme="minorHAnsi"/>
          <w:b w:val="0"/>
          <w:bCs w:val="0"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sz w:val="24"/>
          <w:szCs w:val="24"/>
          <w:lang w:val="en-US"/>
        </w:rPr>
        <w:t>animal is a Dog</w:t>
      </w:r>
    </w:p>
    <w:p w14:paraId="5F1A743F">
      <w:pPr>
        <w:rPr>
          <w:rFonts w:hint="default" w:cstheme="minorHAnsi"/>
          <w:b w:val="0"/>
          <w:bCs w:val="0"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sz w:val="24"/>
          <w:szCs w:val="24"/>
          <w:lang w:val="en-US"/>
        </w:rPr>
        <w:t>Woof!</w:t>
      </w:r>
    </w:p>
    <w:p w14:paraId="1E844C48">
      <w:pPr>
        <w:rPr>
          <w:rFonts w:hint="default" w:cstheme="minorHAnsi"/>
          <w:b w:val="0"/>
          <w:bCs w:val="0"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sz w:val="24"/>
          <w:szCs w:val="24"/>
          <w:lang w:val="en-US"/>
        </w:rPr>
        <w:t>animal is a cat</w:t>
      </w:r>
    </w:p>
    <w:p w14:paraId="50E01C11">
      <w:pPr>
        <w:rPr>
          <w:rFonts w:hint="default" w:cstheme="minorHAnsi"/>
          <w:b w:val="0"/>
          <w:bCs w:val="0"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sz w:val="24"/>
          <w:szCs w:val="24"/>
          <w:lang w:val="en-US"/>
        </w:rPr>
        <w:t>Meow!</w:t>
      </w:r>
    </w:p>
    <w:p w14:paraId="54A1D39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7D9879">
      <w:pPr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19.</w:t>
      </w:r>
      <w:bookmarkStart w:id="0" w:name="_GoBack"/>
      <w:bookmarkEnd w:id="0"/>
      <w:r>
        <w:rPr>
          <w:rFonts w:cstheme="minorHAnsi"/>
          <w:b/>
          <w:bCs/>
          <w:sz w:val="24"/>
          <w:szCs w:val="24"/>
        </w:rPr>
        <w:t>Discuss situations where using reinterpret_cast might be justified, considering its potential risks.</w:t>
      </w:r>
    </w:p>
    <w:p w14:paraId="305A86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reinterpret_cast might be justified, along with considerations of its potential risks:</w:t>
      </w:r>
    </w:p>
    <w:p w14:paraId="1BF74AA7">
      <w:pPr>
        <w:rPr>
          <w:rFonts w:cstheme="minorHAnsi"/>
          <w:sz w:val="24"/>
          <w:szCs w:val="24"/>
        </w:rPr>
      </w:pPr>
    </w:p>
    <w:p w14:paraId="78F7BB9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Low-level programming: </w:t>
      </w:r>
      <w:r>
        <w:rPr>
          <w:rFonts w:cstheme="minorHAnsi"/>
          <w:sz w:val="24"/>
          <w:szCs w:val="24"/>
        </w:rPr>
        <w:t>When working with low-level programming, such as device drivers, embedded systems, or memory-mapped I/O, reinterpret_cast might be necessary to cast between pointer types and integer types.</w:t>
      </w:r>
    </w:p>
    <w:p w14:paraId="52E552C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Serialization and deserialization:</w:t>
      </w:r>
      <w:r>
        <w:rPr>
          <w:rFonts w:cstheme="minorHAnsi"/>
          <w:sz w:val="24"/>
          <w:szCs w:val="24"/>
        </w:rPr>
        <w:t xml:space="preserve"> When serializing and deserializing data, reinterpret_cast can be used to cast between pointer types and byte arrays.</w:t>
      </w:r>
    </w:p>
    <w:p w14:paraId="42A6312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Legacy code:</w:t>
      </w:r>
      <w:r>
        <w:rPr>
          <w:rFonts w:cstheme="minorHAnsi"/>
          <w:sz w:val="24"/>
          <w:szCs w:val="24"/>
        </w:rPr>
        <w:t xml:space="preserve"> When working with legacy code that uses outdated casting practices, reinterpret_cast might be necessary to maintain compatibility.</w:t>
      </w:r>
    </w:p>
    <w:p w14:paraId="4A13E9D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Performance-critical code:</w:t>
      </w:r>
      <w:r>
        <w:rPr>
          <w:rFonts w:cstheme="minorHAnsi"/>
          <w:sz w:val="24"/>
          <w:szCs w:val="24"/>
        </w:rPr>
        <w:t xml:space="preserve"> In performance-critical code, reinterpret_cast can be used to avoid overhead of virtual functions or runtime type checking.</w:t>
      </w:r>
    </w:p>
    <w:p w14:paraId="05C714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Risks:</w:t>
      </w:r>
    </w:p>
    <w:p w14:paraId="53BA0AD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Undefined behavior:</w:t>
      </w:r>
      <w:r>
        <w:rPr>
          <w:rFonts w:cstheme="minorHAnsi"/>
          <w:sz w:val="24"/>
          <w:szCs w:val="24"/>
        </w:rPr>
        <w:t xml:space="preserve"> Using reinterpret_cast can lead to undefined behavior if the cast is not valid.</w:t>
      </w:r>
    </w:p>
    <w:p w14:paraId="233F034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Type punning</w:t>
      </w:r>
      <w:r>
        <w:rPr>
          <w:rFonts w:cstheme="minorHAnsi"/>
          <w:sz w:val="24"/>
          <w:szCs w:val="24"/>
        </w:rPr>
        <w:t>: reinterpret_cast can be used to perform type punning, which can lead to unexpected behavior.</w:t>
      </w:r>
    </w:p>
    <w:p w14:paraId="436E33A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Loss of type safety</w:t>
      </w:r>
      <w:r>
        <w:rPr>
          <w:rFonts w:cstheme="minorHAnsi"/>
          <w:sz w:val="24"/>
          <w:szCs w:val="24"/>
        </w:rPr>
        <w:t>: reinterpret_cast bypasses type safety checks, which can lead to errors.</w:t>
      </w:r>
    </w:p>
    <w:p w14:paraId="50C69A6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Maintenance and debugging:</w:t>
      </w:r>
      <w:r>
        <w:rPr>
          <w:rFonts w:cstheme="minorHAnsi"/>
          <w:sz w:val="24"/>
          <w:szCs w:val="24"/>
        </w:rPr>
        <w:t xml:space="preserve"> Code using reinterpret_cast can be harder to maintain and debug.</w:t>
      </w:r>
    </w:p>
    <w:p w14:paraId="3DE3E00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Compare and contrast type casting with type conversion in</w:t>
      </w:r>
    </w:p>
    <w:p w14:paraId="059409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casting and type conversion are related but distinct concepts in programming:</w:t>
      </w:r>
    </w:p>
    <w:p w14:paraId="0237921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Type Casting:</w:t>
      </w:r>
    </w:p>
    <w:p w14:paraId="05532E52">
      <w:pPr>
        <w:pStyle w:val="249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Explicitly forces a value of one type to be treated as another type</w:t>
      </w:r>
    </w:p>
    <w:p w14:paraId="6324A8B3">
      <w:pPr>
        <w:pStyle w:val="249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Does not change the underlying value or memory representation</w:t>
      </w:r>
    </w:p>
    <w:p w14:paraId="1068BB9D">
      <w:pPr>
        <w:pStyle w:val="249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Only changes the interpretation of the value</w:t>
      </w:r>
    </w:p>
    <w:p w14:paraId="1CF22EAF">
      <w:pPr>
        <w:pStyle w:val="249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Typically uses casting operators (e.g., static_cast, dynamic_cast, reinterpret_cast)</w:t>
      </w:r>
    </w:p>
    <w:p w14:paraId="1954663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Type Conversion:</w:t>
      </w:r>
    </w:p>
    <w:p w14:paraId="33F5F41C">
      <w:pPr>
        <w:pStyle w:val="249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Changes the underlying value or memory representation from one type to another</w:t>
      </w:r>
    </w:p>
    <w:p w14:paraId="7DA29FD3">
      <w:pPr>
        <w:pStyle w:val="249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Creates a new value or object with a different type</w:t>
      </w:r>
    </w:p>
    <w:p w14:paraId="62DA50B2">
      <w:pPr>
        <w:pStyle w:val="249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involve data loss or transformation (e.g., truncation, rounding)</w:t>
      </w:r>
    </w:p>
    <w:p w14:paraId="708AA4EE">
      <w:pPr>
        <w:pStyle w:val="249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Often implicit (automatic) or explicit (using conversion functions or constructors)</w:t>
      </w:r>
    </w:p>
    <w:p w14:paraId="6649A050">
      <w:pPr>
        <w:pStyle w:val="8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4ACD462F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56E08"/>
    <w:multiLevelType w:val="singleLevel"/>
    <w:tmpl w:val="9F456E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8B3CA6C"/>
    <w:multiLevelType w:val="singleLevel"/>
    <w:tmpl w:val="F8B3CA6C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07A16D2F"/>
    <w:multiLevelType w:val="multilevel"/>
    <w:tmpl w:val="07A16D2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3CDD405"/>
    <w:multiLevelType w:val="singleLevel"/>
    <w:tmpl w:val="13CDD4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9D28F65"/>
    <w:multiLevelType w:val="singleLevel"/>
    <w:tmpl w:val="59D28F6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A1C624F"/>
    <w:multiLevelType w:val="multilevel"/>
    <w:tmpl w:val="7A1C624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4"/>
  </w:num>
  <w:num w:numId="13">
    <w:abstractNumId w:val="0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078E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4078E1"/>
    <w:rsid w:val="25FB47E8"/>
    <w:rsid w:val="336978E6"/>
    <w:rsid w:val="58DC2555"/>
    <w:rsid w:val="7E03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2024-07-09T04:33:00Z</dcterms:created>
  <dc:creator>Venu</dc:creator>
  <cp:lastModifiedBy>Venu</cp:lastModifiedBy>
  <dcterms:modified xsi:type="dcterms:W3CDTF">2024-07-09T05:40:12Z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1033-12.2.0.17152</vt:lpwstr>
  </property>
  <property fmtid="{D5CDD505-2E9C-101B-9397-08002B2CF9AE}" pid="3" name="ICV">
    <vt:lpwstr>39EEC917B4ED445D9DD950B5424A6610_11</vt:lpwstr>
  </property>
</Properties>
</file>